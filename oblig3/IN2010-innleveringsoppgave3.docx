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>Instruksjon til å kjøre programmet:</w:t>
      </w:r>
      <w:r>
        <w:rPr>
          <w:rFonts w:hint="default"/>
        </w:rPr>
        <w:t xml:space="preserve"> Kjør python3 innleveringsoppgave3.py så få du alt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 global scope er det tre variabel:</w:t>
      </w:r>
    </w:p>
    <w:p>
      <w:pPr>
        <w:rPr>
          <w:rFonts w:hint="default"/>
        </w:rPr>
      </w:pPr>
      <w:r>
        <w:rPr>
          <w:rFonts w:hint="default"/>
          <w:color w:val="0000FF"/>
        </w:rPr>
        <w:t>allMovie</w:t>
      </w:r>
      <w:r>
        <w:rPr>
          <w:rFonts w:hint="default"/>
        </w:rPr>
        <w:t xml:space="preserve">, </w:t>
      </w:r>
      <w:r>
        <w:rPr>
          <w:rFonts w:hint="default"/>
          <w:color w:val="0000FF"/>
        </w:rPr>
        <w:t xml:space="preserve">allActors </w:t>
      </w:r>
      <w:r>
        <w:rPr>
          <w:rFonts w:hint="default"/>
        </w:rPr>
        <w:t xml:space="preserve">og </w:t>
      </w:r>
      <w:r>
        <w:rPr>
          <w:rFonts w:hint="default"/>
          <w:color w:val="0000FF"/>
        </w:rPr>
        <w:t>G(E,w)</w:t>
      </w:r>
    </w:p>
    <w:p>
      <w:pPr>
        <w:rPr>
          <w:rFonts w:hint="default"/>
        </w:rPr>
      </w:pPr>
      <w:r>
        <w:rPr>
          <w:rFonts w:hint="default"/>
        </w:rPr>
        <w:t>Example av variablene:</w:t>
      </w:r>
    </w:p>
    <w:p>
      <w:pPr>
        <w:rPr>
          <w:rFonts w:hint="default"/>
        </w:rPr>
      </w:pPr>
      <w:r>
        <w:rPr>
          <w:rFonts w:hint="default"/>
        </w:rPr>
        <w:t>#allMovies {'tt8093700':['Ant-Man', 8.3], 'tt8093701': ['Iron Man', 5.7]}</w:t>
      </w:r>
    </w:p>
    <w:p>
      <w:pPr>
        <w:rPr>
          <w:rFonts w:hint="default"/>
        </w:rPr>
      </w:pPr>
      <w:r>
        <w:rPr>
          <w:rFonts w:hint="default"/>
        </w:rPr>
        <w:t>#allActors {'nm0886638': ['Tome', ['tt0051407','tt0051407'], 'nm0886638': ['Mamie', ['tt0063790', 'tt0062514']]}</w:t>
      </w:r>
    </w:p>
    <w:p>
      <w:pPr>
        <w:rPr>
          <w:rFonts w:hint="default"/>
        </w:rPr>
      </w:pPr>
      <w:r>
        <w:rPr>
          <w:rFonts w:hint="default"/>
        </w:rPr>
        <w:t xml:space="preserve">#E {a1:{a2,a3,a6}, a2:{a1,a4,a6},...} </w:t>
      </w:r>
    </w:p>
    <w:p>
      <w:pPr>
        <w:rPr>
          <w:rFonts w:hint="default"/>
        </w:rPr>
      </w:pPr>
      <w:r>
        <w:rPr>
          <w:rFonts w:hint="default"/>
        </w:rPr>
        <w:t>#w {(a1,a2): m1, (a1,a3): m2}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 xml:space="preserve">Oppgave1 - Bygg grafen (kjøretid: 14s): </w:t>
      </w:r>
    </w:p>
    <w:p>
      <w:pPr>
        <w:rPr>
          <w:rFonts w:hint="default"/>
        </w:rPr>
      </w:pPr>
      <w:r>
        <w:rPr>
          <w:rFonts w:hint="default"/>
        </w:rPr>
        <w:t xml:space="preserve">Structuren til grafen er representert av en dictionary med tuple av actors som nøkkel og movie som verdi. </w:t>
      </w:r>
    </w:p>
    <w:p>
      <w:pPr>
        <w:rPr>
          <w:rFonts w:hint="default"/>
        </w:rPr>
      </w:pPr>
      <w:r>
        <w:rPr>
          <w:rFonts w:hint="default"/>
        </w:rPr>
        <w:t xml:space="preserve">For eksempel: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(a1,a2): m1,</w:t>
      </w:r>
    </w:p>
    <w:p>
      <w:pPr>
        <w:rPr>
          <w:rFonts w:hint="default"/>
        </w:rPr>
      </w:pPr>
      <w:r>
        <w:rPr>
          <w:rFonts w:hint="default"/>
        </w:rPr>
        <w:t xml:space="preserve">  (a1,a4): m2,</w:t>
      </w:r>
    </w:p>
    <w:p>
      <w:pPr>
        <w:rPr>
          <w:rFonts w:hint="default"/>
        </w:rPr>
      </w:pPr>
      <w:r>
        <w:rPr>
          <w:rFonts w:hint="default"/>
        </w:rPr>
        <w:t xml:space="preserve">  (a2,a5): m4</w:t>
      </w:r>
    </w:p>
    <w:p>
      <w:pPr>
        <w:rPr>
          <w:rFonts w:hint="default"/>
        </w:rPr>
      </w:pPr>
      <w:r>
        <w:rPr>
          <w:rFonts w:hint="default"/>
        </w:rPr>
        <w:t xml:space="preserve">  (a2,a7): m4,</w:t>
      </w:r>
    </w:p>
    <w:p>
      <w:pPr>
        <w:rPr>
          <w:rFonts w:hint="default"/>
        </w:rPr>
      </w:pPr>
      <w:r>
        <w:rPr>
          <w:rFonts w:hint="default"/>
        </w:rPr>
        <w:t xml:space="preserve">  (a7,a5): m4,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der a representere en node, evs actorId</w:t>
      </w:r>
    </w:p>
    <w:p>
      <w:pPr>
        <w:rPr>
          <w:rFonts w:hint="default"/>
        </w:rPr>
      </w:pPr>
      <w:r>
        <w:rPr>
          <w:rFonts w:hint="default"/>
        </w:rPr>
        <w:t>og m representere en kant, dvs movieId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Oppgave2 - Six Degrees of IMDB (kjøretid: 0.1s):</w:t>
      </w:r>
    </w:p>
    <w:p>
      <w:pPr>
        <w:rPr>
          <w:rFonts w:hint="default"/>
        </w:rPr>
      </w:pPr>
      <w:r>
        <w:rPr>
          <w:rFonts w:hint="default"/>
        </w:rPr>
        <w:t>Her bruker jeg</w:t>
      </w:r>
      <w:r>
        <w:rPr>
          <w:rFonts w:hint="default"/>
          <w:color w:val="0000FF"/>
        </w:rPr>
        <w:t xml:space="preserve"> bredde-først søk </w:t>
      </w:r>
      <w:r>
        <w:rPr>
          <w:rFonts w:hint="default"/>
        </w:rPr>
        <w:t>for å finne det korteste stien fra en node til en annen.</w:t>
      </w:r>
    </w:p>
    <w:p>
      <w:pPr>
        <w:rPr>
          <w:rFonts w:hint="default"/>
        </w:rPr>
      </w:pPr>
      <w:r>
        <w:rPr>
          <w:rFonts w:hint="default"/>
        </w:rPr>
        <w:t>Grafen blir kjekket lagvis i denne algoritme.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Oppgave3 - Chilleste vei(kjøretid: 11s):</w:t>
      </w:r>
    </w:p>
    <w:p>
      <w:pPr>
        <w:rPr>
          <w:rFonts w:hint="default"/>
        </w:rPr>
      </w:pPr>
      <w:r>
        <w:rPr>
          <w:rFonts w:hint="default"/>
        </w:rPr>
        <w:t xml:space="preserve">Her bruker jeg </w:t>
      </w:r>
      <w:r>
        <w:rPr>
          <w:rFonts w:hint="default"/>
          <w:color w:val="0000FF"/>
        </w:rPr>
        <w:t>dijkstra algoritme</w:t>
      </w:r>
      <w:r>
        <w:rPr>
          <w:rFonts w:hint="default"/>
        </w:rPr>
        <w:t xml:space="preserve"> for å finne det chillest stien fra en node til en annen.</w:t>
      </w:r>
    </w:p>
    <w:p>
      <w:pPr>
        <w:rPr>
          <w:rFonts w:hint="default"/>
        </w:rPr>
      </w:pPr>
      <w:r>
        <w:rPr>
          <w:rFonts w:hint="default"/>
        </w:rPr>
        <w:t>Den som er litt forvirrende, er at path som blir retunert fra dijkstra(G, start,end), er ikke</w:t>
      </w:r>
    </w:p>
    <w:p>
      <w:pPr>
        <w:rPr>
          <w:rFonts w:hint="default"/>
        </w:rPr>
      </w:pPr>
      <w:r>
        <w:rPr>
          <w:rFonts w:hint="default"/>
        </w:rPr>
        <w:t>det siste path vi trenger. Fordi en node kan ha flere naboer som har en kant med samme weight.</w:t>
      </w:r>
    </w:p>
    <w:p>
      <w:pPr>
        <w:rPr>
          <w:rFonts w:hint="default"/>
        </w:rPr>
      </w:pPr>
      <w:r>
        <w:rPr>
          <w:rFonts w:hint="default"/>
        </w:rPr>
        <w:t>Derfor i finnChillestSti() opprett jeg en list for å holde styr på den resultaten/stien vi trenger.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Oppgave4 - Komponenter(kjøretid: 6s):</w:t>
      </w:r>
    </w:p>
    <w:p>
      <w:pPr>
        <w:rPr>
          <w:rFonts w:hint="default"/>
        </w:rPr>
      </w:pPr>
      <w:r>
        <w:rPr>
          <w:rFonts w:hint="default"/>
        </w:rPr>
        <w:t xml:space="preserve">Her bruker jeg </w:t>
      </w:r>
      <w:r>
        <w:rPr>
          <w:rFonts w:hint="default"/>
          <w:color w:val="0000FF"/>
        </w:rPr>
        <w:t>dybde</w:t>
      </w:r>
      <w:r>
        <w:rPr>
          <w:rFonts w:hint="default"/>
          <w:color w:val="0000FF"/>
          <w:lang w:val="nb-NO"/>
        </w:rPr>
        <w:t>-</w:t>
      </w:r>
      <w:r>
        <w:rPr>
          <w:rFonts w:hint="default"/>
          <w:color w:val="0000FF"/>
        </w:rPr>
        <w:t>først</w:t>
      </w:r>
      <w:r>
        <w:rPr>
          <w:rFonts w:hint="default"/>
        </w:rPr>
        <w:t xml:space="preserve"> søke først for å finne en komponent. </w:t>
      </w:r>
    </w:p>
    <w:p>
      <w:pPr>
        <w:rPr>
          <w:rFonts w:hint="default"/>
        </w:rPr>
      </w:pPr>
      <w:r>
        <w:rPr>
          <w:rFonts w:hint="default"/>
        </w:rPr>
        <w:t>For hver node som ikke er besøkt før, bruker jeg dfsVisit() på den.</w:t>
      </w:r>
    </w:p>
    <w:p>
      <w:pPr>
        <w:rPr>
          <w:rFonts w:hint="default"/>
        </w:rPr>
      </w:pPr>
      <w:r>
        <w:rPr>
          <w:rFonts w:hint="default"/>
        </w:rPr>
        <w:t>På denne måten finner jeg alle komponenter i grafen.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 DFSvisit prøvde jeg med rekursjon, men det viser 'maximum recursion depth exceeded while calling a Python object'¨</w:t>
      </w:r>
    </w:p>
    <w:p>
      <w:pPr>
        <w:rPr>
          <w:rFonts w:hint="default"/>
        </w:rPr>
      </w:pPr>
      <w:r>
        <w:rPr>
          <w:rFonts w:hint="default"/>
        </w:rPr>
        <w:t>fordi python støtter ikke så stor mengde av rekursjon.</w: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E19F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FE19F4"/>
    <w:rsid w:val="28041969"/>
    <w:rsid w:val="36B81B96"/>
    <w:rsid w:val="37CF4AD2"/>
    <w:rsid w:val="3C642B21"/>
    <w:rsid w:val="64B3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Times New Roman" w:hAnsi="Times New Roman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1467</Characters>
  <Lines>0</Lines>
  <Paragraphs>0</Paragraphs>
  <TotalTime>5</TotalTime>
  <ScaleCrop>false</ScaleCrop>
  <LinksUpToDate>false</LinksUpToDate>
  <CharactersWithSpaces>1718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2022-10-21T11:41:00Z</dcterms:created>
  <dc:creator>Yingqian Zhou</dc:creator>
  <cp:lastModifiedBy>Yingqian Zhou</cp:lastModifiedBy>
  <dcterms:modified xsi:type="dcterms:W3CDTF">2022-10-21T11:46:53Z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82B6414E35924082B662749995BED189</vt:lpwstr>
  </property>
</Properties>
</file>
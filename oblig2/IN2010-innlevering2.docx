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nb-NO"/>
        </w:rPr>
      </w:pPr>
      <w:r>
        <w:rPr>
          <w:rFonts w:hint="default"/>
          <w:lang w:val="nb-NO"/>
        </w:rPr>
        <w:t>Oppgave1:</w:t>
      </w:r>
    </w:p>
    <w:p>
      <w:pPr>
        <w:rPr>
          <w:rFonts w:hint="default"/>
          <w:lang w:val="nb-NO"/>
        </w:rPr>
      </w:pPr>
      <w:r>
        <w:rPr>
          <w:rFonts w:hint="default"/>
          <w:lang w:val="nb-NO"/>
        </w:rPr>
        <w:t>Følgende 4 algoritme blir implementert:</w:t>
      </w:r>
    </w:p>
    <w:p>
      <w:pPr>
        <w:numPr>
          <w:ilvl w:val="0"/>
          <w:numId w:val="11"/>
        </w:numPr>
        <w:rPr>
          <w:rFonts w:hint="default"/>
          <w:lang w:val="nb-NO"/>
        </w:rPr>
      </w:pPr>
      <w:r>
        <w:rPr>
          <w:rFonts w:hint="default"/>
          <w:lang w:val="nb-NO"/>
        </w:rPr>
        <w:t>Insertion sort: O(n</w:t>
      </w:r>
      <w:r>
        <w:rPr>
          <w:rFonts w:hint="default"/>
          <w:vertAlign w:val="superscript"/>
          <w:lang w:val="nb-NO"/>
        </w:rPr>
        <w:t>2</w:t>
      </w:r>
      <w:r>
        <w:rPr>
          <w:rFonts w:hint="default"/>
          <w:lang w:val="nb-NO"/>
        </w:rPr>
        <w:t>)</w:t>
      </w:r>
    </w:p>
    <w:p>
      <w:pPr>
        <w:numPr>
          <w:ilvl w:val="0"/>
          <w:numId w:val="11"/>
        </w:numPr>
        <w:rPr>
          <w:rFonts w:hint="default"/>
          <w:lang w:val="nb-NO"/>
        </w:rPr>
      </w:pPr>
      <w:r>
        <w:rPr>
          <w:rFonts w:hint="default"/>
          <w:lang w:val="nb-NO"/>
        </w:rPr>
        <w:t>Quick sort: O(nlog(n)) vanligvis, og O(n</w:t>
      </w:r>
      <w:r>
        <w:rPr>
          <w:rFonts w:hint="default"/>
          <w:vertAlign w:val="superscript"/>
          <w:lang w:val="nb-NO"/>
        </w:rPr>
        <w:t>2</w:t>
      </w:r>
      <w:r>
        <w:rPr>
          <w:rFonts w:hint="default"/>
          <w:lang w:val="nb-NO"/>
        </w:rPr>
        <w:t>) i verste tilfellet</w:t>
      </w:r>
    </w:p>
    <w:p>
      <w:pPr>
        <w:numPr>
          <w:ilvl w:val="0"/>
          <w:numId w:val="11"/>
        </w:numPr>
        <w:rPr>
          <w:rFonts w:hint="default"/>
          <w:lang w:val="nb-NO"/>
        </w:rPr>
      </w:pPr>
      <w:r>
        <w:rPr>
          <w:rFonts w:hint="default"/>
          <w:lang w:val="nb-NO"/>
        </w:rPr>
        <w:t>Selection sort: O(n</w:t>
      </w:r>
      <w:r>
        <w:rPr>
          <w:rFonts w:hint="default"/>
          <w:vertAlign w:val="superscript"/>
          <w:lang w:val="nb-NO"/>
        </w:rPr>
        <w:t>2</w:t>
      </w:r>
      <w:r>
        <w:rPr>
          <w:rFonts w:hint="default"/>
          <w:lang w:val="nb-NO"/>
        </w:rPr>
        <w:t>)</w:t>
      </w:r>
    </w:p>
    <w:p>
      <w:pPr>
        <w:numPr>
          <w:ilvl w:val="0"/>
          <w:numId w:val="11"/>
        </w:numPr>
        <w:rPr>
          <w:rFonts w:hint="default"/>
          <w:lang w:val="nb-NO"/>
        </w:rPr>
      </w:pPr>
      <w:r>
        <w:rPr>
          <w:rFonts w:hint="default"/>
          <w:lang w:val="nb-NO"/>
        </w:rPr>
        <w:t>Merge sort: O(nlog(n))</w:t>
      </w:r>
    </w:p>
    <w:p>
      <w:pPr>
        <w:numPr>
          <w:numId w:val="0"/>
        </w:numPr>
        <w:rPr>
          <w:rFonts w:hint="default"/>
          <w:lang w:val="nb-NO"/>
        </w:rPr>
      </w:pPr>
      <w:r>
        <w:rPr>
          <w:rFonts w:hint="default"/>
          <w:lang w:val="nb-NO"/>
        </w:rPr>
        <w:t>Gjennom output filene (som skal være an sortert array) kan jeg kjekke om algoritmene gir riktig svar eller ikke. Og sammtidig skal antallet swap og antallet compares for hver algoritme være rimelig.</w:t>
      </w:r>
    </w:p>
    <w:p>
      <w:pPr>
        <w:rPr>
          <w:rFonts w:hint="default"/>
          <w:lang w:val="nb-NO"/>
        </w:rPr>
      </w:pPr>
    </w:p>
    <w:p>
      <w:pPr>
        <w:rPr>
          <w:rFonts w:hint="default"/>
          <w:lang w:val="nb-NO"/>
        </w:rPr>
      </w:pPr>
      <w:r>
        <w:drawing>
          <wp:anchor distT="0" distB="0" distL="114300" distR="114300" simplePos="0" relativeHeight="251659264" behindDoc="0" locked="0" layoutInCell="1" allowOverlap="1">
            <wp:simplePos x="0" y="0"/>
            <wp:positionH relativeFrom="column">
              <wp:posOffset>7214870</wp:posOffset>
            </wp:positionH>
            <wp:positionV relativeFrom="paragraph">
              <wp:posOffset>124460</wp:posOffset>
            </wp:positionV>
            <wp:extent cx="1231900" cy="1015365"/>
            <wp:effectExtent l="5080" t="4445" r="7620" b="8890"/>
            <wp:wrapNone/>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4"/>
        <w:bidi w:val="0"/>
        <w:rPr>
          <w:rFonts w:hint="default"/>
          <w:lang w:val="nb-NO"/>
        </w:rPr>
      </w:pPr>
      <w:r>
        <w:rPr>
          <w:rFonts w:hint="default"/>
          <w:lang w:val="nb-NO"/>
        </w:rPr>
        <w:t>Oppgave2:</w:t>
      </w:r>
    </w:p>
    <w:p>
      <w:pPr>
        <w:bidi w:val="0"/>
        <w:rPr>
          <w:rFonts w:hint="default"/>
          <w:lang w:val="nb-NO" w:eastAsia="zh-CN"/>
        </w:rPr>
      </w:pPr>
      <w:r>
        <w:rPr>
          <w:rFonts w:hint="default"/>
          <w:lang w:val="nb-NO" w:eastAsia="zh-CN"/>
        </w:rPr>
        <w:t>B</w:t>
      </w:r>
      <w:r>
        <w:rPr>
          <w:lang w:val="en-US" w:eastAsia="zh-CN"/>
        </w:rPr>
        <w:t>ytter og sammenligninger er målt</w:t>
      </w:r>
      <w:r>
        <w:rPr>
          <w:rFonts w:hint="default"/>
          <w:lang w:val="nb-NO" w:eastAsia="zh-CN"/>
        </w:rPr>
        <w:t xml:space="preserve"> ved bruk av funksjonene </w:t>
      </w:r>
      <w:r>
        <w:rPr>
          <w:rFonts w:hint="default"/>
          <w:lang w:val="en-US" w:eastAsia="zh-CN"/>
        </w:rPr>
        <w:t>CountSwaps</w:t>
      </w:r>
      <w:r>
        <w:rPr>
          <w:rFonts w:hint="default"/>
          <w:lang w:val="nb-NO" w:eastAsia="zh-CN"/>
        </w:rPr>
        <w:t xml:space="preserve"> og </w:t>
      </w:r>
      <w:r>
        <w:rPr>
          <w:rFonts w:hint="default"/>
          <w:lang w:val="en-US" w:eastAsia="zh-CN"/>
        </w:rPr>
        <w:t>CountCompares</w:t>
      </w:r>
      <w:r>
        <w:rPr>
          <w:rFonts w:hint="default"/>
          <w:lang w:val="nb-NO" w:eastAsia="zh-CN"/>
        </w:rPr>
        <w:t xml:space="preserve"> (som er fra prekoden).</w:t>
      </w:r>
    </w:p>
    <w:p>
      <w:pPr>
        <w:bidi w:val="0"/>
        <w:rPr>
          <w:rFonts w:hint="default"/>
          <w:b/>
          <w:bCs/>
          <w:lang w:val="nb-NO" w:eastAsia="zh-CN"/>
        </w:rPr>
      </w:pPr>
      <w:r>
        <w:rPr>
          <w:rFonts w:hint="default"/>
          <w:b/>
          <w:bCs/>
          <w:lang w:val="en-US" w:eastAsia="zh-CN"/>
        </w:rPr>
        <w:t>CountSwaps</w:t>
      </w:r>
      <w:r>
        <w:rPr>
          <w:rFonts w:hint="default"/>
          <w:b/>
          <w:bCs/>
          <w:lang w:val="nb-NO" w:eastAsia="zh-CN"/>
        </w:rPr>
        <w:t xml:space="preserve"> :</w:t>
      </w:r>
    </w:p>
    <w:p>
      <w:pPr>
        <w:bidi w:val="0"/>
        <w:rPr>
          <w:rFonts w:hint="default"/>
          <w:lang w:val="nb-NO" w:eastAsia="zh-CN"/>
        </w:rPr>
      </w:pPr>
      <w:r>
        <w:rPr>
          <w:rFonts w:hint="default"/>
          <w:lang w:val="nb-NO" w:eastAsia="zh-CN"/>
        </w:rPr>
        <w:t xml:space="preserve">I sort funksjonene blir listen </w:t>
      </w:r>
      <w:r>
        <w:rPr>
          <w:rFonts w:hint="eastAsia"/>
          <w:lang w:val="en-US" w:eastAsia="zh-CN"/>
        </w:rPr>
        <w:t xml:space="preserve">gjort </w:t>
      </w:r>
      <w:r>
        <w:rPr>
          <w:rFonts w:hint="default"/>
          <w:lang w:val="nb-NO" w:eastAsia="zh-CN"/>
        </w:rPr>
        <w:t xml:space="preserve">som en </w:t>
      </w:r>
      <w:r>
        <w:rPr>
          <w:rFonts w:hint="default"/>
          <w:lang w:val="en-US" w:eastAsia="zh-CN"/>
        </w:rPr>
        <w:t>CountSwaps</w:t>
      </w:r>
      <w:r>
        <w:rPr>
          <w:rFonts w:hint="default"/>
          <w:lang w:val="nb-NO" w:eastAsia="zh-CN"/>
        </w:rPr>
        <w:t xml:space="preserve"> instance. For hver algoritme, ved å kalle metoden swap på en </w:t>
      </w:r>
      <w:r>
        <w:rPr>
          <w:rFonts w:hint="default"/>
          <w:lang w:val="en-US" w:eastAsia="zh-CN"/>
        </w:rPr>
        <w:t>CountSwaps</w:t>
      </w:r>
      <w:r>
        <w:rPr>
          <w:rFonts w:hint="default"/>
          <w:lang w:val="nb-NO" w:eastAsia="zh-CN"/>
        </w:rPr>
        <w:t xml:space="preserve"> instance, øker variablen swap med en.</w:t>
      </w:r>
    </w:p>
    <w:p>
      <w:pPr>
        <w:bidi w:val="0"/>
        <w:rPr>
          <w:rFonts w:hint="default"/>
          <w:b/>
          <w:bCs/>
          <w:lang w:val="nb-NO" w:eastAsia="zh-CN"/>
        </w:rPr>
      </w:pPr>
      <w:r>
        <w:rPr>
          <w:rFonts w:hint="default"/>
          <w:b/>
          <w:bCs/>
          <w:lang w:val="en-US" w:eastAsia="zh-CN"/>
        </w:rPr>
        <w:t>CountCompares</w:t>
      </w:r>
      <w:r>
        <w:rPr>
          <w:rFonts w:hint="default"/>
          <w:b/>
          <w:bCs/>
          <w:lang w:val="nb-NO" w:eastAsia="zh-CN"/>
        </w:rPr>
        <w:t xml:space="preserve"> :</w:t>
      </w:r>
    </w:p>
    <w:p>
      <w:pPr>
        <w:bidi w:val="0"/>
        <w:rPr>
          <w:rFonts w:hint="default"/>
          <w:lang w:val="nb-NO" w:eastAsia="zh-CN"/>
        </w:rPr>
      </w:pPr>
      <w:r>
        <w:rPr>
          <w:rFonts w:hint="default"/>
          <w:lang w:val="nb-NO" w:eastAsia="zh-CN"/>
        </w:rPr>
        <w:t xml:space="preserve">For hver element i listen, blir det opprettet en </w:t>
      </w:r>
      <w:r>
        <w:rPr>
          <w:rFonts w:hint="default"/>
          <w:lang w:val="en-US" w:eastAsia="zh-CN"/>
        </w:rPr>
        <w:t>CountCompares</w:t>
      </w:r>
      <w:r>
        <w:rPr>
          <w:rFonts w:hint="default"/>
          <w:lang w:val="nb-NO" w:eastAsia="zh-CN"/>
        </w:rPr>
        <w:t xml:space="preserve"> instance</w:t>
      </w:r>
      <w:r>
        <w:rPr>
          <w:rFonts w:hint="eastAsia"/>
          <w:lang w:val="en-US" w:eastAsia="zh-CN"/>
        </w:rPr>
        <w:t>. Hver gang n</w:t>
      </w:r>
      <w:r>
        <w:rPr>
          <w:rFonts w:hint="default"/>
          <w:lang w:val="nb-NO" w:eastAsia="zh-CN"/>
        </w:rPr>
        <w:t>år elementene/instance blir sammenlignet, øker variablen compares med en.</w: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pPr>
      <w:r>
        <w:rPr>
          <w:lang w:val="en-US" w:eastAsia="zh-CN"/>
        </w:rPr>
        <w:t xml:space="preserve"> </w:t>
      </w:r>
    </w:p>
    <w:p>
      <w:pPr>
        <w:pStyle w:val="4"/>
        <w:bidi w:val="0"/>
        <w:rPr>
          <w:rFonts w:hint="default"/>
          <w:lang w:val="nb-NO"/>
        </w:rPr>
      </w:pPr>
      <w:r>
        <w:rPr>
          <w:rFonts w:hint="default"/>
          <w:lang w:val="nb-NO"/>
        </w:rPr>
        <w:t>Oppgave 3:</w:t>
      </w:r>
    </w:p>
    <w:p>
      <w:pPr>
        <w:rPr>
          <w:rFonts w:hint="default"/>
          <w:lang w:val="nb-NO"/>
        </w:rPr>
      </w:pPr>
      <w:r>
        <w:rPr>
          <w:rFonts w:hint="default"/>
          <w:lang w:val="nb-NO"/>
        </w:rPr>
        <w:t>Følgende er tablene for total kjøretid, kjøretid, antall swaps of antall compares når n=1000.</w:t>
      </w:r>
    </w:p>
    <w:p>
      <w:pPr>
        <w:rPr>
          <w:rFonts w:hint="default"/>
          <w:lang w:val="nb-NO"/>
        </w:rPr>
      </w:pPr>
      <w:r>
        <w:rPr>
          <w:rFonts w:hint="default"/>
          <w:lang w:val="nb-NO"/>
        </w:rPr>
        <w:t>Samt er det en Big-O Complexity tabel som hentet fra nettet.</w:t>
      </w:r>
    </w:p>
    <w:p>
      <w:pPr>
        <w:rPr>
          <w:rFonts w:hint="default"/>
          <w:lang w:val="nb-NO"/>
        </w:rPr>
      </w:pPr>
      <w:r>
        <w:rPr>
          <w:sz w:val="22"/>
        </w:rPr>
        <w:drawing>
          <wp:anchor distT="0" distB="0" distL="114300" distR="114300" simplePos="0" relativeHeight="251662336" behindDoc="1" locked="0" layoutInCell="1" allowOverlap="1">
            <wp:simplePos x="0" y="0"/>
            <wp:positionH relativeFrom="column">
              <wp:posOffset>-317500</wp:posOffset>
            </wp:positionH>
            <wp:positionV relativeFrom="paragraph">
              <wp:posOffset>28575</wp:posOffset>
            </wp:positionV>
            <wp:extent cx="2530475" cy="1482725"/>
            <wp:effectExtent l="0" t="0" r="22225" b="3175"/>
            <wp:wrapThrough wrapText="bothSides">
              <wp:wrapPolygon>
                <wp:start x="0" y="0"/>
                <wp:lineTo x="0" y="21461"/>
                <wp:lineTo x="21464" y="21461"/>
                <wp:lineTo x="21464" y="0"/>
                <wp:lineTo x="0" y="0"/>
              </wp:wrapPolygon>
            </wp:wrapThrough>
            <wp:docPr id="12" name="Picture 12" descr="1_yekzNjsqZzGCET2KotER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_yekzNjsqZzGCET2KotEROQ"/>
                    <pic:cNvPicPr>
                      <a:picLocks noChangeAspect="1"/>
                    </pic:cNvPicPr>
                  </pic:nvPicPr>
                  <pic:blipFill>
                    <a:blip r:embed="rId6"/>
                    <a:stretch>
                      <a:fillRect/>
                    </a:stretch>
                  </pic:blipFill>
                  <pic:spPr>
                    <a:xfrm>
                      <a:off x="0" y="0"/>
                      <a:ext cx="2530475" cy="1482725"/>
                    </a:xfrm>
                    <a:prstGeom prst="rect">
                      <a:avLst/>
                    </a:prstGeom>
                  </pic:spPr>
                </pic:pic>
              </a:graphicData>
            </a:graphic>
          </wp:anchor>
        </w:drawing>
      </w: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r>
        <w:rPr>
          <w:sz w:val="22"/>
        </w:rPr>
        <mc:AlternateContent>
          <mc:Choice Requires="wps">
            <w:drawing>
              <wp:anchor distT="0" distB="0" distL="114300" distR="114300" simplePos="0" relativeHeight="251661312" behindDoc="0" locked="0" layoutInCell="1" allowOverlap="1">
                <wp:simplePos x="0" y="0"/>
                <wp:positionH relativeFrom="column">
                  <wp:posOffset>-236855</wp:posOffset>
                </wp:positionH>
                <wp:positionV relativeFrom="paragraph">
                  <wp:posOffset>-1066800</wp:posOffset>
                </wp:positionV>
                <wp:extent cx="466725" cy="1023620"/>
                <wp:effectExtent l="12700" t="5715" r="15875" b="12065"/>
                <wp:wrapNone/>
                <wp:docPr id="10" name="Straight Arrow Connector 10"/>
                <wp:cNvGraphicFramePr/>
                <a:graphic xmlns:a="http://schemas.openxmlformats.org/drawingml/2006/main">
                  <a:graphicData uri="http://schemas.microsoft.com/office/word/2010/wordprocessingShape">
                    <wps:wsp>
                      <wps:cNvCnPr/>
                      <wps:spPr>
                        <a:xfrm flipH="1">
                          <a:off x="2917190" y="5669915"/>
                          <a:ext cx="466725" cy="1023620"/>
                        </a:xfrm>
                        <a:prstGeom prst="straightConnector1">
                          <a:avLst/>
                        </a:prstGeom>
                        <a:ln w="28575">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18.65pt;margin-top:-84pt;height:80.6pt;width:36.75pt;z-index:251661312;mso-width-relative:page;mso-height-relative:page;" filled="f" stroked="t" coordsize="21600,21600" o:gfxdata="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C4S/DYAAAACgEAAA8AAAAA&#10;AAAAAQAgAAAAIgAAAGRycy9kb3ducmV2LnhtbFBLAQIUABQAAAAIAIdO4kCHn/oLFAIAABEEAAAO&#10;AAAAAAAAAAEAIAAAACcBAABkcnMvZTJvRG9jLnhtbFBLBQYAAAAABgAGAFkBAACtBQAAAAA=&#10;">
                <v:fill on="f" focussize="0,0"/>
                <v:stroke weight="2.25pt" color="#ED7D31 [3205]" miterlimit="8" joinstyle="miter" endarrow="open"/>
                <v:imagedata o:title=""/>
                <o:lock v:ext="edit" aspectratio="f"/>
              </v:shape>
            </w:pict>
          </mc:Fallback>
        </mc:AlternateContent>
      </w:r>
      <w:r>
        <w:rPr>
          <w:sz w:val="22"/>
        </w:rPr>
        <mc:AlternateContent>
          <mc:Choice Requires="wpg">
            <w:drawing>
              <wp:anchor distT="0" distB="0" distL="114300" distR="114300" simplePos="0" relativeHeight="251660288" behindDoc="1" locked="0" layoutInCell="1" allowOverlap="1">
                <wp:simplePos x="0" y="0"/>
                <wp:positionH relativeFrom="column">
                  <wp:posOffset>-739775</wp:posOffset>
                </wp:positionH>
                <wp:positionV relativeFrom="paragraph">
                  <wp:posOffset>90170</wp:posOffset>
                </wp:positionV>
                <wp:extent cx="6725920" cy="6586220"/>
                <wp:effectExtent l="4445" t="4445" r="13335" b="13335"/>
                <wp:wrapTight wrapText="bothSides">
                  <wp:wrapPolygon>
                    <wp:start x="-14" y="-15"/>
                    <wp:lineTo x="-14" y="15354"/>
                    <wp:lineTo x="1576" y="15979"/>
                    <wp:lineTo x="1658" y="21560"/>
                    <wp:lineTo x="8632" y="21560"/>
                    <wp:lineTo x="8632" y="15979"/>
                    <wp:lineTo x="21561" y="15354"/>
                    <wp:lineTo x="21561" y="-15"/>
                    <wp:lineTo x="-14" y="-15"/>
                  </wp:wrapPolygon>
                </wp:wrapTight>
                <wp:docPr id="8" name="Group 8"/>
                <wp:cNvGraphicFramePr/>
                <a:graphic xmlns:a="http://schemas.openxmlformats.org/drawingml/2006/main">
                  <a:graphicData uri="http://schemas.microsoft.com/office/word/2010/wordprocessingGroup">
                    <wpg:wgp>
                      <wpg:cNvGrpSpPr/>
                      <wpg:grpSpPr>
                        <a:xfrm>
                          <a:off x="0" y="0"/>
                          <a:ext cx="6725920" cy="6586220"/>
                          <a:chOff x="1284" y="19613"/>
                          <a:chExt cx="10592" cy="10372"/>
                        </a:xfrm>
                      </wpg:grpSpPr>
                      <wpg:graphicFrame>
                        <wpg:cNvPr id="4" name="Chart 3"/>
                        <wpg:cNvFrPr/>
                        <wpg:xfrm>
                          <a:off x="1305" y="23395"/>
                          <a:ext cx="5105" cy="3583"/>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3" name="Chart 2"/>
                        <wpg:cNvFrPr/>
                        <wpg:xfrm>
                          <a:off x="1284" y="19618"/>
                          <a:ext cx="5134" cy="3587"/>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6" name="Chart 5"/>
                        <wpg:cNvFrPr/>
                        <wpg:xfrm>
                          <a:off x="6738" y="19613"/>
                          <a:ext cx="5138" cy="3611"/>
                        </wpg:xfrm>
                        <a:graphic>
                          <a:graphicData uri="http://schemas.openxmlformats.org/drawingml/2006/chart">
                            <c:chart xmlns:c="http://schemas.openxmlformats.org/drawingml/2006/chart" xmlns:r="http://schemas.openxmlformats.org/officeDocument/2006/relationships" r:id="rId9"/>
                          </a:graphicData>
                        </a:graphic>
                      </wpg:graphicFrame>
                      <wpg:graphicFrame>
                        <wpg:cNvPr id="7" name="Chart 6"/>
                        <wpg:cNvFrPr/>
                        <wpg:xfrm>
                          <a:off x="6747" y="23417"/>
                          <a:ext cx="5105" cy="356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2" name="Chart 4"/>
                        <wpg:cNvFrPr/>
                        <wpg:xfrm>
                          <a:off x="2148" y="27263"/>
                          <a:ext cx="3337" cy="2722"/>
                        </wpg:xfrm>
                        <a:graphic>
                          <a:graphicData uri="http://schemas.openxmlformats.org/drawingml/2006/chart">
                            <c:chart xmlns:c="http://schemas.openxmlformats.org/drawingml/2006/chart" xmlns:r="http://schemas.openxmlformats.org/officeDocument/2006/relationships" r:id="rId11"/>
                          </a:graphicData>
                        </a:graphic>
                      </wpg:graphicFrame>
                    </wpg:wgp>
                  </a:graphicData>
                </a:graphic>
              </wp:anchor>
            </w:drawing>
          </mc:Choice>
          <mc:Fallback>
            <w:pict>
              <v:group id="_x0000_s1026" o:spid="_x0000_s1026" o:spt="203" style="position:absolute;left:0pt;margin-left:-58.25pt;margin-top:7.1pt;height:518.6pt;width:529.6pt;mso-wrap-distance-left:9pt;mso-wrap-distance-right:9pt;z-index:-251656192;mso-width-relative:page;mso-height-relative:page;" coordorigin="1284,19613" coordsize="10592,10372" wrapcoords="-14 -15 -14 15354 1576 15979 1658 21560 8632 21560 8632 15979 21561 15354 21561 -15 -14 -15" o:gfxdata="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">
                <o:lock v:ext="edit" aspectratio="f"/>
                <v:rect id="Chart 3" o:spid="_x0000_s1026" o:spt="75" style="position:absolute;left:1298;top:23388;height:3598;width:5120;" coordsize="21600,21600" o:gfxdata="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XLCrsAAADa&#10;AAAADwAAAAAAAAABACAAAAAiAAAAZHJzL2Rvd25yZXYueG1sUEsBAhQAFAAAAAgAh07iQDMvBZ47&#10;AAAAOQAAABAAAAAAAAAAAQAgAAAACgEAAGRycy9zaGFwZXhtbC54bWxQSwUGAAAAAAYABgBbAQAA&#10;tAMAAAAA&#10;">
                  <v:imagedata r:id="rId12" o:title=""/>
                  <o:lock v:ext="edit"/>
                </v:rect>
                <v:rect id="Chart 2" o:spid="_x0000_s1026" o:spt="75" style="position:absolute;left:1277;top:19611;height:3602;width:5149;" coordsize="21600,21600" o:gfxdata="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lC2LsAAADa&#10;AAAADwAAAAAAAAABACAAAAAiAAAAZHJzL2Rvd25yZXYueG1sUEsBAhQAFAAAAAgAh07iQDMvBZ47&#10;AAAAOQAAABAAAAAAAAAAAQAgAAAACgEAAGRycy9zaGFwZXhtbC54bWxQSwUGAAAAAAYABgBbAQAA&#10;tAMAAAAA&#10;">
                  <v:imagedata r:id="rId13" o:title=""/>
                  <o:lock v:ext="edit"/>
                </v:rect>
                <v:rect id="Chart 5" o:spid="_x0000_s1026" o:spt="75" style="position:absolute;left:6731;top:19606;height:3626;width:5153;" coordsize="21600,21600" o:gfxdata="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ZtTL4A&#10;AADaAAAADwAAAAAAAAABACAAAAAiAAAAZHJzL2Rvd25yZXYueG1sUEsBAhQAFAAAAAgAh07iQDMv&#10;BZ47AAAAOQAAABAAAAAAAAAAAQAgAAAADQEAAGRycy9zaGFwZXhtbC54bWxQSwUGAAAAAAYABgBb&#10;AQAAtwMAAAAA&#10;">
                  <v:imagedata r:id="rId14" o:title=""/>
                  <o:lock v:ext="edit"/>
                </v:rect>
                <v:rect id="Chart 6" o:spid="_x0000_s1026" o:spt="75" style="position:absolute;left:6740;top:23410;height:3575;width:5120;" coordsize="21600,21600" o:gfxdata="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WIw74A&#10;AADaAAAADwAAAAAAAAABACAAAAAiAAAAZHJzL2Rvd25yZXYueG1sUEsBAhQAFAAAAAgAh07iQDMv&#10;BZ47AAAAOQAAABAAAAAAAAAAAQAgAAAADQEAAGRycy9zaGFwZXhtbC54bWxQSwUGAAAAAAYABgBb&#10;AQAAtwMAAAAA&#10;">
                  <v:imagedata r:id="rId15" o:title=""/>
                  <o:lock v:ext="edit"/>
                </v:rect>
                <v:rect id="Chart 4" o:spid="_x0000_s1026" o:spt="75" style="position:absolute;left:2141;top:27256;height:2737;width:3352;" coordsize="21600,21600" o:gfxdata="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YW0r4A&#10;AADaAAAADwAAAAAAAAABACAAAAAiAAAAZHJzL2Rvd25yZXYueG1sUEsBAhQAFAAAAAgAh07iQDMv&#10;BZ47AAAAOQAAABAAAAAAAAAAAQAgAAAADQEAAGRycy9zaGFwZXhtbC54bWxQSwUGAAAAAAYABgBb&#10;AQAAtwMAAAAA&#10;">
                  <v:imagedata r:id="rId16" o:title=""/>
                  <o:lock v:ext="edit"/>
                </v:rect>
                <w10:wrap type="tight"/>
              </v:group>
            </w:pict>
          </mc:Fallback>
        </mc:AlternateContent>
      </w: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(1)</w:t>
      </w:r>
      <w:r>
        <w:rPr>
          <w:rFonts w:hint="default"/>
          <w:b/>
          <w:bCs/>
          <w:color w:val="5B9BD5" w:themeColor="accent1"/>
          <w:lang w:val="en-US" w:eastAsia="zh-CN"/>
          <w14:textFill>
            <w14:solidFill>
              <w14:schemeClr w14:val="accent1"/>
            </w14:solidFill>
          </w14:textFill>
        </w:rPr>
        <w:t xml:space="preserve"> </w:t>
      </w:r>
      <w:r>
        <w:rPr>
          <w:b/>
          <w:bCs/>
          <w:color w:val="5B9BD5" w:themeColor="accent1"/>
          <w:lang w:val="en-US" w:eastAsia="zh-CN"/>
          <w14:textFill>
            <w14:solidFill>
              <w14:schemeClr w14:val="accent1"/>
            </w14:solidFill>
          </w14:textFill>
        </w:rPr>
        <w:t xml:space="preserve">I hvilken grad stemmer kjøretiden overens med kjøretidsanalysene (store </w:t>
      </w:r>
    </w:p>
    <w:p>
      <w:pPr>
        <w:numPr>
          <w:ilvl w:val="0"/>
          <w:numId w:val="12"/>
        </w:num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for de ulike algoritmene? </w:t>
      </w:r>
    </w:p>
    <w:p>
      <w:pPr>
        <w:numPr>
          <w:ilvl w:val="0"/>
          <w:numId w:val="13"/>
        </w:numPr>
        <w:bidi w:val="0"/>
        <w:rPr>
          <w:rFonts w:hint="default"/>
          <w:b w:val="0"/>
          <w:bCs w:val="0"/>
          <w:color w:val="auto"/>
          <w:lang w:val="nb-NO" w:eastAsia="zh-CN"/>
        </w:rPr>
      </w:pPr>
      <w:r>
        <w:rPr>
          <w:rFonts w:hint="default"/>
          <w:b w:val="0"/>
          <w:bCs w:val="0"/>
          <w:color w:val="auto"/>
          <w:lang w:val="nb-NO" w:eastAsia="zh-CN"/>
        </w:rPr>
        <w:t>Insertionsort og selectionsort:</w:t>
      </w:r>
    </w:p>
    <w:p>
      <w:pPr>
        <w:numPr>
          <w:numId w:val="0"/>
        </w:numPr>
        <w:bidi w:val="0"/>
        <w:rPr>
          <w:rFonts w:hint="default"/>
          <w:b w:val="0"/>
          <w:bCs w:val="0"/>
          <w:lang w:val="nb-NO" w:eastAsia="zh-CN"/>
        </w:rPr>
      </w:pPr>
      <w:r>
        <w:rPr>
          <w:rFonts w:hint="default"/>
          <w:b w:val="0"/>
          <w:bCs w:val="0"/>
          <w:lang w:val="nb-NO" w:eastAsia="zh-CN"/>
        </w:rPr>
        <w:t xml:space="preserve">I følge kjøretidsanalysene skal big O for </w:t>
      </w:r>
      <w:r>
        <w:rPr>
          <w:rFonts w:hint="default"/>
          <w:b w:val="0"/>
          <w:bCs w:val="0"/>
          <w:lang w:val="nb-NO" w:eastAsia="zh-CN"/>
        </w:rPr>
        <w:t xml:space="preserve">insertionsort og selectionsort være </w:t>
      </w:r>
      <w:r>
        <w:rPr>
          <w:rFonts w:hint="default"/>
          <w:b/>
          <w:bCs/>
          <w:u w:val="single"/>
          <w:lang w:val="nb-NO" w:eastAsia="zh-CN"/>
        </w:rPr>
        <w:t>O(n</w:t>
      </w:r>
      <w:r>
        <w:rPr>
          <w:rFonts w:hint="default"/>
          <w:b/>
          <w:bCs/>
          <w:u w:val="single"/>
          <w:vertAlign w:val="superscript"/>
          <w:lang w:val="nb-NO" w:eastAsia="zh-CN"/>
        </w:rPr>
        <w:t>2</w:t>
      </w:r>
      <w:r>
        <w:rPr>
          <w:rFonts w:hint="default"/>
          <w:b/>
          <w:bCs/>
          <w:u w:val="single"/>
          <w:lang w:val="nb-NO" w:eastAsia="zh-CN"/>
        </w:rPr>
        <w:t>)</w:t>
      </w:r>
    </w:p>
    <w:p>
      <w:pPr>
        <w:numPr>
          <w:numId w:val="0"/>
        </w:numPr>
        <w:bidi w:val="0"/>
        <w:rPr>
          <w:rFonts w:hint="eastAsia"/>
          <w:b/>
          <w:bCs/>
          <w:lang w:val="en-US" w:eastAsia="zh-CN"/>
        </w:rPr>
      </w:pPr>
      <w:r>
        <w:rPr>
          <w:rFonts w:hint="default"/>
          <w:b w:val="0"/>
          <w:bCs w:val="0"/>
          <w:lang w:val="nb-NO" w:eastAsia="zh-CN"/>
        </w:rPr>
        <w:t>Men fra tabel &lt;Total time&gt;, &lt;Time&gt; og &lt;</w:t>
      </w:r>
      <w:r>
        <w:rPr>
          <w:rFonts w:hint="default"/>
          <w:lang w:val="nb-NO"/>
        </w:rPr>
        <w:t xml:space="preserve"> Big-O Complexity</w:t>
      </w:r>
      <w:r>
        <w:rPr>
          <w:rFonts w:hint="default"/>
          <w:b w:val="0"/>
          <w:bCs w:val="0"/>
          <w:lang w:val="nb-NO" w:eastAsia="zh-CN"/>
        </w:rPr>
        <w:t xml:space="preserve">&gt; kan vi se at </w:t>
      </w:r>
      <w:r>
        <w:rPr>
          <w:rFonts w:hint="default"/>
          <w:b/>
          <w:bCs/>
          <w:lang w:val="nb-NO" w:eastAsia="zh-CN"/>
        </w:rPr>
        <w:t xml:space="preserve">insertionsort og selectionsort er nærme </w:t>
      </w:r>
      <w:r>
        <w:rPr>
          <w:rFonts w:hint="eastAsia"/>
          <w:b/>
          <w:bCs/>
          <w:lang w:val="en-US" w:eastAsia="zh-CN"/>
        </w:rPr>
        <w:t xml:space="preserve">kurvet </w:t>
      </w:r>
      <w:r>
        <w:rPr>
          <w:rFonts w:hint="default"/>
          <w:b/>
          <w:bCs/>
          <w:lang w:val="nb-NO" w:eastAsia="zh-CN"/>
        </w:rPr>
        <w:t xml:space="preserve">for </w:t>
      </w:r>
      <w:r>
        <w:rPr>
          <w:rFonts w:hint="eastAsia"/>
          <w:b/>
          <w:bCs/>
          <w:lang w:val="en-US" w:eastAsia="zh-CN"/>
        </w:rPr>
        <w:t>O</w:t>
      </w:r>
      <w:r>
        <w:rPr>
          <w:rFonts w:hint="default"/>
          <w:b/>
          <w:bCs/>
          <w:lang w:val="nb-NO" w:eastAsia="zh-CN"/>
        </w:rPr>
        <w:t>(nlog(n))</w:t>
      </w:r>
      <w:r>
        <w:rPr>
          <w:rFonts w:hint="eastAsia"/>
          <w:b/>
          <w:bCs/>
          <w:lang w:val="en-US" w:eastAsia="zh-CN"/>
        </w:rPr>
        <w:t>.</w:t>
      </w:r>
    </w:p>
    <w:p>
      <w:pPr>
        <w:numPr>
          <w:numId w:val="0"/>
        </w:numPr>
        <w:bidi w:val="0"/>
        <w:rPr>
          <w:rFonts w:hint="eastAsia"/>
          <w:b/>
          <w:bCs/>
          <w:lang w:val="en-US" w:eastAsia="zh-CN"/>
        </w:rPr>
      </w:pPr>
    </w:p>
    <w:p>
      <w:pPr>
        <w:numPr>
          <w:ilvl w:val="0"/>
          <w:numId w:val="13"/>
        </w:numPr>
        <w:bidi w:val="0"/>
        <w:rPr>
          <w:rFonts w:hint="eastAsia"/>
          <w:b w:val="0"/>
          <w:bCs w:val="0"/>
          <w:lang w:val="en-US" w:eastAsia="zh-CN"/>
        </w:rPr>
      </w:pPr>
      <w:r>
        <w:rPr>
          <w:rFonts w:hint="default"/>
          <w:b w:val="0"/>
          <w:bCs w:val="0"/>
          <w:lang w:val="nb-NO" w:eastAsia="zh-CN"/>
        </w:rPr>
        <w:t>Q</w:t>
      </w:r>
      <w:r>
        <w:rPr>
          <w:rFonts w:hint="eastAsia"/>
          <w:b w:val="0"/>
          <w:bCs w:val="0"/>
          <w:lang w:val="en-US" w:eastAsia="zh-CN"/>
        </w:rPr>
        <w:t>uicksort og mergesort</w:t>
      </w:r>
      <w:r>
        <w:rPr>
          <w:rFonts w:hint="default"/>
          <w:b w:val="0"/>
          <w:bCs w:val="0"/>
          <w:color w:val="auto"/>
          <w:lang w:val="nb-NO" w:eastAsia="zh-CN"/>
        </w:rPr>
        <w:t>:</w:t>
      </w:r>
    </w:p>
    <w:p>
      <w:pPr>
        <w:numPr>
          <w:ilvl w:val="0"/>
          <w:numId w:val="0"/>
        </w:numPr>
        <w:bidi w:val="0"/>
        <w:rPr>
          <w:rFonts w:hint="eastAsia"/>
          <w:b w:val="0"/>
          <w:bCs w:val="0"/>
          <w:lang w:val="en-US" w:eastAsia="zh-CN"/>
        </w:rPr>
      </w:pPr>
      <w:r>
        <w:rPr>
          <w:rFonts w:hint="default"/>
          <w:b w:val="0"/>
          <w:bCs w:val="0"/>
          <w:lang w:val="nb-NO" w:eastAsia="zh-CN"/>
        </w:rPr>
        <w:t xml:space="preserve">I følge kjøretidsanalysene skal big O for </w:t>
      </w:r>
      <w:r>
        <w:rPr>
          <w:rFonts w:hint="eastAsia"/>
          <w:b w:val="0"/>
          <w:bCs w:val="0"/>
          <w:lang w:val="en-US" w:eastAsia="zh-CN"/>
        </w:rPr>
        <w:t>quicksort og mergesort</w:t>
      </w:r>
      <w:r>
        <w:rPr>
          <w:rFonts w:hint="default"/>
          <w:b w:val="0"/>
          <w:bCs w:val="0"/>
          <w:lang w:val="nb-NO" w:eastAsia="zh-CN"/>
        </w:rPr>
        <w:t xml:space="preserve"> være </w:t>
      </w:r>
      <w:r>
        <w:rPr>
          <w:rFonts w:hint="default"/>
          <w:b/>
          <w:bCs/>
          <w:u w:val="single"/>
          <w:lang w:val="nb-NO" w:eastAsia="zh-CN"/>
        </w:rPr>
        <w:t>O(nlog(n))</w:t>
      </w:r>
    </w:p>
    <w:p>
      <w:pPr>
        <w:numPr>
          <w:numId w:val="0"/>
        </w:numPr>
        <w:bidi w:val="0"/>
        <w:rPr>
          <w:rFonts w:hint="default"/>
          <w:b/>
          <w:bCs/>
          <w:lang w:val="nb-NO" w:eastAsia="zh-CN"/>
        </w:rPr>
      </w:pPr>
      <w:r>
        <w:rPr>
          <w:rFonts w:hint="default"/>
          <w:b w:val="0"/>
          <w:bCs w:val="0"/>
          <w:lang w:val="nb-NO" w:eastAsia="zh-CN"/>
        </w:rPr>
        <w:t>Men fra tabel &lt;Total time&gt; og &lt;</w:t>
      </w:r>
      <w:r>
        <w:rPr>
          <w:rFonts w:hint="default"/>
          <w:lang w:val="nb-NO"/>
        </w:rPr>
        <w:t xml:space="preserve"> Big-O Complexity</w:t>
      </w:r>
      <w:r>
        <w:rPr>
          <w:rFonts w:hint="default"/>
          <w:b w:val="0"/>
          <w:bCs w:val="0"/>
          <w:lang w:val="nb-NO" w:eastAsia="zh-CN"/>
        </w:rPr>
        <w:t>&gt; kan vi se at</w:t>
      </w:r>
      <w:r>
        <w:rPr>
          <w:rFonts w:hint="eastAsia"/>
          <w:b w:val="0"/>
          <w:bCs w:val="0"/>
          <w:lang w:val="en-US" w:eastAsia="zh-CN"/>
        </w:rPr>
        <w:t xml:space="preserve"> </w:t>
      </w:r>
      <w:r>
        <w:rPr>
          <w:rFonts w:hint="eastAsia"/>
          <w:b/>
          <w:bCs/>
          <w:lang w:val="en-US" w:eastAsia="zh-CN"/>
        </w:rPr>
        <w:t xml:space="preserve">quicksort og mergesort er </w:t>
      </w:r>
      <w:r>
        <w:rPr>
          <w:rFonts w:hint="default"/>
          <w:b/>
          <w:bCs/>
          <w:lang w:val="nb-NO" w:eastAsia="zh-CN"/>
        </w:rPr>
        <w:t xml:space="preserve">mellom kurvet for O(log(n)) og </w:t>
      </w:r>
      <w:r>
        <w:rPr>
          <w:rFonts w:hint="eastAsia"/>
          <w:b/>
          <w:bCs/>
          <w:lang w:val="en-US" w:eastAsia="zh-CN"/>
        </w:rPr>
        <w:t>kurvet for O</w:t>
      </w:r>
      <w:r>
        <w:rPr>
          <w:rFonts w:hint="default"/>
          <w:b/>
          <w:bCs/>
          <w:lang w:val="nb-NO" w:eastAsia="zh-CN"/>
        </w:rPr>
        <w:t>(n).</w:t>
      </w:r>
    </w:p>
    <w:p>
      <w:pPr>
        <w:numPr>
          <w:numId w:val="0"/>
        </w:numPr>
        <w:bidi w:val="0"/>
        <w:rPr>
          <w:rFonts w:hint="default"/>
          <w:b/>
          <w:bCs/>
          <w:lang w:val="nb-NO" w:eastAsia="zh-CN"/>
        </w:rPr>
      </w:pPr>
    </w:p>
    <w:p>
      <w:pPr>
        <w:numPr>
          <w:numId w:val="0"/>
        </w:numPr>
        <w:bidi w:val="0"/>
        <w:rPr>
          <w:rFonts w:hint="default"/>
          <w:b w:val="0"/>
          <w:bCs w:val="0"/>
          <w:lang w:val="nb-NO" w:eastAsia="zh-CN"/>
        </w:rPr>
      </w:pPr>
      <w:r>
        <w:rPr>
          <w:rFonts w:hint="default"/>
          <w:b w:val="0"/>
          <w:bCs w:val="0"/>
          <w:lang w:val="nb-NO" w:eastAsia="zh-CN"/>
        </w:rPr>
        <w:t>Konklusion:</w:t>
      </w:r>
    </w:p>
    <w:p>
      <w:pPr>
        <w:numPr>
          <w:numId w:val="0"/>
        </w:numPr>
        <w:bidi w:val="0"/>
        <w:rPr>
          <w:rFonts w:hint="default"/>
          <w:b/>
          <w:bCs/>
          <w:sz w:val="24"/>
          <w:szCs w:val="21"/>
          <w:lang w:val="nb-NO" w:eastAsia="zh-CN"/>
        </w:rPr>
      </w:pPr>
      <w:r>
        <w:rPr>
          <w:rFonts w:hint="default"/>
          <w:b/>
          <w:bCs/>
          <w:sz w:val="24"/>
          <w:szCs w:val="21"/>
          <w:lang w:val="nb-NO" w:eastAsia="zh-CN"/>
        </w:rPr>
        <w:t>Det betyr at kjøretiden stemmer ikke veldig godt med kjøretidsanalysene for alle 4 algoritmene.</w:t>
      </w:r>
    </w:p>
    <w:p>
      <w:pPr>
        <w:numPr>
          <w:numId w:val="0"/>
        </w:numPr>
        <w:bidi w:val="0"/>
        <w:rPr>
          <w:rFonts w:hint="default"/>
          <w:b w:val="0"/>
          <w:bCs w:val="0"/>
          <w:lang w:val="nb-NO" w:eastAsia="zh-CN"/>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(2)</w:t>
      </w:r>
      <w:r>
        <w:rPr>
          <w:rFonts w:hint="default"/>
          <w:b/>
          <w:bCs/>
          <w:color w:val="5B9BD5" w:themeColor="accent1"/>
          <w:lang w:val="en-US" w:eastAsia="zh-CN"/>
          <w14:textFill>
            <w14:solidFill>
              <w14:schemeClr w14:val="accent1"/>
            </w14:solidFill>
          </w14:textFill>
        </w:rPr>
        <w:t xml:space="preserve"> Hvordan er antall sammenligninger og antall bytter korrelert med kjøre‐ </w:t>
      </w:r>
    </w:p>
    <w:p>
      <w:p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tiden? </w:t>
      </w:r>
    </w:p>
    <w:p>
      <w:pPr>
        <w:bidi w:val="0"/>
        <w:rPr>
          <w:rFonts w:hint="default"/>
          <w:b w:val="0"/>
          <w:bCs w:val="0"/>
          <w:lang w:val="nb-NO" w:eastAsia="zh-CN"/>
        </w:rPr>
      </w:pPr>
      <w:r>
        <w:rPr>
          <w:rFonts w:hint="default"/>
          <w:b w:val="0"/>
          <w:bCs w:val="0"/>
          <w:lang w:val="nb-NO" w:eastAsia="zh-CN"/>
        </w:rPr>
        <w:t>Fra tabel &lt;Antall Swaps&gt;, &lt;Antall Compares&gt; og &lt;Time&gt; kan vi se at:</w:t>
      </w:r>
    </w:p>
    <w:p>
      <w:pPr>
        <w:bidi w:val="0"/>
        <w:rPr>
          <w:rFonts w:hint="default"/>
          <w:b w:val="0"/>
          <w:bCs w:val="0"/>
          <w:lang w:val="nb-NO" w:eastAsia="zh-CN"/>
        </w:rPr>
      </w:pPr>
      <w:r>
        <w:rPr>
          <w:rFonts w:hint="default"/>
          <w:b/>
          <w:bCs/>
          <w:lang w:val="nb-NO" w:eastAsia="zh-CN"/>
        </w:rPr>
        <w:t xml:space="preserve">Antall swap:  </w:t>
      </w:r>
      <w:r>
        <w:rPr>
          <w:rFonts w:hint="default"/>
          <w:b w:val="0"/>
          <w:bCs w:val="0"/>
          <w:lang w:val="nb-NO" w:eastAsia="zh-CN"/>
        </w:rPr>
        <w:t>I</w:t>
      </w:r>
      <w:r>
        <w:rPr>
          <w:rFonts w:hint="default"/>
          <w:b w:val="0"/>
          <w:bCs w:val="0"/>
          <w:lang w:val="nb-NO" w:eastAsia="zh-CN"/>
        </w:rPr>
        <w:t>nsertionsort har mye høyere</w:t>
      </w:r>
      <w:r>
        <w:rPr>
          <w:rFonts w:hint="default"/>
          <w:b w:val="0"/>
          <w:bCs w:val="0"/>
          <w:lang w:val="nb-NO" w:eastAsia="zh-CN"/>
        </w:rPr>
        <w:t xml:space="preserve"> antall swaps enn de</w:t>
      </w:r>
      <w:r>
        <w:rPr>
          <w:rFonts w:hint="default"/>
          <w:b w:val="0"/>
          <w:bCs w:val="0"/>
          <w:lang w:val="nb-NO" w:eastAsia="zh-CN"/>
        </w:rPr>
        <w:t xml:space="preserve"> andre tre. </w:t>
      </w:r>
    </w:p>
    <w:p>
      <w:pPr>
        <w:bidi w:val="0"/>
        <w:rPr>
          <w:rFonts w:hint="default"/>
          <w:b w:val="0"/>
          <w:bCs w:val="0"/>
          <w:lang w:val="nb-NO" w:eastAsia="zh-CN"/>
        </w:rPr>
      </w:pPr>
      <w:r>
        <w:rPr>
          <w:rFonts w:hint="default"/>
          <w:b/>
          <w:bCs/>
          <w:lang w:val="nb-NO" w:eastAsia="zh-CN"/>
        </w:rPr>
        <w:t xml:space="preserve">Antall compares: </w:t>
      </w:r>
      <w:r>
        <w:rPr>
          <w:rFonts w:hint="default"/>
          <w:b w:val="0"/>
          <w:bCs w:val="0"/>
          <w:lang w:val="nb-NO" w:eastAsia="zh-CN"/>
        </w:rPr>
        <w:t>Selectionsort har st</w:t>
      </w:r>
      <w:r>
        <w:rPr>
          <w:rFonts w:hint="default"/>
          <w:b w:val="0"/>
          <w:bCs w:val="0"/>
          <w:lang w:val="nb-NO" w:eastAsia="zh-CN"/>
        </w:rPr>
        <w:t>ørste antall compares. In</w:t>
      </w:r>
      <w:r>
        <w:rPr>
          <w:rFonts w:hint="default"/>
          <w:b w:val="0"/>
          <w:bCs w:val="0"/>
          <w:lang w:val="nb-NO" w:eastAsia="zh-CN"/>
        </w:rPr>
        <w:t>sertionsort har lavere antall compares. Og antall compares for quicksort og mergesort er veldig lav.</w:t>
      </w:r>
    </w:p>
    <w:p>
      <w:pPr>
        <w:bidi w:val="0"/>
        <w:rPr>
          <w:rFonts w:hint="default"/>
          <w:b w:val="0"/>
          <w:bCs w:val="0"/>
          <w:lang w:val="nb-NO" w:eastAsia="zh-CN"/>
        </w:rPr>
      </w:pPr>
      <w:r>
        <w:rPr>
          <w:rFonts w:hint="default"/>
          <w:b/>
          <w:bCs/>
          <w:lang w:val="nb-NO" w:eastAsia="zh-CN"/>
        </w:rPr>
        <w:t>Kjøretiden for insertionsort</w:t>
      </w:r>
      <w:r>
        <w:rPr>
          <w:rFonts w:hint="default"/>
          <w:b w:val="0"/>
          <w:bCs w:val="0"/>
          <w:lang w:val="nb-NO" w:eastAsia="zh-CN"/>
        </w:rPr>
        <w:t xml:space="preserve"> er største, og den har største antall swaps (mye større enn de andre tre) og andre største antall compares.</w:t>
      </w:r>
    </w:p>
    <w:p>
      <w:pPr>
        <w:bidi w:val="0"/>
        <w:rPr>
          <w:rFonts w:hint="default"/>
          <w:b w:val="0"/>
          <w:bCs w:val="0"/>
          <w:lang w:val="nb-NO" w:eastAsia="zh-CN"/>
        </w:rPr>
      </w:pPr>
      <w:r>
        <w:rPr>
          <w:rFonts w:hint="default"/>
          <w:b/>
          <w:bCs/>
          <w:lang w:val="nb-NO" w:eastAsia="zh-CN"/>
        </w:rPr>
        <w:t>Kjøretiden for selection</w:t>
      </w:r>
      <w:r>
        <w:rPr>
          <w:rFonts w:hint="default"/>
          <w:b w:val="0"/>
          <w:bCs w:val="0"/>
          <w:lang w:val="nb-NO" w:eastAsia="zh-CN"/>
        </w:rPr>
        <w:t xml:space="preserve"> sort er den andre største, og den har største antall compares.</w:t>
      </w:r>
    </w:p>
    <w:p>
      <w:pPr>
        <w:bidi w:val="0"/>
        <w:rPr>
          <w:rFonts w:hint="default"/>
          <w:b w:val="0"/>
          <w:bCs w:val="0"/>
          <w:lang w:val="nb-NO" w:eastAsia="zh-CN"/>
        </w:rPr>
      </w:pPr>
      <w:r>
        <w:rPr>
          <w:rFonts w:hint="default"/>
          <w:b w:val="0"/>
          <w:bCs w:val="0"/>
          <w:lang w:val="nb-NO" w:eastAsia="zh-CN"/>
        </w:rPr>
        <w:t>Det vil si at insertionsort og selectionsort har større antall swaps / antall compares, og disse to algoritme har større kjøretid.</w:t>
      </w:r>
    </w:p>
    <w:p>
      <w:pPr>
        <w:bidi w:val="0"/>
        <w:rPr>
          <w:rFonts w:hint="default"/>
          <w:b w:val="0"/>
          <w:bCs w:val="0"/>
          <w:lang w:val="nb-NO" w:eastAsia="zh-CN"/>
        </w:rPr>
      </w:pPr>
    </w:p>
    <w:p>
      <w:pPr>
        <w:bidi w:val="0"/>
        <w:rPr>
          <w:rFonts w:hint="default"/>
          <w:b w:val="0"/>
          <w:bCs w:val="0"/>
          <w:lang w:val="nb-NO" w:eastAsia="zh-CN"/>
        </w:rPr>
      </w:pPr>
      <w:r>
        <w:rPr>
          <w:rFonts w:hint="default"/>
          <w:b/>
          <w:bCs/>
          <w:lang w:val="nb-NO" w:eastAsia="zh-CN"/>
        </w:rPr>
        <w:t xml:space="preserve">Konklusion: </w:t>
      </w:r>
      <w:r>
        <w:rPr>
          <w:rFonts w:hint="default"/>
          <w:b w:val="0"/>
          <w:bCs w:val="0"/>
          <w:lang w:val="nb-NO" w:eastAsia="zh-CN"/>
        </w:rPr>
        <w:t>Jo større antall swaps/antall compares er, jo større er kjøretid.</w:t>
      </w:r>
    </w:p>
    <w:p>
      <w:pPr>
        <w:bidi w:val="0"/>
        <w:rPr>
          <w:rFonts w:hint="default"/>
          <w:lang w:val="en-US" w:eastAsia="zh-CN"/>
        </w:rPr>
      </w:pPr>
    </w:p>
    <w:p>
      <w:pPr>
        <w:bidi w:val="0"/>
        <w:rPr>
          <w:b/>
          <w:bCs/>
          <w:color w:val="5B9BD5" w:themeColor="accent1"/>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 Hvilke sorteringsalgoritmer utmerker seg positivt når </w:t>
      </w:r>
      <w:r>
        <w:rPr>
          <w:b/>
          <w:bCs/>
          <w:color w:val="5B9BD5" w:themeColor="accent1"/>
          <w:lang w:val="en-US" w:eastAsia="zh-CN"/>
          <w14:textFill>
            <w14:solidFill>
              <w14:schemeClr w14:val="accent1"/>
            </w14:solidFill>
          </w14:textFill>
        </w:rPr>
        <w:t xml:space="preserve">n </w:t>
      </w:r>
      <w:r>
        <w:rPr>
          <w:rFonts w:hint="default"/>
          <w:b/>
          <w:bCs/>
          <w:color w:val="5B9BD5" w:themeColor="accent1"/>
          <w:lang w:val="en-US" w:eastAsia="zh-CN"/>
          <w14:textFill>
            <w14:solidFill>
              <w14:schemeClr w14:val="accent1"/>
            </w14:solidFill>
          </w14:textFill>
        </w:rPr>
        <w:t xml:space="preserve">er veldig liten? </w:t>
      </w:r>
    </w:p>
    <w:p>
      <w:p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Og når n er veldig stor?</w:t>
      </w:r>
    </w:p>
    <w:p>
      <w:pPr>
        <w:bidi w:val="0"/>
        <w:rPr>
          <w:rFonts w:hint="default"/>
          <w:lang w:val="nb-NO" w:eastAsia="zh-CN"/>
        </w:rPr>
      </w:pPr>
      <w:r>
        <w:rPr>
          <w:rFonts w:hint="default"/>
          <w:lang w:val="nb-NO" w:eastAsia="zh-CN"/>
        </w:rPr>
        <w:t>Alle fire algoritme er veldig raske når n er veldig liten. I følge resultatet jeg har fått, når n&lt;=20, kjøretid på alle fire algoritme er 0.</w:t>
      </w:r>
    </w:p>
    <w:p>
      <w:pPr>
        <w:bidi w:val="0"/>
        <w:rPr>
          <w:rFonts w:hint="default"/>
          <w:lang w:val="nb-NO" w:eastAsia="zh-CN"/>
        </w:rPr>
      </w:pPr>
      <w:r>
        <w:rPr>
          <w:rFonts w:hint="default"/>
          <w:b w:val="0"/>
          <w:bCs w:val="0"/>
          <w:lang w:val="nb-NO" w:eastAsia="zh-CN"/>
        </w:rPr>
        <w:t>Fra tabel &lt;Total time&gt; og &lt;Time&gt; kan vi se at q</w:t>
      </w:r>
      <w:r>
        <w:rPr>
          <w:rFonts w:hint="default"/>
          <w:lang w:val="nb-NO" w:eastAsia="zh-CN"/>
        </w:rPr>
        <w:t>uicksort og mergesort er mye raskere når n er veldig stor.</w:t>
      </w:r>
    </w:p>
    <w:p>
      <w:pPr>
        <w:bidi w:val="0"/>
        <w:rPr>
          <w:rFonts w:hint="default"/>
          <w:lang w:val="nb-NO" w:eastAsia="zh-CN"/>
        </w:rPr>
      </w:pPr>
    </w:p>
    <w:p>
      <w:p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 Hvilke sorteringsalgoritmer utmerker seg positivt for de ulike inputfilene? </w:t>
      </w:r>
    </w:p>
    <w:p>
      <w:pPr>
        <w:bidi w:val="0"/>
        <w:rPr>
          <w:rFonts w:hint="default"/>
          <w:b w:val="0"/>
          <w:bCs w:val="0"/>
          <w:color w:val="auto"/>
          <w:lang w:val="nb-NO" w:eastAsia="zh-CN"/>
        </w:rPr>
      </w:pPr>
      <w:r>
        <w:rPr>
          <w:rFonts w:hint="default"/>
          <w:b w:val="0"/>
          <w:bCs w:val="0"/>
          <w:color w:val="auto"/>
          <w:lang w:val="nb-NO" w:eastAsia="zh-CN"/>
        </w:rPr>
        <w:t>Følgende er kjøretidene når n=10000.</w:t>
      </w:r>
    </w:p>
    <w:p>
      <w:pPr>
        <w:bidi w:val="0"/>
        <w:rPr>
          <w:rFonts w:hint="default" w:eastAsiaTheme="minorEastAsia"/>
          <w:b w:val="0"/>
          <w:bCs w:val="0"/>
          <w:lang w:val="nb-NO" w:eastAsia="zh-CN"/>
        </w:rPr>
      </w:pPr>
      <w:r>
        <w:rPr>
          <w:rFonts w:hint="default"/>
          <w:b w:val="0"/>
          <w:bCs w:val="0"/>
          <w:lang w:val="nb-NO" w:eastAsia="zh-CN"/>
        </w:rPr>
        <w:t>I følge resultatene fra ulike inputfilene, ligger kjøretid for mergesort og quicksort alltid veldig lavt, dvs at disse to algoritmer utmerker seg positivt for de ulike inputfilene.</w:t>
      </w:r>
    </w:p>
    <w:p>
      <w:pPr>
        <w:bidi w:val="0"/>
        <w:rPr>
          <w:rFonts w:hint="default"/>
          <w:lang w:val="en-US" w:eastAsia="zh-CN"/>
        </w:rPr>
      </w:pPr>
    </w:p>
    <w:p>
      <w:pPr>
        <w:bidi w:val="0"/>
        <w:rPr>
          <w:b/>
          <w:bCs/>
          <w:color w:val="5B9BD5" w:themeColor="accent1"/>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 Har du noen overraskende funn å rapportere? </w:t>
      </w:r>
    </w:p>
    <w:p>
      <w:pPr>
        <w:rPr>
          <w:rFonts w:hint="default"/>
          <w:lang w:val="nb-NO"/>
        </w:rPr>
      </w:pPr>
      <w:r>
        <w:rPr>
          <w:rFonts w:hint="default"/>
          <w:lang w:val="nb-NO"/>
        </w:rPr>
        <w:t xml:space="preserve">Fra &lt;Time&gt;  kan vi se at kjøretid i noen steder blir pluselig veldig høyt for insertionsort og selectionsort. </w:t>
      </w:r>
    </w:p>
    <w:p>
      <w:pPr>
        <w:rPr>
          <w:rFonts w:hint="default"/>
          <w:lang w:val="nb-NO"/>
        </w:rPr>
      </w:pPr>
      <w:r>
        <w:rPr>
          <w:rFonts w:hint="default"/>
          <w:lang w:val="nb-NO"/>
        </w:rPr>
        <w:t xml:space="preserve">Jeg har forventet at kurvene på kjøretid kan være litt ‘ustabil’/’ujevn’ siden det har noe å si </w:t>
      </w:r>
      <w:r>
        <w:rPr>
          <w:rFonts w:hint="eastAsia"/>
          <w:lang w:val="en-US" w:eastAsia="zh-CN"/>
        </w:rPr>
        <w:t xml:space="preserve">med tilfeldighet. Men </w:t>
      </w:r>
      <w:r>
        <w:rPr>
          <w:rFonts w:hint="default"/>
          <w:lang w:val="nb-NO" w:eastAsia="zh-CN"/>
        </w:rPr>
        <w:t xml:space="preserve">det fortsatt overrasker meg når det er så ‘vodsomt </w:t>
      </w:r>
      <w:r>
        <w:rPr>
          <w:rFonts w:hint="default"/>
          <w:lang w:val="nb-NO"/>
        </w:rPr>
        <w:t>ujevn’</w:t>
      </w:r>
      <w:bookmarkStart w:id="0" w:name="_GoBack"/>
      <w:bookmarkEnd w:id="0"/>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SerifPr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MSY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9E49F"/>
    <w:multiLevelType w:val="singleLevel"/>
    <w:tmpl w:val="8079E49F"/>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41621E5"/>
    <w:multiLevelType w:val="singleLevel"/>
    <w:tmpl w:val="141621E5"/>
    <w:lvl w:ilvl="0" w:tentative="0">
      <w:start w:val="15"/>
      <w:numFmt w:val="upperLetter"/>
      <w:suff w:val="space"/>
      <w:lvlText w:val="%1)"/>
      <w:lvlJc w:val="left"/>
    </w:lvl>
  </w:abstractNum>
  <w:abstractNum w:abstractNumId="12">
    <w:nsid w:val="5F54C14F"/>
    <w:multiLevelType w:val="singleLevel"/>
    <w:tmpl w:val="5F54C14F"/>
    <w:lvl w:ilvl="0" w:tentative="0">
      <w:start w:val="1"/>
      <w:numFmt w:val="low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2392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8076D1"/>
    <w:rsid w:val="27914A0E"/>
    <w:rsid w:val="28041969"/>
    <w:rsid w:val="36B81B96"/>
    <w:rsid w:val="37CF4AD2"/>
    <w:rsid w:val="3C642B21"/>
    <w:rsid w:val="63B90F8E"/>
    <w:rsid w:val="64B3014E"/>
    <w:rsid w:val="74B23928"/>
    <w:rsid w:val="7DF3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ikki1\Desktop\random_1000_results1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Nikki1\Desktop\random_1000_results1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Nikki1\Desktop\random_1000_results1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Nikki1\Desktop\random_1000_results1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Nikki1\Desktop\random_1000_results1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Nikki1\Desktop\random_1000_results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AntallSwaps -del</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[random_1000_results11.xlsx]random_1000_results!$G$1</c:f>
              <c:strCache>
                <c:ptCount val="1"/>
                <c:pt idx="0">
                  <c:v>quick_swaps</c:v>
                </c:pt>
              </c:strCache>
            </c:strRef>
          </c:tx>
          <c:spPr>
            <a:ln w="3175" cap="rnd">
              <a:solidFill>
                <a:srgbClr val="FF0000"/>
              </a:solidFill>
              <a:round/>
            </a:ln>
            <a:effectLst/>
            <a:sp3d contourW="3175"/>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1"/>
          <c:order val="1"/>
          <c:tx>
            <c:strRef>
              <c:f>[random_1000_results11.xlsx]random_1000_results!$K$1</c:f>
              <c:strCache>
                <c:ptCount val="1"/>
                <c:pt idx="0">
                  <c:v>selection_swaps</c:v>
                </c:pt>
              </c:strCache>
            </c:strRef>
          </c:tx>
          <c:spPr>
            <a:ln w="28575" cap="rnd">
              <a:solidFill>
                <a:schemeClr val="bg1">
                  <a:lumMod val="65000"/>
                </a:schemeClr>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2"/>
          <c:order val="2"/>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828911011"/>
        <c:axId val="333033841"/>
      </c:lineChart>
      <c:catAx>
        <c:axId val="8289110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33033841"/>
        <c:crosses val="autoZero"/>
        <c:auto val="1"/>
        <c:lblAlgn val="ctr"/>
        <c:lblOffset val="100"/>
        <c:noMultiLvlLbl val="0"/>
      </c:catAx>
      <c:valAx>
        <c:axId val="3330338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891101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 Swaps</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[random_1000_results11.xlsx]random_1000_results!$C$1</c:f>
              <c:strCache>
                <c:ptCount val="1"/>
                <c:pt idx="0">
                  <c:v>insertion_swaps</c:v>
                </c:pt>
              </c:strCache>
            </c:strRef>
          </c:tx>
          <c:spPr>
            <a:ln w="28575" cap="rnd">
              <a:solidFill>
                <a:schemeClr val="accent1"/>
              </a:solidFill>
              <a:round/>
            </a:ln>
            <a:effectLst/>
          </c:spPr>
          <c:marker>
            <c:symbol val="none"/>
          </c:marker>
          <c:dLbls>
            <c:delete val="1"/>
          </c:dLbls>
          <c:val>
            <c:numRef>
              <c:f>[random_1000_results11.xlsx]random_1000_results!$C$2:$C$1002</c:f>
              <c:numCache>
                <c:formatCode>General</c:formatCode>
                <c:ptCount val="1001"/>
                <c:pt idx="0">
                  <c:v>0</c:v>
                </c:pt>
                <c:pt idx="1">
                  <c:v>0</c:v>
                </c:pt>
                <c:pt idx="2">
                  <c:v>0</c:v>
                </c:pt>
                <c:pt idx="3">
                  <c:v>1</c:v>
                </c:pt>
                <c:pt idx="4">
                  <c:v>1</c:v>
                </c:pt>
                <c:pt idx="5">
                  <c:v>4</c:v>
                </c:pt>
                <c:pt idx="6">
                  <c:v>6</c:v>
                </c:pt>
                <c:pt idx="7">
                  <c:v>10</c:v>
                </c:pt>
                <c:pt idx="8">
                  <c:v>13</c:v>
                </c:pt>
                <c:pt idx="9">
                  <c:v>18</c:v>
                </c:pt>
                <c:pt idx="10">
                  <c:v>19</c:v>
                </c:pt>
                <c:pt idx="11">
                  <c:v>20</c:v>
                </c:pt>
                <c:pt idx="12">
                  <c:v>22</c:v>
                </c:pt>
                <c:pt idx="13">
                  <c:v>22</c:v>
                </c:pt>
                <c:pt idx="14">
                  <c:v>29</c:v>
                </c:pt>
                <c:pt idx="15">
                  <c:v>37</c:v>
                </c:pt>
                <c:pt idx="16">
                  <c:v>47</c:v>
                </c:pt>
                <c:pt idx="17">
                  <c:v>62</c:v>
                </c:pt>
                <c:pt idx="18">
                  <c:v>74</c:v>
                </c:pt>
                <c:pt idx="19">
                  <c:v>78</c:v>
                </c:pt>
                <c:pt idx="20">
                  <c:v>91</c:v>
                </c:pt>
                <c:pt idx="21">
                  <c:v>108</c:v>
                </c:pt>
                <c:pt idx="22">
                  <c:v>110</c:v>
                </c:pt>
                <c:pt idx="23">
                  <c:v>110</c:v>
                </c:pt>
                <c:pt idx="24">
                  <c:v>131</c:v>
                </c:pt>
                <c:pt idx="25">
                  <c:v>152</c:v>
                </c:pt>
                <c:pt idx="26">
                  <c:v>164</c:v>
                </c:pt>
                <c:pt idx="27">
                  <c:v>187</c:v>
                </c:pt>
                <c:pt idx="28">
                  <c:v>208</c:v>
                </c:pt>
                <c:pt idx="29">
                  <c:v>222</c:v>
                </c:pt>
                <c:pt idx="30">
                  <c:v>237</c:v>
                </c:pt>
                <c:pt idx="31">
                  <c:v>245</c:v>
                </c:pt>
                <c:pt idx="32">
                  <c:v>255</c:v>
                </c:pt>
                <c:pt idx="33">
                  <c:v>280</c:v>
                </c:pt>
                <c:pt idx="34">
                  <c:v>309</c:v>
                </c:pt>
                <c:pt idx="35">
                  <c:v>339</c:v>
                </c:pt>
                <c:pt idx="36">
                  <c:v>350</c:v>
                </c:pt>
                <c:pt idx="37">
                  <c:v>378</c:v>
                </c:pt>
                <c:pt idx="38">
                  <c:v>400</c:v>
                </c:pt>
                <c:pt idx="39">
                  <c:v>419</c:v>
                </c:pt>
                <c:pt idx="40">
                  <c:v>443</c:v>
                </c:pt>
                <c:pt idx="41">
                  <c:v>473</c:v>
                </c:pt>
                <c:pt idx="42">
                  <c:v>494</c:v>
                </c:pt>
                <c:pt idx="43">
                  <c:v>531</c:v>
                </c:pt>
                <c:pt idx="44">
                  <c:v>537</c:v>
                </c:pt>
                <c:pt idx="45">
                  <c:v>574</c:v>
                </c:pt>
                <c:pt idx="46">
                  <c:v>577</c:v>
                </c:pt>
                <c:pt idx="47">
                  <c:v>610</c:v>
                </c:pt>
                <c:pt idx="48">
                  <c:v>645</c:v>
                </c:pt>
                <c:pt idx="49">
                  <c:v>672</c:v>
                </c:pt>
                <c:pt idx="50">
                  <c:v>686</c:v>
                </c:pt>
                <c:pt idx="51">
                  <c:v>726</c:v>
                </c:pt>
                <c:pt idx="52">
                  <c:v>738</c:v>
                </c:pt>
                <c:pt idx="53">
                  <c:v>739</c:v>
                </c:pt>
                <c:pt idx="54">
                  <c:v>779</c:v>
                </c:pt>
                <c:pt idx="55">
                  <c:v>809</c:v>
                </c:pt>
                <c:pt idx="56">
                  <c:v>827</c:v>
                </c:pt>
                <c:pt idx="57">
                  <c:v>840</c:v>
                </c:pt>
                <c:pt idx="58">
                  <c:v>849</c:v>
                </c:pt>
                <c:pt idx="59">
                  <c:v>889</c:v>
                </c:pt>
                <c:pt idx="60">
                  <c:v>901</c:v>
                </c:pt>
                <c:pt idx="61">
                  <c:v>961</c:v>
                </c:pt>
                <c:pt idx="62">
                  <c:v>982</c:v>
                </c:pt>
                <c:pt idx="63">
                  <c:v>997</c:v>
                </c:pt>
                <c:pt idx="64">
                  <c:v>998</c:v>
                </c:pt>
                <c:pt idx="65">
                  <c:v>1031</c:v>
                </c:pt>
                <c:pt idx="66">
                  <c:v>1040</c:v>
                </c:pt>
                <c:pt idx="67">
                  <c:v>1065</c:v>
                </c:pt>
                <c:pt idx="68">
                  <c:v>1117</c:v>
                </c:pt>
                <c:pt idx="69">
                  <c:v>1117</c:v>
                </c:pt>
                <c:pt idx="70">
                  <c:v>1157</c:v>
                </c:pt>
                <c:pt idx="71">
                  <c:v>1186</c:v>
                </c:pt>
                <c:pt idx="72">
                  <c:v>1235</c:v>
                </c:pt>
                <c:pt idx="73">
                  <c:v>1304</c:v>
                </c:pt>
                <c:pt idx="74">
                  <c:v>1334</c:v>
                </c:pt>
                <c:pt idx="75">
                  <c:v>1398</c:v>
                </c:pt>
                <c:pt idx="76">
                  <c:v>1465</c:v>
                </c:pt>
                <c:pt idx="77">
                  <c:v>1495</c:v>
                </c:pt>
                <c:pt idx="78">
                  <c:v>1532</c:v>
                </c:pt>
                <c:pt idx="79">
                  <c:v>1573</c:v>
                </c:pt>
                <c:pt idx="80">
                  <c:v>1629</c:v>
                </c:pt>
                <c:pt idx="81">
                  <c:v>1683</c:v>
                </c:pt>
                <c:pt idx="82">
                  <c:v>1728</c:v>
                </c:pt>
                <c:pt idx="83">
                  <c:v>1771</c:v>
                </c:pt>
                <c:pt idx="84">
                  <c:v>1847</c:v>
                </c:pt>
                <c:pt idx="85">
                  <c:v>1893</c:v>
                </c:pt>
                <c:pt idx="86">
                  <c:v>1901</c:v>
                </c:pt>
                <c:pt idx="87">
                  <c:v>1980</c:v>
                </c:pt>
                <c:pt idx="88">
                  <c:v>2029</c:v>
                </c:pt>
                <c:pt idx="89">
                  <c:v>2082</c:v>
                </c:pt>
                <c:pt idx="90">
                  <c:v>2135</c:v>
                </c:pt>
                <c:pt idx="91">
                  <c:v>2178</c:v>
                </c:pt>
                <c:pt idx="92">
                  <c:v>2236</c:v>
                </c:pt>
                <c:pt idx="93">
                  <c:v>2242</c:v>
                </c:pt>
                <c:pt idx="94">
                  <c:v>2335</c:v>
                </c:pt>
                <c:pt idx="95">
                  <c:v>2412</c:v>
                </c:pt>
                <c:pt idx="96">
                  <c:v>2425</c:v>
                </c:pt>
                <c:pt idx="97">
                  <c:v>2482</c:v>
                </c:pt>
                <c:pt idx="98">
                  <c:v>2483</c:v>
                </c:pt>
                <c:pt idx="99">
                  <c:v>2537</c:v>
                </c:pt>
                <c:pt idx="100">
                  <c:v>2563</c:v>
                </c:pt>
                <c:pt idx="101">
                  <c:v>2642</c:v>
                </c:pt>
                <c:pt idx="102">
                  <c:v>2709</c:v>
                </c:pt>
                <c:pt idx="103">
                  <c:v>2712</c:v>
                </c:pt>
                <c:pt idx="104">
                  <c:v>2815</c:v>
                </c:pt>
                <c:pt idx="105">
                  <c:v>2827</c:v>
                </c:pt>
                <c:pt idx="106">
                  <c:v>2908</c:v>
                </c:pt>
                <c:pt idx="107">
                  <c:v>2912</c:v>
                </c:pt>
                <c:pt idx="108">
                  <c:v>2916</c:v>
                </c:pt>
                <c:pt idx="109">
                  <c:v>3010</c:v>
                </c:pt>
                <c:pt idx="110">
                  <c:v>3021</c:v>
                </c:pt>
                <c:pt idx="111">
                  <c:v>3110</c:v>
                </c:pt>
                <c:pt idx="112">
                  <c:v>3138</c:v>
                </c:pt>
                <c:pt idx="113">
                  <c:v>3239</c:v>
                </c:pt>
                <c:pt idx="114">
                  <c:v>3299</c:v>
                </c:pt>
                <c:pt idx="115">
                  <c:v>3402</c:v>
                </c:pt>
                <c:pt idx="116">
                  <c:v>3454</c:v>
                </c:pt>
                <c:pt idx="117">
                  <c:v>3558</c:v>
                </c:pt>
                <c:pt idx="118">
                  <c:v>3572</c:v>
                </c:pt>
                <c:pt idx="119">
                  <c:v>3623</c:v>
                </c:pt>
                <c:pt idx="120">
                  <c:v>3717</c:v>
                </c:pt>
                <c:pt idx="121">
                  <c:v>3766</c:v>
                </c:pt>
                <c:pt idx="122">
                  <c:v>3790</c:v>
                </c:pt>
                <c:pt idx="123">
                  <c:v>3796</c:v>
                </c:pt>
                <c:pt idx="124">
                  <c:v>3880</c:v>
                </c:pt>
                <c:pt idx="125">
                  <c:v>3957</c:v>
                </c:pt>
                <c:pt idx="126">
                  <c:v>4008</c:v>
                </c:pt>
                <c:pt idx="127">
                  <c:v>4070</c:v>
                </c:pt>
                <c:pt idx="128">
                  <c:v>4183</c:v>
                </c:pt>
                <c:pt idx="129">
                  <c:v>4260</c:v>
                </c:pt>
                <c:pt idx="130">
                  <c:v>4372</c:v>
                </c:pt>
                <c:pt idx="131">
                  <c:v>4490</c:v>
                </c:pt>
                <c:pt idx="132">
                  <c:v>4601</c:v>
                </c:pt>
                <c:pt idx="133">
                  <c:v>4707</c:v>
                </c:pt>
                <c:pt idx="134">
                  <c:v>4731</c:v>
                </c:pt>
                <c:pt idx="135">
                  <c:v>4811</c:v>
                </c:pt>
                <c:pt idx="136">
                  <c:v>4902</c:v>
                </c:pt>
                <c:pt idx="137">
                  <c:v>5020</c:v>
                </c:pt>
                <c:pt idx="138">
                  <c:v>5095</c:v>
                </c:pt>
                <c:pt idx="139">
                  <c:v>5107</c:v>
                </c:pt>
                <c:pt idx="140">
                  <c:v>5134</c:v>
                </c:pt>
                <c:pt idx="141">
                  <c:v>5215</c:v>
                </c:pt>
                <c:pt idx="142">
                  <c:v>5230</c:v>
                </c:pt>
                <c:pt idx="143">
                  <c:v>5354</c:v>
                </c:pt>
                <c:pt idx="144">
                  <c:v>5463</c:v>
                </c:pt>
                <c:pt idx="145">
                  <c:v>5516</c:v>
                </c:pt>
                <c:pt idx="146">
                  <c:v>5616</c:v>
                </c:pt>
                <c:pt idx="147">
                  <c:v>5739</c:v>
                </c:pt>
                <c:pt idx="148">
                  <c:v>5810</c:v>
                </c:pt>
                <c:pt idx="149">
                  <c:v>5905</c:v>
                </c:pt>
                <c:pt idx="150">
                  <c:v>6042</c:v>
                </c:pt>
                <c:pt idx="151">
                  <c:v>6115</c:v>
                </c:pt>
                <c:pt idx="152">
                  <c:v>6135</c:v>
                </c:pt>
                <c:pt idx="153">
                  <c:v>6256</c:v>
                </c:pt>
                <c:pt idx="154">
                  <c:v>6264</c:v>
                </c:pt>
                <c:pt idx="155">
                  <c:v>6343</c:v>
                </c:pt>
                <c:pt idx="156">
                  <c:v>6467</c:v>
                </c:pt>
                <c:pt idx="157">
                  <c:v>6504</c:v>
                </c:pt>
                <c:pt idx="158">
                  <c:v>6507</c:v>
                </c:pt>
                <c:pt idx="159">
                  <c:v>6624</c:v>
                </c:pt>
                <c:pt idx="160">
                  <c:v>6657</c:v>
                </c:pt>
                <c:pt idx="161">
                  <c:v>6746</c:v>
                </c:pt>
                <c:pt idx="162">
                  <c:v>6865</c:v>
                </c:pt>
                <c:pt idx="163">
                  <c:v>6931</c:v>
                </c:pt>
                <c:pt idx="164">
                  <c:v>6972</c:v>
                </c:pt>
                <c:pt idx="165">
                  <c:v>6985</c:v>
                </c:pt>
                <c:pt idx="166">
                  <c:v>6993</c:v>
                </c:pt>
                <c:pt idx="167">
                  <c:v>7084</c:v>
                </c:pt>
                <c:pt idx="168">
                  <c:v>7187</c:v>
                </c:pt>
                <c:pt idx="169">
                  <c:v>7309</c:v>
                </c:pt>
                <c:pt idx="170">
                  <c:v>7432</c:v>
                </c:pt>
                <c:pt idx="171">
                  <c:v>7545</c:v>
                </c:pt>
                <c:pt idx="172">
                  <c:v>7716</c:v>
                </c:pt>
                <c:pt idx="173">
                  <c:v>7823</c:v>
                </c:pt>
                <c:pt idx="174">
                  <c:v>7843</c:v>
                </c:pt>
                <c:pt idx="175">
                  <c:v>7928</c:v>
                </c:pt>
                <c:pt idx="176">
                  <c:v>8084</c:v>
                </c:pt>
                <c:pt idx="177">
                  <c:v>8174</c:v>
                </c:pt>
                <c:pt idx="178">
                  <c:v>8262</c:v>
                </c:pt>
                <c:pt idx="179">
                  <c:v>8434</c:v>
                </c:pt>
                <c:pt idx="180">
                  <c:v>8506</c:v>
                </c:pt>
                <c:pt idx="181">
                  <c:v>8633</c:v>
                </c:pt>
                <c:pt idx="182">
                  <c:v>8777</c:v>
                </c:pt>
                <c:pt idx="183">
                  <c:v>8922</c:v>
                </c:pt>
                <c:pt idx="184">
                  <c:v>8958</c:v>
                </c:pt>
                <c:pt idx="185">
                  <c:v>8988</c:v>
                </c:pt>
                <c:pt idx="186">
                  <c:v>9116</c:v>
                </c:pt>
                <c:pt idx="187">
                  <c:v>9292</c:v>
                </c:pt>
                <c:pt idx="188">
                  <c:v>9424</c:v>
                </c:pt>
                <c:pt idx="189">
                  <c:v>9551</c:v>
                </c:pt>
                <c:pt idx="190">
                  <c:v>9600</c:v>
                </c:pt>
                <c:pt idx="191">
                  <c:v>9629</c:v>
                </c:pt>
                <c:pt idx="192">
                  <c:v>9683</c:v>
                </c:pt>
                <c:pt idx="193">
                  <c:v>9724</c:v>
                </c:pt>
                <c:pt idx="194">
                  <c:v>9882</c:v>
                </c:pt>
                <c:pt idx="195">
                  <c:v>9917</c:v>
                </c:pt>
                <c:pt idx="196">
                  <c:v>10020</c:v>
                </c:pt>
                <c:pt idx="197">
                  <c:v>10080</c:v>
                </c:pt>
                <c:pt idx="198">
                  <c:v>10150</c:v>
                </c:pt>
                <c:pt idx="199">
                  <c:v>10197</c:v>
                </c:pt>
                <c:pt idx="200">
                  <c:v>10200</c:v>
                </c:pt>
                <c:pt idx="201">
                  <c:v>10341</c:v>
                </c:pt>
                <c:pt idx="202">
                  <c:v>10449</c:v>
                </c:pt>
                <c:pt idx="203">
                  <c:v>10480</c:v>
                </c:pt>
                <c:pt idx="204">
                  <c:v>10591</c:v>
                </c:pt>
                <c:pt idx="205">
                  <c:v>10752</c:v>
                </c:pt>
                <c:pt idx="206">
                  <c:v>10782</c:v>
                </c:pt>
                <c:pt idx="207">
                  <c:v>10810</c:v>
                </c:pt>
                <c:pt idx="208">
                  <c:v>10957</c:v>
                </c:pt>
                <c:pt idx="209">
                  <c:v>11139</c:v>
                </c:pt>
                <c:pt idx="210">
                  <c:v>11286</c:v>
                </c:pt>
                <c:pt idx="211">
                  <c:v>11416</c:v>
                </c:pt>
                <c:pt idx="212">
                  <c:v>11599</c:v>
                </c:pt>
                <c:pt idx="213">
                  <c:v>11760</c:v>
                </c:pt>
                <c:pt idx="214">
                  <c:v>11831</c:v>
                </c:pt>
                <c:pt idx="215">
                  <c:v>11857</c:v>
                </c:pt>
                <c:pt idx="216">
                  <c:v>11859</c:v>
                </c:pt>
                <c:pt idx="217">
                  <c:v>11871</c:v>
                </c:pt>
                <c:pt idx="218">
                  <c:v>11905</c:v>
                </c:pt>
                <c:pt idx="219">
                  <c:v>11938</c:v>
                </c:pt>
                <c:pt idx="220">
                  <c:v>11982</c:v>
                </c:pt>
                <c:pt idx="221">
                  <c:v>12180</c:v>
                </c:pt>
                <c:pt idx="222">
                  <c:v>12251</c:v>
                </c:pt>
                <c:pt idx="223">
                  <c:v>12373</c:v>
                </c:pt>
                <c:pt idx="224">
                  <c:v>12414</c:v>
                </c:pt>
                <c:pt idx="225">
                  <c:v>12453</c:v>
                </c:pt>
                <c:pt idx="226">
                  <c:v>12558</c:v>
                </c:pt>
                <c:pt idx="227">
                  <c:v>12704</c:v>
                </c:pt>
                <c:pt idx="228">
                  <c:v>12749</c:v>
                </c:pt>
                <c:pt idx="229">
                  <c:v>12872</c:v>
                </c:pt>
                <c:pt idx="230">
                  <c:v>12902</c:v>
                </c:pt>
                <c:pt idx="231">
                  <c:v>12979</c:v>
                </c:pt>
                <c:pt idx="232">
                  <c:v>13114</c:v>
                </c:pt>
                <c:pt idx="233">
                  <c:v>13228</c:v>
                </c:pt>
                <c:pt idx="234">
                  <c:v>13351</c:v>
                </c:pt>
                <c:pt idx="235">
                  <c:v>13509</c:v>
                </c:pt>
                <c:pt idx="236">
                  <c:v>13697</c:v>
                </c:pt>
                <c:pt idx="237">
                  <c:v>13782</c:v>
                </c:pt>
                <c:pt idx="238">
                  <c:v>13797</c:v>
                </c:pt>
                <c:pt idx="239">
                  <c:v>13963</c:v>
                </c:pt>
                <c:pt idx="240">
                  <c:v>13963</c:v>
                </c:pt>
                <c:pt idx="241">
                  <c:v>14127</c:v>
                </c:pt>
                <c:pt idx="242">
                  <c:v>14142</c:v>
                </c:pt>
                <c:pt idx="243">
                  <c:v>14372</c:v>
                </c:pt>
                <c:pt idx="244">
                  <c:v>14471</c:v>
                </c:pt>
                <c:pt idx="245">
                  <c:v>14707</c:v>
                </c:pt>
                <c:pt idx="246">
                  <c:v>14864</c:v>
                </c:pt>
                <c:pt idx="247">
                  <c:v>15065</c:v>
                </c:pt>
                <c:pt idx="248">
                  <c:v>15169</c:v>
                </c:pt>
                <c:pt idx="249">
                  <c:v>15233</c:v>
                </c:pt>
                <c:pt idx="250">
                  <c:v>15245</c:v>
                </c:pt>
                <c:pt idx="251">
                  <c:v>15257</c:v>
                </c:pt>
                <c:pt idx="252">
                  <c:v>15374</c:v>
                </c:pt>
                <c:pt idx="253">
                  <c:v>15521</c:v>
                </c:pt>
                <c:pt idx="254">
                  <c:v>15553</c:v>
                </c:pt>
                <c:pt idx="255">
                  <c:v>15683</c:v>
                </c:pt>
                <c:pt idx="256">
                  <c:v>15932</c:v>
                </c:pt>
                <c:pt idx="257">
                  <c:v>16156</c:v>
                </c:pt>
                <c:pt idx="258">
                  <c:v>16412</c:v>
                </c:pt>
                <c:pt idx="259">
                  <c:v>16542</c:v>
                </c:pt>
                <c:pt idx="260">
                  <c:v>16599</c:v>
                </c:pt>
                <c:pt idx="261">
                  <c:v>16857</c:v>
                </c:pt>
                <c:pt idx="262">
                  <c:v>17085</c:v>
                </c:pt>
                <c:pt idx="263">
                  <c:v>17339</c:v>
                </c:pt>
                <c:pt idx="264">
                  <c:v>17544</c:v>
                </c:pt>
                <c:pt idx="265">
                  <c:v>17616</c:v>
                </c:pt>
                <c:pt idx="266">
                  <c:v>17664</c:v>
                </c:pt>
                <c:pt idx="267">
                  <c:v>17785</c:v>
                </c:pt>
                <c:pt idx="268">
                  <c:v>17996</c:v>
                </c:pt>
                <c:pt idx="269">
                  <c:v>18086</c:v>
                </c:pt>
                <c:pt idx="270">
                  <c:v>18245</c:v>
                </c:pt>
                <c:pt idx="271">
                  <c:v>18421</c:v>
                </c:pt>
                <c:pt idx="272">
                  <c:v>18682</c:v>
                </c:pt>
                <c:pt idx="273">
                  <c:v>18720</c:v>
                </c:pt>
                <c:pt idx="274">
                  <c:v>18779</c:v>
                </c:pt>
                <c:pt idx="275">
                  <c:v>18876</c:v>
                </c:pt>
                <c:pt idx="276">
                  <c:v>19067</c:v>
                </c:pt>
                <c:pt idx="277">
                  <c:v>19171</c:v>
                </c:pt>
                <c:pt idx="278">
                  <c:v>19191</c:v>
                </c:pt>
                <c:pt idx="279">
                  <c:v>19249</c:v>
                </c:pt>
                <c:pt idx="280">
                  <c:v>19398</c:v>
                </c:pt>
                <c:pt idx="281">
                  <c:v>19511</c:v>
                </c:pt>
                <c:pt idx="282">
                  <c:v>19746</c:v>
                </c:pt>
                <c:pt idx="283">
                  <c:v>19840</c:v>
                </c:pt>
                <c:pt idx="284">
                  <c:v>20035</c:v>
                </c:pt>
                <c:pt idx="285">
                  <c:v>20040</c:v>
                </c:pt>
                <c:pt idx="286">
                  <c:v>20292</c:v>
                </c:pt>
                <c:pt idx="287">
                  <c:v>20300</c:v>
                </c:pt>
                <c:pt idx="288">
                  <c:v>20320</c:v>
                </c:pt>
                <c:pt idx="289">
                  <c:v>20440</c:v>
                </c:pt>
                <c:pt idx="290">
                  <c:v>20644</c:v>
                </c:pt>
                <c:pt idx="291">
                  <c:v>20866</c:v>
                </c:pt>
                <c:pt idx="292">
                  <c:v>21123</c:v>
                </c:pt>
                <c:pt idx="293">
                  <c:v>21394</c:v>
                </c:pt>
                <c:pt idx="294">
                  <c:v>21554</c:v>
                </c:pt>
                <c:pt idx="295">
                  <c:v>21599</c:v>
                </c:pt>
                <c:pt idx="296">
                  <c:v>21759</c:v>
                </c:pt>
                <c:pt idx="297">
                  <c:v>21821</c:v>
                </c:pt>
                <c:pt idx="298">
                  <c:v>21988</c:v>
                </c:pt>
                <c:pt idx="299">
                  <c:v>22225</c:v>
                </c:pt>
                <c:pt idx="300">
                  <c:v>22365</c:v>
                </c:pt>
                <c:pt idx="301">
                  <c:v>22541</c:v>
                </c:pt>
                <c:pt idx="302">
                  <c:v>22703</c:v>
                </c:pt>
                <c:pt idx="303">
                  <c:v>22936</c:v>
                </c:pt>
                <c:pt idx="304">
                  <c:v>23201</c:v>
                </c:pt>
                <c:pt idx="305">
                  <c:v>23416</c:v>
                </c:pt>
                <c:pt idx="306">
                  <c:v>23534</c:v>
                </c:pt>
                <c:pt idx="307">
                  <c:v>23566</c:v>
                </c:pt>
                <c:pt idx="308">
                  <c:v>23653</c:v>
                </c:pt>
                <c:pt idx="309">
                  <c:v>23855</c:v>
                </c:pt>
                <c:pt idx="310">
                  <c:v>23978</c:v>
                </c:pt>
                <c:pt idx="311">
                  <c:v>24157</c:v>
                </c:pt>
                <c:pt idx="312">
                  <c:v>24333</c:v>
                </c:pt>
                <c:pt idx="313">
                  <c:v>24405</c:v>
                </c:pt>
                <c:pt idx="314">
                  <c:v>24604</c:v>
                </c:pt>
                <c:pt idx="315">
                  <c:v>24905</c:v>
                </c:pt>
                <c:pt idx="316">
                  <c:v>25101</c:v>
                </c:pt>
                <c:pt idx="317">
                  <c:v>25138</c:v>
                </c:pt>
                <c:pt idx="318">
                  <c:v>25250</c:v>
                </c:pt>
                <c:pt idx="319">
                  <c:v>25350</c:v>
                </c:pt>
                <c:pt idx="320">
                  <c:v>25408</c:v>
                </c:pt>
                <c:pt idx="321">
                  <c:v>25410</c:v>
                </c:pt>
                <c:pt idx="322">
                  <c:v>25521</c:v>
                </c:pt>
                <c:pt idx="323">
                  <c:v>25794</c:v>
                </c:pt>
                <c:pt idx="324">
                  <c:v>25798</c:v>
                </c:pt>
                <c:pt idx="325">
                  <c:v>26003</c:v>
                </c:pt>
                <c:pt idx="326">
                  <c:v>26184</c:v>
                </c:pt>
                <c:pt idx="327">
                  <c:v>26253</c:v>
                </c:pt>
                <c:pt idx="328">
                  <c:v>26378</c:v>
                </c:pt>
                <c:pt idx="329">
                  <c:v>26458</c:v>
                </c:pt>
                <c:pt idx="330">
                  <c:v>26477</c:v>
                </c:pt>
                <c:pt idx="331">
                  <c:v>26794</c:v>
                </c:pt>
                <c:pt idx="332">
                  <c:v>26798</c:v>
                </c:pt>
                <c:pt idx="333">
                  <c:v>27046</c:v>
                </c:pt>
                <c:pt idx="334">
                  <c:v>27075</c:v>
                </c:pt>
                <c:pt idx="335">
                  <c:v>27162</c:v>
                </c:pt>
                <c:pt idx="336">
                  <c:v>27179</c:v>
                </c:pt>
                <c:pt idx="337">
                  <c:v>27427</c:v>
                </c:pt>
                <c:pt idx="338">
                  <c:v>27565</c:v>
                </c:pt>
                <c:pt idx="339">
                  <c:v>27630</c:v>
                </c:pt>
                <c:pt idx="340">
                  <c:v>27826</c:v>
                </c:pt>
                <c:pt idx="341">
                  <c:v>28003</c:v>
                </c:pt>
                <c:pt idx="342">
                  <c:v>28202</c:v>
                </c:pt>
                <c:pt idx="343">
                  <c:v>28506</c:v>
                </c:pt>
                <c:pt idx="344">
                  <c:v>28525</c:v>
                </c:pt>
                <c:pt idx="345">
                  <c:v>28530</c:v>
                </c:pt>
                <c:pt idx="346">
                  <c:v>28807</c:v>
                </c:pt>
                <c:pt idx="347">
                  <c:v>29128</c:v>
                </c:pt>
                <c:pt idx="348">
                  <c:v>29252</c:v>
                </c:pt>
                <c:pt idx="349">
                  <c:v>29488</c:v>
                </c:pt>
                <c:pt idx="350">
                  <c:v>29818</c:v>
                </c:pt>
                <c:pt idx="351">
                  <c:v>29850</c:v>
                </c:pt>
                <c:pt idx="352">
                  <c:v>30155</c:v>
                </c:pt>
                <c:pt idx="353">
                  <c:v>30313</c:v>
                </c:pt>
                <c:pt idx="354">
                  <c:v>30650</c:v>
                </c:pt>
                <c:pt idx="355">
                  <c:v>30885</c:v>
                </c:pt>
                <c:pt idx="356">
                  <c:v>31118</c:v>
                </c:pt>
                <c:pt idx="357">
                  <c:v>31144</c:v>
                </c:pt>
                <c:pt idx="358">
                  <c:v>31228</c:v>
                </c:pt>
                <c:pt idx="359">
                  <c:v>31549</c:v>
                </c:pt>
                <c:pt idx="360">
                  <c:v>31620</c:v>
                </c:pt>
                <c:pt idx="361">
                  <c:v>31846</c:v>
                </c:pt>
                <c:pt idx="362">
                  <c:v>32135</c:v>
                </c:pt>
                <c:pt idx="363">
                  <c:v>32346</c:v>
                </c:pt>
                <c:pt idx="364">
                  <c:v>32669</c:v>
                </c:pt>
                <c:pt idx="365">
                  <c:v>32705</c:v>
                </c:pt>
                <c:pt idx="366">
                  <c:v>32963</c:v>
                </c:pt>
                <c:pt idx="367">
                  <c:v>33154</c:v>
                </c:pt>
                <c:pt idx="368">
                  <c:v>33166</c:v>
                </c:pt>
                <c:pt idx="369">
                  <c:v>33353</c:v>
                </c:pt>
                <c:pt idx="370">
                  <c:v>33548</c:v>
                </c:pt>
                <c:pt idx="371">
                  <c:v>33631</c:v>
                </c:pt>
                <c:pt idx="372">
                  <c:v>33838</c:v>
                </c:pt>
                <c:pt idx="373">
                  <c:v>34098</c:v>
                </c:pt>
                <c:pt idx="374">
                  <c:v>34153</c:v>
                </c:pt>
                <c:pt idx="375">
                  <c:v>34161</c:v>
                </c:pt>
                <c:pt idx="376">
                  <c:v>34218</c:v>
                </c:pt>
                <c:pt idx="377">
                  <c:v>34431</c:v>
                </c:pt>
                <c:pt idx="378">
                  <c:v>34689</c:v>
                </c:pt>
                <c:pt idx="379">
                  <c:v>34883</c:v>
                </c:pt>
                <c:pt idx="380">
                  <c:v>35192</c:v>
                </c:pt>
                <c:pt idx="381">
                  <c:v>35562</c:v>
                </c:pt>
                <c:pt idx="382">
                  <c:v>35662</c:v>
                </c:pt>
                <c:pt idx="383">
                  <c:v>36043</c:v>
                </c:pt>
                <c:pt idx="384">
                  <c:v>36367</c:v>
                </c:pt>
                <c:pt idx="385">
                  <c:v>36592</c:v>
                </c:pt>
                <c:pt idx="386">
                  <c:v>36797</c:v>
                </c:pt>
                <c:pt idx="387">
                  <c:v>36928</c:v>
                </c:pt>
                <c:pt idx="388">
                  <c:v>37046</c:v>
                </c:pt>
                <c:pt idx="389">
                  <c:v>37123</c:v>
                </c:pt>
                <c:pt idx="390">
                  <c:v>37453</c:v>
                </c:pt>
                <c:pt idx="391">
                  <c:v>37598</c:v>
                </c:pt>
                <c:pt idx="392">
                  <c:v>37795</c:v>
                </c:pt>
                <c:pt idx="393">
                  <c:v>38111</c:v>
                </c:pt>
                <c:pt idx="394">
                  <c:v>38428</c:v>
                </c:pt>
                <c:pt idx="395">
                  <c:v>38763</c:v>
                </c:pt>
                <c:pt idx="396">
                  <c:v>38868</c:v>
                </c:pt>
                <c:pt idx="397">
                  <c:v>39170</c:v>
                </c:pt>
                <c:pt idx="398">
                  <c:v>39562</c:v>
                </c:pt>
                <c:pt idx="399">
                  <c:v>39858</c:v>
                </c:pt>
                <c:pt idx="400">
                  <c:v>40118</c:v>
                </c:pt>
                <c:pt idx="401">
                  <c:v>40238</c:v>
                </c:pt>
                <c:pt idx="402">
                  <c:v>40320</c:v>
                </c:pt>
                <c:pt idx="403">
                  <c:v>40553</c:v>
                </c:pt>
                <c:pt idx="404">
                  <c:v>40956</c:v>
                </c:pt>
                <c:pt idx="405">
                  <c:v>40963</c:v>
                </c:pt>
                <c:pt idx="406">
                  <c:v>41031</c:v>
                </c:pt>
                <c:pt idx="407">
                  <c:v>41108</c:v>
                </c:pt>
                <c:pt idx="408">
                  <c:v>41426</c:v>
                </c:pt>
                <c:pt idx="409">
                  <c:v>41728</c:v>
                </c:pt>
                <c:pt idx="410">
                  <c:v>42071</c:v>
                </c:pt>
                <c:pt idx="411">
                  <c:v>42466</c:v>
                </c:pt>
                <c:pt idx="412">
                  <c:v>42657</c:v>
                </c:pt>
                <c:pt idx="413">
                  <c:v>42765</c:v>
                </c:pt>
                <c:pt idx="414">
                  <c:v>42791</c:v>
                </c:pt>
                <c:pt idx="415">
                  <c:v>43072</c:v>
                </c:pt>
                <c:pt idx="416">
                  <c:v>43134</c:v>
                </c:pt>
                <c:pt idx="417">
                  <c:v>43237</c:v>
                </c:pt>
                <c:pt idx="418">
                  <c:v>43460</c:v>
                </c:pt>
                <c:pt idx="419">
                  <c:v>43566</c:v>
                </c:pt>
                <c:pt idx="420">
                  <c:v>43685</c:v>
                </c:pt>
                <c:pt idx="421">
                  <c:v>43828</c:v>
                </c:pt>
                <c:pt idx="422">
                  <c:v>44027</c:v>
                </c:pt>
                <c:pt idx="423">
                  <c:v>44155</c:v>
                </c:pt>
                <c:pt idx="424">
                  <c:v>44543</c:v>
                </c:pt>
                <c:pt idx="425">
                  <c:v>44799</c:v>
                </c:pt>
                <c:pt idx="426">
                  <c:v>45000</c:v>
                </c:pt>
                <c:pt idx="427">
                  <c:v>45061</c:v>
                </c:pt>
                <c:pt idx="428">
                  <c:v>45109</c:v>
                </c:pt>
                <c:pt idx="429">
                  <c:v>45276</c:v>
                </c:pt>
                <c:pt idx="430">
                  <c:v>45289</c:v>
                </c:pt>
                <c:pt idx="431">
                  <c:v>45330</c:v>
                </c:pt>
                <c:pt idx="432">
                  <c:v>45382</c:v>
                </c:pt>
                <c:pt idx="433">
                  <c:v>45705</c:v>
                </c:pt>
                <c:pt idx="434">
                  <c:v>45899</c:v>
                </c:pt>
                <c:pt idx="435">
                  <c:v>45954</c:v>
                </c:pt>
                <c:pt idx="436">
                  <c:v>46103</c:v>
                </c:pt>
                <c:pt idx="437">
                  <c:v>46283</c:v>
                </c:pt>
                <c:pt idx="438">
                  <c:v>46395</c:v>
                </c:pt>
                <c:pt idx="439">
                  <c:v>46517</c:v>
                </c:pt>
                <c:pt idx="440">
                  <c:v>46550</c:v>
                </c:pt>
                <c:pt idx="441">
                  <c:v>46791</c:v>
                </c:pt>
                <c:pt idx="442">
                  <c:v>46844</c:v>
                </c:pt>
                <c:pt idx="443">
                  <c:v>46857</c:v>
                </c:pt>
                <c:pt idx="444">
                  <c:v>47043</c:v>
                </c:pt>
                <c:pt idx="445">
                  <c:v>47468</c:v>
                </c:pt>
                <c:pt idx="446">
                  <c:v>47858</c:v>
                </c:pt>
                <c:pt idx="447">
                  <c:v>48285</c:v>
                </c:pt>
                <c:pt idx="448">
                  <c:v>48638</c:v>
                </c:pt>
                <c:pt idx="449">
                  <c:v>48964</c:v>
                </c:pt>
                <c:pt idx="450">
                  <c:v>49335</c:v>
                </c:pt>
                <c:pt idx="451">
                  <c:v>49784</c:v>
                </c:pt>
                <c:pt idx="452">
                  <c:v>49792</c:v>
                </c:pt>
                <c:pt idx="453">
                  <c:v>49915</c:v>
                </c:pt>
                <c:pt idx="454">
                  <c:v>50091</c:v>
                </c:pt>
                <c:pt idx="455">
                  <c:v>50256</c:v>
                </c:pt>
                <c:pt idx="456">
                  <c:v>50606</c:v>
                </c:pt>
                <c:pt idx="457">
                  <c:v>50925</c:v>
                </c:pt>
                <c:pt idx="458">
                  <c:v>51036</c:v>
                </c:pt>
                <c:pt idx="459">
                  <c:v>51477</c:v>
                </c:pt>
                <c:pt idx="460">
                  <c:v>51757</c:v>
                </c:pt>
                <c:pt idx="461">
                  <c:v>51857</c:v>
                </c:pt>
                <c:pt idx="462">
                  <c:v>51881</c:v>
                </c:pt>
                <c:pt idx="463">
                  <c:v>52343</c:v>
                </c:pt>
                <c:pt idx="464">
                  <c:v>52696</c:v>
                </c:pt>
                <c:pt idx="465">
                  <c:v>52734</c:v>
                </c:pt>
                <c:pt idx="466">
                  <c:v>52759</c:v>
                </c:pt>
                <c:pt idx="467">
                  <c:v>52767</c:v>
                </c:pt>
                <c:pt idx="468">
                  <c:v>52977</c:v>
                </c:pt>
                <c:pt idx="469">
                  <c:v>53023</c:v>
                </c:pt>
                <c:pt idx="470">
                  <c:v>53284</c:v>
                </c:pt>
                <c:pt idx="471">
                  <c:v>53705</c:v>
                </c:pt>
                <c:pt idx="472">
                  <c:v>53735</c:v>
                </c:pt>
                <c:pt idx="473">
                  <c:v>54090</c:v>
                </c:pt>
                <c:pt idx="474">
                  <c:v>54400</c:v>
                </c:pt>
                <c:pt idx="475">
                  <c:v>54645</c:v>
                </c:pt>
                <c:pt idx="476">
                  <c:v>54990</c:v>
                </c:pt>
                <c:pt idx="477">
                  <c:v>55460</c:v>
                </c:pt>
                <c:pt idx="478">
                  <c:v>55464</c:v>
                </c:pt>
                <c:pt idx="479">
                  <c:v>55750</c:v>
                </c:pt>
                <c:pt idx="480">
                  <c:v>55910</c:v>
                </c:pt>
                <c:pt idx="481">
                  <c:v>56358</c:v>
                </c:pt>
                <c:pt idx="482">
                  <c:v>56643</c:v>
                </c:pt>
                <c:pt idx="483">
                  <c:v>56720</c:v>
                </c:pt>
                <c:pt idx="484">
                  <c:v>56743</c:v>
                </c:pt>
                <c:pt idx="485">
                  <c:v>56917</c:v>
                </c:pt>
                <c:pt idx="486">
                  <c:v>57038</c:v>
                </c:pt>
                <c:pt idx="487">
                  <c:v>57121</c:v>
                </c:pt>
                <c:pt idx="488">
                  <c:v>57126</c:v>
                </c:pt>
                <c:pt idx="489">
                  <c:v>57342</c:v>
                </c:pt>
                <c:pt idx="490">
                  <c:v>57425</c:v>
                </c:pt>
                <c:pt idx="491">
                  <c:v>57797</c:v>
                </c:pt>
                <c:pt idx="492">
                  <c:v>58277</c:v>
                </c:pt>
                <c:pt idx="493">
                  <c:v>58521</c:v>
                </c:pt>
                <c:pt idx="494">
                  <c:v>58561</c:v>
                </c:pt>
                <c:pt idx="495">
                  <c:v>58746</c:v>
                </c:pt>
                <c:pt idx="496">
                  <c:v>59089</c:v>
                </c:pt>
                <c:pt idx="497">
                  <c:v>59348</c:v>
                </c:pt>
                <c:pt idx="498">
                  <c:v>59548</c:v>
                </c:pt>
                <c:pt idx="499">
                  <c:v>59786</c:v>
                </c:pt>
                <c:pt idx="500">
                  <c:v>59948</c:v>
                </c:pt>
                <c:pt idx="501">
                  <c:v>60148</c:v>
                </c:pt>
                <c:pt idx="502">
                  <c:v>60639</c:v>
                </c:pt>
                <c:pt idx="503">
                  <c:v>60683</c:v>
                </c:pt>
                <c:pt idx="504">
                  <c:v>60985</c:v>
                </c:pt>
                <c:pt idx="505">
                  <c:v>61085</c:v>
                </c:pt>
                <c:pt idx="506">
                  <c:v>61443</c:v>
                </c:pt>
                <c:pt idx="507">
                  <c:v>61795</c:v>
                </c:pt>
                <c:pt idx="508">
                  <c:v>62184</c:v>
                </c:pt>
                <c:pt idx="509">
                  <c:v>62521</c:v>
                </c:pt>
                <c:pt idx="510">
                  <c:v>62762</c:v>
                </c:pt>
                <c:pt idx="511">
                  <c:v>62787</c:v>
                </c:pt>
                <c:pt idx="512">
                  <c:v>63139</c:v>
                </c:pt>
                <c:pt idx="513">
                  <c:v>63610</c:v>
                </c:pt>
                <c:pt idx="514">
                  <c:v>63626</c:v>
                </c:pt>
                <c:pt idx="515">
                  <c:v>63903</c:v>
                </c:pt>
                <c:pt idx="516">
                  <c:v>64356</c:v>
                </c:pt>
                <c:pt idx="517">
                  <c:v>64776</c:v>
                </c:pt>
                <c:pt idx="518">
                  <c:v>65014</c:v>
                </c:pt>
                <c:pt idx="519">
                  <c:v>65121</c:v>
                </c:pt>
                <c:pt idx="520">
                  <c:v>65504</c:v>
                </c:pt>
                <c:pt idx="521">
                  <c:v>66000</c:v>
                </c:pt>
                <c:pt idx="522">
                  <c:v>66133</c:v>
                </c:pt>
                <c:pt idx="523">
                  <c:v>66549</c:v>
                </c:pt>
                <c:pt idx="524">
                  <c:v>66633</c:v>
                </c:pt>
                <c:pt idx="525">
                  <c:v>66700</c:v>
                </c:pt>
                <c:pt idx="526">
                  <c:v>66993</c:v>
                </c:pt>
                <c:pt idx="527">
                  <c:v>67473</c:v>
                </c:pt>
                <c:pt idx="528">
                  <c:v>67702</c:v>
                </c:pt>
                <c:pt idx="529">
                  <c:v>67932</c:v>
                </c:pt>
                <c:pt idx="530">
                  <c:v>68114</c:v>
                </c:pt>
                <c:pt idx="531">
                  <c:v>68615</c:v>
                </c:pt>
                <c:pt idx="532">
                  <c:v>68977</c:v>
                </c:pt>
                <c:pt idx="533">
                  <c:v>69393</c:v>
                </c:pt>
                <c:pt idx="534">
                  <c:v>69553</c:v>
                </c:pt>
                <c:pt idx="535">
                  <c:v>70063</c:v>
                </c:pt>
                <c:pt idx="536">
                  <c:v>70172</c:v>
                </c:pt>
                <c:pt idx="537">
                  <c:v>70178</c:v>
                </c:pt>
                <c:pt idx="538">
                  <c:v>70333</c:v>
                </c:pt>
                <c:pt idx="539">
                  <c:v>70779</c:v>
                </c:pt>
                <c:pt idx="540">
                  <c:v>71018</c:v>
                </c:pt>
                <c:pt idx="541">
                  <c:v>71156</c:v>
                </c:pt>
                <c:pt idx="542">
                  <c:v>71537</c:v>
                </c:pt>
                <c:pt idx="543">
                  <c:v>72015</c:v>
                </c:pt>
                <c:pt idx="544">
                  <c:v>72123</c:v>
                </c:pt>
                <c:pt idx="545">
                  <c:v>72478</c:v>
                </c:pt>
                <c:pt idx="546">
                  <c:v>72838</c:v>
                </c:pt>
                <c:pt idx="547">
                  <c:v>72852</c:v>
                </c:pt>
                <c:pt idx="548">
                  <c:v>72858</c:v>
                </c:pt>
                <c:pt idx="549">
                  <c:v>73281</c:v>
                </c:pt>
                <c:pt idx="550">
                  <c:v>73475</c:v>
                </c:pt>
                <c:pt idx="551">
                  <c:v>73747</c:v>
                </c:pt>
                <c:pt idx="552">
                  <c:v>73826</c:v>
                </c:pt>
                <c:pt idx="553">
                  <c:v>74018</c:v>
                </c:pt>
                <c:pt idx="554">
                  <c:v>74367</c:v>
                </c:pt>
                <c:pt idx="555">
                  <c:v>74848</c:v>
                </c:pt>
                <c:pt idx="556">
                  <c:v>75027</c:v>
                </c:pt>
                <c:pt idx="557">
                  <c:v>75569</c:v>
                </c:pt>
                <c:pt idx="558">
                  <c:v>75578</c:v>
                </c:pt>
                <c:pt idx="559">
                  <c:v>76129</c:v>
                </c:pt>
                <c:pt idx="560">
                  <c:v>76310</c:v>
                </c:pt>
                <c:pt idx="561">
                  <c:v>76513</c:v>
                </c:pt>
                <c:pt idx="562">
                  <c:v>76646</c:v>
                </c:pt>
                <c:pt idx="563">
                  <c:v>76924</c:v>
                </c:pt>
                <c:pt idx="564">
                  <c:v>77339</c:v>
                </c:pt>
                <c:pt idx="565">
                  <c:v>77871</c:v>
                </c:pt>
                <c:pt idx="566">
                  <c:v>77906</c:v>
                </c:pt>
                <c:pt idx="567">
                  <c:v>78132</c:v>
                </c:pt>
                <c:pt idx="568">
                  <c:v>78174</c:v>
                </c:pt>
                <c:pt idx="569">
                  <c:v>78686</c:v>
                </c:pt>
                <c:pt idx="570">
                  <c:v>78920</c:v>
                </c:pt>
                <c:pt idx="571">
                  <c:v>79354</c:v>
                </c:pt>
                <c:pt idx="572">
                  <c:v>79876</c:v>
                </c:pt>
                <c:pt idx="573">
                  <c:v>80233</c:v>
                </c:pt>
                <c:pt idx="574">
                  <c:v>80754</c:v>
                </c:pt>
                <c:pt idx="575">
                  <c:v>81211</c:v>
                </c:pt>
                <c:pt idx="576">
                  <c:v>81584</c:v>
                </c:pt>
                <c:pt idx="577">
                  <c:v>82100</c:v>
                </c:pt>
                <c:pt idx="578">
                  <c:v>82593</c:v>
                </c:pt>
                <c:pt idx="579">
                  <c:v>82616</c:v>
                </c:pt>
                <c:pt idx="580">
                  <c:v>82970</c:v>
                </c:pt>
                <c:pt idx="581">
                  <c:v>83227</c:v>
                </c:pt>
                <c:pt idx="582">
                  <c:v>83786</c:v>
                </c:pt>
                <c:pt idx="583">
                  <c:v>84072</c:v>
                </c:pt>
                <c:pt idx="584">
                  <c:v>84083</c:v>
                </c:pt>
                <c:pt idx="585">
                  <c:v>84251</c:v>
                </c:pt>
                <c:pt idx="586">
                  <c:v>84804</c:v>
                </c:pt>
                <c:pt idx="587">
                  <c:v>84983</c:v>
                </c:pt>
                <c:pt idx="588">
                  <c:v>85288</c:v>
                </c:pt>
                <c:pt idx="589">
                  <c:v>85382</c:v>
                </c:pt>
                <c:pt idx="590">
                  <c:v>85962</c:v>
                </c:pt>
                <c:pt idx="591">
                  <c:v>86305</c:v>
                </c:pt>
                <c:pt idx="592">
                  <c:v>86849</c:v>
                </c:pt>
                <c:pt idx="593">
                  <c:v>87434</c:v>
                </c:pt>
                <c:pt idx="594">
                  <c:v>88020</c:v>
                </c:pt>
                <c:pt idx="595">
                  <c:v>88260</c:v>
                </c:pt>
                <c:pt idx="596">
                  <c:v>88503</c:v>
                </c:pt>
                <c:pt idx="597">
                  <c:v>88952</c:v>
                </c:pt>
                <c:pt idx="598">
                  <c:v>89015</c:v>
                </c:pt>
                <c:pt idx="599">
                  <c:v>89554</c:v>
                </c:pt>
                <c:pt idx="600">
                  <c:v>89742</c:v>
                </c:pt>
                <c:pt idx="601">
                  <c:v>89859</c:v>
                </c:pt>
                <c:pt idx="602">
                  <c:v>90409</c:v>
                </c:pt>
                <c:pt idx="603">
                  <c:v>90573</c:v>
                </c:pt>
                <c:pt idx="604">
                  <c:v>90935</c:v>
                </c:pt>
                <c:pt idx="605">
                  <c:v>91027</c:v>
                </c:pt>
                <c:pt idx="606">
                  <c:v>91385</c:v>
                </c:pt>
                <c:pt idx="607">
                  <c:v>91469</c:v>
                </c:pt>
                <c:pt idx="608">
                  <c:v>91758</c:v>
                </c:pt>
                <c:pt idx="609">
                  <c:v>92243</c:v>
                </c:pt>
                <c:pt idx="610">
                  <c:v>92526</c:v>
                </c:pt>
                <c:pt idx="611">
                  <c:v>92918</c:v>
                </c:pt>
                <c:pt idx="612">
                  <c:v>93381</c:v>
                </c:pt>
                <c:pt idx="613">
                  <c:v>93928</c:v>
                </c:pt>
                <c:pt idx="614">
                  <c:v>94197</c:v>
                </c:pt>
                <c:pt idx="615">
                  <c:v>94469</c:v>
                </c:pt>
                <c:pt idx="616">
                  <c:v>94851</c:v>
                </c:pt>
                <c:pt idx="617">
                  <c:v>95411</c:v>
                </c:pt>
                <c:pt idx="618">
                  <c:v>95821</c:v>
                </c:pt>
                <c:pt idx="619">
                  <c:v>96023</c:v>
                </c:pt>
                <c:pt idx="620">
                  <c:v>96033</c:v>
                </c:pt>
                <c:pt idx="621">
                  <c:v>96354</c:v>
                </c:pt>
                <c:pt idx="622">
                  <c:v>96449</c:v>
                </c:pt>
                <c:pt idx="623">
                  <c:v>96895</c:v>
                </c:pt>
                <c:pt idx="624">
                  <c:v>97079</c:v>
                </c:pt>
                <c:pt idx="625">
                  <c:v>97529</c:v>
                </c:pt>
                <c:pt idx="626">
                  <c:v>98062</c:v>
                </c:pt>
                <c:pt idx="627">
                  <c:v>98138</c:v>
                </c:pt>
                <c:pt idx="628">
                  <c:v>98230</c:v>
                </c:pt>
                <c:pt idx="629">
                  <c:v>98554</c:v>
                </c:pt>
                <c:pt idx="630">
                  <c:v>98958</c:v>
                </c:pt>
                <c:pt idx="631">
                  <c:v>99334</c:v>
                </c:pt>
                <c:pt idx="632">
                  <c:v>99485</c:v>
                </c:pt>
                <c:pt idx="633">
                  <c:v>99805</c:v>
                </c:pt>
                <c:pt idx="634">
                  <c:v>100290</c:v>
                </c:pt>
                <c:pt idx="635">
                  <c:v>100483</c:v>
                </c:pt>
                <c:pt idx="636">
                  <c:v>101022</c:v>
                </c:pt>
                <c:pt idx="637">
                  <c:v>101135</c:v>
                </c:pt>
                <c:pt idx="638">
                  <c:v>101435</c:v>
                </c:pt>
                <c:pt idx="639">
                  <c:v>101912</c:v>
                </c:pt>
                <c:pt idx="640">
                  <c:v>101997</c:v>
                </c:pt>
                <c:pt idx="641">
                  <c:v>102239</c:v>
                </c:pt>
                <c:pt idx="642">
                  <c:v>102639</c:v>
                </c:pt>
                <c:pt idx="643">
                  <c:v>102996</c:v>
                </c:pt>
                <c:pt idx="644">
                  <c:v>103017</c:v>
                </c:pt>
                <c:pt idx="645">
                  <c:v>103082</c:v>
                </c:pt>
                <c:pt idx="646">
                  <c:v>103515</c:v>
                </c:pt>
                <c:pt idx="647">
                  <c:v>104115</c:v>
                </c:pt>
                <c:pt idx="648">
                  <c:v>104379</c:v>
                </c:pt>
                <c:pt idx="649">
                  <c:v>104696</c:v>
                </c:pt>
                <c:pt idx="650">
                  <c:v>104702</c:v>
                </c:pt>
                <c:pt idx="651">
                  <c:v>105096</c:v>
                </c:pt>
                <c:pt idx="652">
                  <c:v>105395</c:v>
                </c:pt>
                <c:pt idx="653">
                  <c:v>105846</c:v>
                </c:pt>
                <c:pt idx="654">
                  <c:v>105918</c:v>
                </c:pt>
                <c:pt idx="655">
                  <c:v>106085</c:v>
                </c:pt>
                <c:pt idx="656">
                  <c:v>106681</c:v>
                </c:pt>
                <c:pt idx="657">
                  <c:v>107106</c:v>
                </c:pt>
                <c:pt idx="658">
                  <c:v>107362</c:v>
                </c:pt>
                <c:pt idx="659">
                  <c:v>107565</c:v>
                </c:pt>
                <c:pt idx="660">
                  <c:v>107801</c:v>
                </c:pt>
                <c:pt idx="661">
                  <c:v>107903</c:v>
                </c:pt>
                <c:pt idx="662">
                  <c:v>108113</c:v>
                </c:pt>
                <c:pt idx="663">
                  <c:v>108564</c:v>
                </c:pt>
                <c:pt idx="664">
                  <c:v>108601</c:v>
                </c:pt>
                <c:pt idx="665">
                  <c:v>108703</c:v>
                </c:pt>
                <c:pt idx="666">
                  <c:v>109181</c:v>
                </c:pt>
                <c:pt idx="667">
                  <c:v>109289</c:v>
                </c:pt>
                <c:pt idx="668">
                  <c:v>109469</c:v>
                </c:pt>
                <c:pt idx="669">
                  <c:v>110070</c:v>
                </c:pt>
                <c:pt idx="670">
                  <c:v>110206</c:v>
                </c:pt>
                <c:pt idx="671">
                  <c:v>110580</c:v>
                </c:pt>
                <c:pt idx="672">
                  <c:v>110952</c:v>
                </c:pt>
                <c:pt idx="673">
                  <c:v>111072</c:v>
                </c:pt>
                <c:pt idx="674">
                  <c:v>111106</c:v>
                </c:pt>
                <c:pt idx="675">
                  <c:v>111106</c:v>
                </c:pt>
                <c:pt idx="676">
                  <c:v>111458</c:v>
                </c:pt>
                <c:pt idx="677">
                  <c:v>111625</c:v>
                </c:pt>
                <c:pt idx="678">
                  <c:v>111701</c:v>
                </c:pt>
                <c:pt idx="679">
                  <c:v>112123</c:v>
                </c:pt>
                <c:pt idx="680">
                  <c:v>112748</c:v>
                </c:pt>
                <c:pt idx="681">
                  <c:v>113289</c:v>
                </c:pt>
                <c:pt idx="682">
                  <c:v>113397</c:v>
                </c:pt>
                <c:pt idx="683">
                  <c:v>113963</c:v>
                </c:pt>
                <c:pt idx="684">
                  <c:v>114085</c:v>
                </c:pt>
                <c:pt idx="685">
                  <c:v>114275</c:v>
                </c:pt>
                <c:pt idx="686">
                  <c:v>114416</c:v>
                </c:pt>
                <c:pt idx="687">
                  <c:v>114832</c:v>
                </c:pt>
                <c:pt idx="688">
                  <c:v>115187</c:v>
                </c:pt>
                <c:pt idx="689">
                  <c:v>115203</c:v>
                </c:pt>
                <c:pt idx="690">
                  <c:v>115280</c:v>
                </c:pt>
                <c:pt idx="691">
                  <c:v>115847</c:v>
                </c:pt>
                <c:pt idx="692">
                  <c:v>115942</c:v>
                </c:pt>
                <c:pt idx="693">
                  <c:v>116545</c:v>
                </c:pt>
                <c:pt idx="694">
                  <c:v>116959</c:v>
                </c:pt>
                <c:pt idx="695">
                  <c:v>116985</c:v>
                </c:pt>
                <c:pt idx="696">
                  <c:v>117040</c:v>
                </c:pt>
                <c:pt idx="697">
                  <c:v>117508</c:v>
                </c:pt>
                <c:pt idx="698">
                  <c:v>117638</c:v>
                </c:pt>
                <c:pt idx="699">
                  <c:v>117914</c:v>
                </c:pt>
                <c:pt idx="700">
                  <c:v>118015</c:v>
                </c:pt>
                <c:pt idx="701">
                  <c:v>118045</c:v>
                </c:pt>
                <c:pt idx="702">
                  <c:v>118407</c:v>
                </c:pt>
                <c:pt idx="703">
                  <c:v>118573</c:v>
                </c:pt>
                <c:pt idx="704">
                  <c:v>118798</c:v>
                </c:pt>
                <c:pt idx="705">
                  <c:v>119351</c:v>
                </c:pt>
                <c:pt idx="706">
                  <c:v>119852</c:v>
                </c:pt>
                <c:pt idx="707">
                  <c:v>120547</c:v>
                </c:pt>
                <c:pt idx="708">
                  <c:v>121166</c:v>
                </c:pt>
                <c:pt idx="709">
                  <c:v>121290</c:v>
                </c:pt>
                <c:pt idx="710">
                  <c:v>121375</c:v>
                </c:pt>
                <c:pt idx="711">
                  <c:v>121383</c:v>
                </c:pt>
                <c:pt idx="712">
                  <c:v>121407</c:v>
                </c:pt>
                <c:pt idx="713">
                  <c:v>121431</c:v>
                </c:pt>
                <c:pt idx="714">
                  <c:v>121932</c:v>
                </c:pt>
                <c:pt idx="715">
                  <c:v>122579</c:v>
                </c:pt>
                <c:pt idx="716">
                  <c:v>122977</c:v>
                </c:pt>
                <c:pt idx="717">
                  <c:v>123619</c:v>
                </c:pt>
                <c:pt idx="718">
                  <c:v>123730</c:v>
                </c:pt>
                <c:pt idx="719">
                  <c:v>123901</c:v>
                </c:pt>
                <c:pt idx="720">
                  <c:v>124472</c:v>
                </c:pt>
                <c:pt idx="721">
                  <c:v>125007</c:v>
                </c:pt>
                <c:pt idx="722">
                  <c:v>125094</c:v>
                </c:pt>
                <c:pt idx="723">
                  <c:v>125558</c:v>
                </c:pt>
                <c:pt idx="724">
                  <c:v>125813</c:v>
                </c:pt>
                <c:pt idx="725">
                  <c:v>126361</c:v>
                </c:pt>
                <c:pt idx="726">
                  <c:v>126892</c:v>
                </c:pt>
                <c:pt idx="727">
                  <c:v>126924</c:v>
                </c:pt>
                <c:pt idx="728">
                  <c:v>127582</c:v>
                </c:pt>
                <c:pt idx="729">
                  <c:v>127960</c:v>
                </c:pt>
                <c:pt idx="730">
                  <c:v>128503</c:v>
                </c:pt>
                <c:pt idx="731">
                  <c:v>128731</c:v>
                </c:pt>
                <c:pt idx="732">
                  <c:v>129276</c:v>
                </c:pt>
                <c:pt idx="733">
                  <c:v>129542</c:v>
                </c:pt>
                <c:pt idx="734">
                  <c:v>129726</c:v>
                </c:pt>
                <c:pt idx="735">
                  <c:v>130147</c:v>
                </c:pt>
                <c:pt idx="736">
                  <c:v>130829</c:v>
                </c:pt>
                <c:pt idx="737">
                  <c:v>131254</c:v>
                </c:pt>
                <c:pt idx="738">
                  <c:v>131677</c:v>
                </c:pt>
                <c:pt idx="739">
                  <c:v>131989</c:v>
                </c:pt>
                <c:pt idx="740">
                  <c:v>132632</c:v>
                </c:pt>
                <c:pt idx="741">
                  <c:v>133107</c:v>
                </c:pt>
                <c:pt idx="742">
                  <c:v>133240</c:v>
                </c:pt>
                <c:pt idx="743">
                  <c:v>133538</c:v>
                </c:pt>
                <c:pt idx="744">
                  <c:v>134248</c:v>
                </c:pt>
                <c:pt idx="745">
                  <c:v>134719</c:v>
                </c:pt>
                <c:pt idx="746">
                  <c:v>135282</c:v>
                </c:pt>
                <c:pt idx="747">
                  <c:v>135516</c:v>
                </c:pt>
                <c:pt idx="748">
                  <c:v>136097</c:v>
                </c:pt>
                <c:pt idx="749">
                  <c:v>136377</c:v>
                </c:pt>
                <c:pt idx="750">
                  <c:v>136734</c:v>
                </c:pt>
                <c:pt idx="751">
                  <c:v>137234</c:v>
                </c:pt>
                <c:pt idx="752">
                  <c:v>137473</c:v>
                </c:pt>
                <c:pt idx="753">
                  <c:v>137720</c:v>
                </c:pt>
                <c:pt idx="754">
                  <c:v>137887</c:v>
                </c:pt>
                <c:pt idx="755">
                  <c:v>138345</c:v>
                </c:pt>
                <c:pt idx="756">
                  <c:v>138368</c:v>
                </c:pt>
                <c:pt idx="757">
                  <c:v>138839</c:v>
                </c:pt>
                <c:pt idx="758">
                  <c:v>139262</c:v>
                </c:pt>
                <c:pt idx="759">
                  <c:v>139304</c:v>
                </c:pt>
                <c:pt idx="760">
                  <c:v>139860</c:v>
                </c:pt>
                <c:pt idx="761">
                  <c:v>139923</c:v>
                </c:pt>
                <c:pt idx="762">
                  <c:v>139965</c:v>
                </c:pt>
                <c:pt idx="763">
                  <c:v>140666</c:v>
                </c:pt>
                <c:pt idx="764">
                  <c:v>140716</c:v>
                </c:pt>
                <c:pt idx="765">
                  <c:v>140972</c:v>
                </c:pt>
                <c:pt idx="766">
                  <c:v>141646</c:v>
                </c:pt>
                <c:pt idx="767">
                  <c:v>142202</c:v>
                </c:pt>
                <c:pt idx="768">
                  <c:v>142512</c:v>
                </c:pt>
                <c:pt idx="769">
                  <c:v>142617</c:v>
                </c:pt>
                <c:pt idx="770">
                  <c:v>143179</c:v>
                </c:pt>
                <c:pt idx="771">
                  <c:v>143905</c:v>
                </c:pt>
                <c:pt idx="772">
                  <c:v>144029</c:v>
                </c:pt>
                <c:pt idx="773">
                  <c:v>144276</c:v>
                </c:pt>
                <c:pt idx="774">
                  <c:v>144964</c:v>
                </c:pt>
                <c:pt idx="775">
                  <c:v>145616</c:v>
                </c:pt>
                <c:pt idx="776">
                  <c:v>146017</c:v>
                </c:pt>
                <c:pt idx="777">
                  <c:v>146112</c:v>
                </c:pt>
                <c:pt idx="778">
                  <c:v>146715</c:v>
                </c:pt>
                <c:pt idx="779">
                  <c:v>146722</c:v>
                </c:pt>
                <c:pt idx="780">
                  <c:v>147281</c:v>
                </c:pt>
                <c:pt idx="781">
                  <c:v>147790</c:v>
                </c:pt>
                <c:pt idx="782">
                  <c:v>148295</c:v>
                </c:pt>
                <c:pt idx="783">
                  <c:v>148528</c:v>
                </c:pt>
                <c:pt idx="784">
                  <c:v>148656</c:v>
                </c:pt>
                <c:pt idx="785">
                  <c:v>148968</c:v>
                </c:pt>
                <c:pt idx="786">
                  <c:v>149144</c:v>
                </c:pt>
                <c:pt idx="787">
                  <c:v>149421</c:v>
                </c:pt>
                <c:pt idx="788">
                  <c:v>150000</c:v>
                </c:pt>
                <c:pt idx="789">
                  <c:v>150415</c:v>
                </c:pt>
                <c:pt idx="790">
                  <c:v>151045</c:v>
                </c:pt>
                <c:pt idx="791">
                  <c:v>151492</c:v>
                </c:pt>
                <c:pt idx="792">
                  <c:v>151992</c:v>
                </c:pt>
                <c:pt idx="793">
                  <c:v>152045</c:v>
                </c:pt>
                <c:pt idx="794">
                  <c:v>152540</c:v>
                </c:pt>
                <c:pt idx="795">
                  <c:v>152907</c:v>
                </c:pt>
                <c:pt idx="796">
                  <c:v>153207</c:v>
                </c:pt>
                <c:pt idx="797">
                  <c:v>153680</c:v>
                </c:pt>
                <c:pt idx="798">
                  <c:v>154231</c:v>
                </c:pt>
                <c:pt idx="799">
                  <c:v>154351</c:v>
                </c:pt>
                <c:pt idx="800">
                  <c:v>154742</c:v>
                </c:pt>
                <c:pt idx="801">
                  <c:v>155342</c:v>
                </c:pt>
                <c:pt idx="802">
                  <c:v>155784</c:v>
                </c:pt>
                <c:pt idx="803">
                  <c:v>155902</c:v>
                </c:pt>
                <c:pt idx="804">
                  <c:v>156523</c:v>
                </c:pt>
                <c:pt idx="805">
                  <c:v>156968</c:v>
                </c:pt>
                <c:pt idx="806">
                  <c:v>157555</c:v>
                </c:pt>
                <c:pt idx="807">
                  <c:v>157649</c:v>
                </c:pt>
                <c:pt idx="808">
                  <c:v>158009</c:v>
                </c:pt>
                <c:pt idx="809">
                  <c:v>158287</c:v>
                </c:pt>
                <c:pt idx="810">
                  <c:v>158511</c:v>
                </c:pt>
                <c:pt idx="811">
                  <c:v>158609</c:v>
                </c:pt>
                <c:pt idx="812">
                  <c:v>159021</c:v>
                </c:pt>
                <c:pt idx="813">
                  <c:v>159833</c:v>
                </c:pt>
                <c:pt idx="814">
                  <c:v>160075</c:v>
                </c:pt>
                <c:pt idx="815">
                  <c:v>160697</c:v>
                </c:pt>
                <c:pt idx="816">
                  <c:v>161109</c:v>
                </c:pt>
                <c:pt idx="817">
                  <c:v>161903</c:v>
                </c:pt>
                <c:pt idx="818">
                  <c:v>162471</c:v>
                </c:pt>
                <c:pt idx="819">
                  <c:v>163004</c:v>
                </c:pt>
                <c:pt idx="820">
                  <c:v>163807</c:v>
                </c:pt>
                <c:pt idx="821">
                  <c:v>163981</c:v>
                </c:pt>
                <c:pt idx="822">
                  <c:v>164473</c:v>
                </c:pt>
                <c:pt idx="823">
                  <c:v>164845</c:v>
                </c:pt>
                <c:pt idx="824">
                  <c:v>165071</c:v>
                </c:pt>
                <c:pt idx="825">
                  <c:v>165635</c:v>
                </c:pt>
                <c:pt idx="826">
                  <c:v>166027</c:v>
                </c:pt>
                <c:pt idx="827">
                  <c:v>166380</c:v>
                </c:pt>
                <c:pt idx="828">
                  <c:v>166798</c:v>
                </c:pt>
                <c:pt idx="829">
                  <c:v>167567</c:v>
                </c:pt>
                <c:pt idx="830">
                  <c:v>167701</c:v>
                </c:pt>
                <c:pt idx="831">
                  <c:v>167918</c:v>
                </c:pt>
                <c:pt idx="832">
                  <c:v>168124</c:v>
                </c:pt>
                <c:pt idx="833">
                  <c:v>168374</c:v>
                </c:pt>
                <c:pt idx="834">
                  <c:v>168950</c:v>
                </c:pt>
                <c:pt idx="835">
                  <c:v>169698</c:v>
                </c:pt>
                <c:pt idx="836">
                  <c:v>170420</c:v>
                </c:pt>
                <c:pt idx="837">
                  <c:v>170456</c:v>
                </c:pt>
                <c:pt idx="838">
                  <c:v>170854</c:v>
                </c:pt>
                <c:pt idx="839">
                  <c:v>171474</c:v>
                </c:pt>
                <c:pt idx="840">
                  <c:v>171591</c:v>
                </c:pt>
                <c:pt idx="841">
                  <c:v>172319</c:v>
                </c:pt>
                <c:pt idx="842">
                  <c:v>172869</c:v>
                </c:pt>
                <c:pt idx="843">
                  <c:v>173250</c:v>
                </c:pt>
                <c:pt idx="844">
                  <c:v>173278</c:v>
                </c:pt>
                <c:pt idx="845">
                  <c:v>173320</c:v>
                </c:pt>
                <c:pt idx="846">
                  <c:v>174042</c:v>
                </c:pt>
                <c:pt idx="847">
                  <c:v>174093</c:v>
                </c:pt>
                <c:pt idx="848">
                  <c:v>174423</c:v>
                </c:pt>
                <c:pt idx="849">
                  <c:v>174831</c:v>
                </c:pt>
                <c:pt idx="850">
                  <c:v>175584</c:v>
                </c:pt>
                <c:pt idx="851">
                  <c:v>175670</c:v>
                </c:pt>
                <c:pt idx="852">
                  <c:v>175711</c:v>
                </c:pt>
                <c:pt idx="853">
                  <c:v>176093</c:v>
                </c:pt>
                <c:pt idx="854">
                  <c:v>176495</c:v>
                </c:pt>
                <c:pt idx="855">
                  <c:v>176994</c:v>
                </c:pt>
                <c:pt idx="856">
                  <c:v>177791</c:v>
                </c:pt>
                <c:pt idx="857">
                  <c:v>178052</c:v>
                </c:pt>
                <c:pt idx="858">
                  <c:v>178120</c:v>
                </c:pt>
                <c:pt idx="859">
                  <c:v>178644</c:v>
                </c:pt>
                <c:pt idx="860">
                  <c:v>179241</c:v>
                </c:pt>
                <c:pt idx="861">
                  <c:v>179849</c:v>
                </c:pt>
                <c:pt idx="862">
                  <c:v>180080</c:v>
                </c:pt>
                <c:pt idx="863">
                  <c:v>180418</c:v>
                </c:pt>
                <c:pt idx="864">
                  <c:v>180557</c:v>
                </c:pt>
                <c:pt idx="865">
                  <c:v>180826</c:v>
                </c:pt>
                <c:pt idx="866">
                  <c:v>181543</c:v>
                </c:pt>
                <c:pt idx="867">
                  <c:v>181996</c:v>
                </c:pt>
                <c:pt idx="868">
                  <c:v>182160</c:v>
                </c:pt>
                <c:pt idx="869">
                  <c:v>182241</c:v>
                </c:pt>
                <c:pt idx="870">
                  <c:v>182728</c:v>
                </c:pt>
                <c:pt idx="871">
                  <c:v>183196</c:v>
                </c:pt>
                <c:pt idx="872">
                  <c:v>183630</c:v>
                </c:pt>
                <c:pt idx="873">
                  <c:v>184039</c:v>
                </c:pt>
                <c:pt idx="874">
                  <c:v>184903</c:v>
                </c:pt>
                <c:pt idx="875">
                  <c:v>185468</c:v>
                </c:pt>
                <c:pt idx="876">
                  <c:v>185728</c:v>
                </c:pt>
                <c:pt idx="877">
                  <c:v>186501</c:v>
                </c:pt>
                <c:pt idx="878">
                  <c:v>186936</c:v>
                </c:pt>
                <c:pt idx="879">
                  <c:v>187553</c:v>
                </c:pt>
                <c:pt idx="880">
                  <c:v>187985</c:v>
                </c:pt>
                <c:pt idx="881">
                  <c:v>188396</c:v>
                </c:pt>
                <c:pt idx="882">
                  <c:v>189248</c:v>
                </c:pt>
                <c:pt idx="883">
                  <c:v>190044</c:v>
                </c:pt>
                <c:pt idx="884">
                  <c:v>190183</c:v>
                </c:pt>
                <c:pt idx="885">
                  <c:v>190815</c:v>
                </c:pt>
                <c:pt idx="886">
                  <c:v>190997</c:v>
                </c:pt>
                <c:pt idx="887">
                  <c:v>191356</c:v>
                </c:pt>
                <c:pt idx="888">
                  <c:v>191651</c:v>
                </c:pt>
                <c:pt idx="889">
                  <c:v>192070</c:v>
                </c:pt>
                <c:pt idx="890">
                  <c:v>192516</c:v>
                </c:pt>
                <c:pt idx="891">
                  <c:v>192617</c:v>
                </c:pt>
                <c:pt idx="892">
                  <c:v>192668</c:v>
                </c:pt>
                <c:pt idx="893">
                  <c:v>192700</c:v>
                </c:pt>
                <c:pt idx="894">
                  <c:v>192792</c:v>
                </c:pt>
                <c:pt idx="895">
                  <c:v>193654</c:v>
                </c:pt>
                <c:pt idx="896">
                  <c:v>194353</c:v>
                </c:pt>
                <c:pt idx="897">
                  <c:v>195153</c:v>
                </c:pt>
                <c:pt idx="898">
                  <c:v>195614</c:v>
                </c:pt>
                <c:pt idx="899">
                  <c:v>195652</c:v>
                </c:pt>
                <c:pt idx="900">
                  <c:v>196180</c:v>
                </c:pt>
                <c:pt idx="901">
                  <c:v>196562</c:v>
                </c:pt>
                <c:pt idx="902">
                  <c:v>196653</c:v>
                </c:pt>
                <c:pt idx="903">
                  <c:v>197396</c:v>
                </c:pt>
                <c:pt idx="904">
                  <c:v>198254</c:v>
                </c:pt>
                <c:pt idx="905">
                  <c:v>198731</c:v>
                </c:pt>
                <c:pt idx="906">
                  <c:v>199378</c:v>
                </c:pt>
                <c:pt idx="907">
                  <c:v>199537</c:v>
                </c:pt>
                <c:pt idx="908">
                  <c:v>199899</c:v>
                </c:pt>
                <c:pt idx="909">
                  <c:v>200588</c:v>
                </c:pt>
                <c:pt idx="910">
                  <c:v>200863</c:v>
                </c:pt>
                <c:pt idx="911">
                  <c:v>201089</c:v>
                </c:pt>
                <c:pt idx="912">
                  <c:v>201783</c:v>
                </c:pt>
                <c:pt idx="913">
                  <c:v>202573</c:v>
                </c:pt>
                <c:pt idx="914">
                  <c:v>203383</c:v>
                </c:pt>
                <c:pt idx="915">
                  <c:v>203899</c:v>
                </c:pt>
                <c:pt idx="916">
                  <c:v>204185</c:v>
                </c:pt>
                <c:pt idx="917">
                  <c:v>204705</c:v>
                </c:pt>
                <c:pt idx="918">
                  <c:v>205039</c:v>
                </c:pt>
                <c:pt idx="919">
                  <c:v>205493</c:v>
                </c:pt>
                <c:pt idx="920">
                  <c:v>205549</c:v>
                </c:pt>
                <c:pt idx="921">
                  <c:v>205608</c:v>
                </c:pt>
                <c:pt idx="922">
                  <c:v>206192</c:v>
                </c:pt>
                <c:pt idx="923">
                  <c:v>206615</c:v>
                </c:pt>
                <c:pt idx="924">
                  <c:v>207465</c:v>
                </c:pt>
                <c:pt idx="925">
                  <c:v>207895</c:v>
                </c:pt>
                <c:pt idx="926">
                  <c:v>208762</c:v>
                </c:pt>
                <c:pt idx="927">
                  <c:v>208799</c:v>
                </c:pt>
                <c:pt idx="928">
                  <c:v>208815</c:v>
                </c:pt>
                <c:pt idx="929">
                  <c:v>209232</c:v>
                </c:pt>
                <c:pt idx="930">
                  <c:v>209532</c:v>
                </c:pt>
                <c:pt idx="931">
                  <c:v>210141</c:v>
                </c:pt>
                <c:pt idx="932">
                  <c:v>210176</c:v>
                </c:pt>
                <c:pt idx="933">
                  <c:v>210701</c:v>
                </c:pt>
                <c:pt idx="934">
                  <c:v>211360</c:v>
                </c:pt>
                <c:pt idx="935">
                  <c:v>212210</c:v>
                </c:pt>
                <c:pt idx="936">
                  <c:v>212844</c:v>
                </c:pt>
                <c:pt idx="937">
                  <c:v>213699</c:v>
                </c:pt>
                <c:pt idx="938">
                  <c:v>214524</c:v>
                </c:pt>
                <c:pt idx="939">
                  <c:v>214556</c:v>
                </c:pt>
                <c:pt idx="940">
                  <c:v>214765</c:v>
                </c:pt>
                <c:pt idx="941">
                  <c:v>214909</c:v>
                </c:pt>
                <c:pt idx="942">
                  <c:v>215279</c:v>
                </c:pt>
                <c:pt idx="943">
                  <c:v>216220</c:v>
                </c:pt>
                <c:pt idx="944">
                  <c:v>216468</c:v>
                </c:pt>
                <c:pt idx="945">
                  <c:v>217309</c:v>
                </c:pt>
                <c:pt idx="946">
                  <c:v>217639</c:v>
                </c:pt>
                <c:pt idx="947">
                  <c:v>217941</c:v>
                </c:pt>
                <c:pt idx="948">
                  <c:v>218022</c:v>
                </c:pt>
                <c:pt idx="949">
                  <c:v>218385</c:v>
                </c:pt>
                <c:pt idx="950">
                  <c:v>218854</c:v>
                </c:pt>
                <c:pt idx="951">
                  <c:v>219105</c:v>
                </c:pt>
                <c:pt idx="952">
                  <c:v>219642</c:v>
                </c:pt>
                <c:pt idx="953">
                  <c:v>220234</c:v>
                </c:pt>
                <c:pt idx="954">
                  <c:v>220620</c:v>
                </c:pt>
                <c:pt idx="955">
                  <c:v>221147</c:v>
                </c:pt>
                <c:pt idx="956">
                  <c:v>221683</c:v>
                </c:pt>
                <c:pt idx="957">
                  <c:v>222026</c:v>
                </c:pt>
                <c:pt idx="958">
                  <c:v>222717</c:v>
                </c:pt>
                <c:pt idx="959">
                  <c:v>223350</c:v>
                </c:pt>
                <c:pt idx="960">
                  <c:v>223352</c:v>
                </c:pt>
                <c:pt idx="961">
                  <c:v>223793</c:v>
                </c:pt>
                <c:pt idx="962">
                  <c:v>223932</c:v>
                </c:pt>
                <c:pt idx="963">
                  <c:v>224190</c:v>
                </c:pt>
                <c:pt idx="964">
                  <c:v>224915</c:v>
                </c:pt>
                <c:pt idx="965">
                  <c:v>225067</c:v>
                </c:pt>
                <c:pt idx="966">
                  <c:v>225374</c:v>
                </c:pt>
                <c:pt idx="967">
                  <c:v>225500</c:v>
                </c:pt>
                <c:pt idx="968">
                  <c:v>225896</c:v>
                </c:pt>
                <c:pt idx="969">
                  <c:v>226323</c:v>
                </c:pt>
                <c:pt idx="970">
                  <c:v>226953</c:v>
                </c:pt>
                <c:pt idx="971">
                  <c:v>227643</c:v>
                </c:pt>
                <c:pt idx="972">
                  <c:v>228153</c:v>
                </c:pt>
                <c:pt idx="973">
                  <c:v>229114</c:v>
                </c:pt>
                <c:pt idx="974">
                  <c:v>230014</c:v>
                </c:pt>
                <c:pt idx="975">
                  <c:v>230777</c:v>
                </c:pt>
                <c:pt idx="976">
                  <c:v>231247</c:v>
                </c:pt>
                <c:pt idx="977">
                  <c:v>231382</c:v>
                </c:pt>
                <c:pt idx="978">
                  <c:v>232124</c:v>
                </c:pt>
                <c:pt idx="979">
                  <c:v>232827</c:v>
                </c:pt>
                <c:pt idx="980">
                  <c:v>233139</c:v>
                </c:pt>
                <c:pt idx="981">
                  <c:v>233475</c:v>
                </c:pt>
                <c:pt idx="982">
                  <c:v>233647</c:v>
                </c:pt>
                <c:pt idx="983">
                  <c:v>233837</c:v>
                </c:pt>
                <c:pt idx="984">
                  <c:v>234733</c:v>
                </c:pt>
                <c:pt idx="985">
                  <c:v>234981</c:v>
                </c:pt>
                <c:pt idx="986">
                  <c:v>235208</c:v>
                </c:pt>
                <c:pt idx="987">
                  <c:v>235218</c:v>
                </c:pt>
                <c:pt idx="988">
                  <c:v>235344</c:v>
                </c:pt>
                <c:pt idx="989">
                  <c:v>235528</c:v>
                </c:pt>
                <c:pt idx="990">
                  <c:v>236451</c:v>
                </c:pt>
                <c:pt idx="991">
                  <c:v>237136</c:v>
                </c:pt>
                <c:pt idx="992">
                  <c:v>238113</c:v>
                </c:pt>
                <c:pt idx="993">
                  <c:v>239059</c:v>
                </c:pt>
                <c:pt idx="994">
                  <c:v>239225</c:v>
                </c:pt>
                <c:pt idx="995">
                  <c:v>239851</c:v>
                </c:pt>
                <c:pt idx="996">
                  <c:v>240214</c:v>
                </c:pt>
                <c:pt idx="997">
                  <c:v>240603</c:v>
                </c:pt>
                <c:pt idx="998">
                  <c:v>240686</c:v>
                </c:pt>
                <c:pt idx="999">
                  <c:v>241545</c:v>
                </c:pt>
                <c:pt idx="1000">
                  <c:v>241892</c:v>
                </c:pt>
              </c:numCache>
            </c:numRef>
          </c:val>
          <c:smooth val="0"/>
        </c:ser>
        <c:ser>
          <c:idx val="1"/>
          <c:order val="1"/>
          <c:tx>
            <c:strRef>
              <c:f>[random_1000_results11.xlsx]random_1000_results!$G$1</c:f>
              <c:strCache>
                <c:ptCount val="1"/>
                <c:pt idx="0">
                  <c:v>quick_swaps</c:v>
                </c:pt>
              </c:strCache>
            </c:strRef>
          </c:tx>
          <c:spPr>
            <a:ln w="28575" cap="rnd">
              <a:solidFill>
                <a:schemeClr val="accent2"/>
              </a:solidFill>
              <a:round/>
            </a:ln>
            <a:effectLst/>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2"/>
          <c:order val="2"/>
          <c:tx>
            <c:strRef>
              <c:f>[random_1000_results11.xlsx]random_1000_results!$K$1</c:f>
              <c:strCache>
                <c:ptCount val="1"/>
                <c:pt idx="0">
                  <c:v>selection_swaps</c:v>
                </c:pt>
              </c:strCache>
            </c:strRef>
          </c:tx>
          <c:spPr>
            <a:ln w="28575" cap="rnd">
              <a:solidFill>
                <a:schemeClr val="accent3"/>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3"/>
          <c:order val="3"/>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931797183"/>
        <c:axId val="820757691"/>
      </c:lineChart>
      <c:catAx>
        <c:axId val="931797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0757691"/>
        <c:crosses val="autoZero"/>
        <c:auto val="1"/>
        <c:lblAlgn val="ctr"/>
        <c:lblOffset val="100"/>
        <c:noMultiLvlLbl val="0"/>
      </c:catAx>
      <c:valAx>
        <c:axId val="8207576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179718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Total time</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[random_1000_results11.xlsx]random_1000_results!$E$1</c:f>
              <c:strCache>
                <c:ptCount val="1"/>
                <c:pt idx="0">
                  <c:v>insertion_timeTotal</c:v>
                </c:pt>
              </c:strCache>
            </c:strRef>
          </c:tx>
          <c:spPr>
            <a:ln w="28575" cap="rnd">
              <a:solidFill>
                <a:schemeClr val="accent1"/>
              </a:solidFill>
              <a:round/>
            </a:ln>
            <a:effectLst/>
          </c:spPr>
          <c:marker>
            <c:symbol val="none"/>
          </c:marker>
          <c:dLbls>
            <c:delete val="1"/>
          </c:dLbls>
          <c:val>
            <c:numRef>
              <c:f>[random_1000_results11.xlsx]random_1000_results!$E$2:$E$1002</c:f>
              <c:numCache>
                <c:formatCode>General</c:formatCode>
                <c:ptCount val="1001"/>
                <c:pt idx="0">
                  <c:v>0</c:v>
                </c:pt>
                <c:pt idx="1">
                  <c:v>0</c:v>
                </c:pt>
                <c:pt idx="2">
                  <c:v>0</c:v>
                </c:pt>
                <c:pt idx="3">
                  <c:v>0</c:v>
                </c:pt>
                <c:pt idx="4">
                  <c:v>0</c:v>
                </c:pt>
                <c:pt idx="5">
                  <c:v>0</c:v>
                </c:pt>
                <c:pt idx="6">
                  <c:v>0</c:v>
                </c:pt>
                <c:pt idx="7">
                  <c:v>0</c:v>
                </c:pt>
                <c:pt idx="8">
                  <c:v>0</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3</c:v>
                </c:pt>
                <c:pt idx="31">
                  <c:v>3</c:v>
                </c:pt>
                <c:pt idx="32">
                  <c:v>3</c:v>
                </c:pt>
                <c:pt idx="33">
                  <c:v>3</c:v>
                </c:pt>
                <c:pt idx="34">
                  <c:v>3</c:v>
                </c:pt>
                <c:pt idx="35">
                  <c:v>4</c:v>
                </c:pt>
                <c:pt idx="36">
                  <c:v>5</c:v>
                </c:pt>
                <c:pt idx="37">
                  <c:v>6</c:v>
                </c:pt>
                <c:pt idx="38">
                  <c:v>6</c:v>
                </c:pt>
                <c:pt idx="39">
                  <c:v>6</c:v>
                </c:pt>
                <c:pt idx="40">
                  <c:v>8</c:v>
                </c:pt>
                <c:pt idx="41">
                  <c:v>8</c:v>
                </c:pt>
                <c:pt idx="42">
                  <c:v>8</c:v>
                </c:pt>
                <c:pt idx="43">
                  <c:v>8</c:v>
                </c:pt>
                <c:pt idx="44">
                  <c:v>8</c:v>
                </c:pt>
                <c:pt idx="45">
                  <c:v>8</c:v>
                </c:pt>
                <c:pt idx="46">
                  <c:v>9</c:v>
                </c:pt>
                <c:pt idx="47">
                  <c:v>9</c:v>
                </c:pt>
                <c:pt idx="48">
                  <c:v>10</c:v>
                </c:pt>
                <c:pt idx="49">
                  <c:v>10</c:v>
                </c:pt>
                <c:pt idx="50">
                  <c:v>12</c:v>
                </c:pt>
                <c:pt idx="51">
                  <c:v>12</c:v>
                </c:pt>
                <c:pt idx="52">
                  <c:v>12</c:v>
                </c:pt>
                <c:pt idx="53">
                  <c:v>12</c:v>
                </c:pt>
                <c:pt idx="54">
                  <c:v>12</c:v>
                </c:pt>
                <c:pt idx="55">
                  <c:v>12</c:v>
                </c:pt>
                <c:pt idx="56">
                  <c:v>13</c:v>
                </c:pt>
                <c:pt idx="57">
                  <c:v>14</c:v>
                </c:pt>
                <c:pt idx="58">
                  <c:v>15</c:v>
                </c:pt>
                <c:pt idx="59">
                  <c:v>15</c:v>
                </c:pt>
                <c:pt idx="60">
                  <c:v>16</c:v>
                </c:pt>
                <c:pt idx="61">
                  <c:v>17</c:v>
                </c:pt>
                <c:pt idx="62">
                  <c:v>18</c:v>
                </c:pt>
                <c:pt idx="63">
                  <c:v>20</c:v>
                </c:pt>
                <c:pt idx="64">
                  <c:v>21</c:v>
                </c:pt>
                <c:pt idx="65">
                  <c:v>21</c:v>
                </c:pt>
                <c:pt idx="66">
                  <c:v>22</c:v>
                </c:pt>
                <c:pt idx="67">
                  <c:v>22</c:v>
                </c:pt>
                <c:pt idx="68">
                  <c:v>24</c:v>
                </c:pt>
                <c:pt idx="69">
                  <c:v>24</c:v>
                </c:pt>
                <c:pt idx="70">
                  <c:v>26</c:v>
                </c:pt>
                <c:pt idx="71">
                  <c:v>27</c:v>
                </c:pt>
                <c:pt idx="72">
                  <c:v>28</c:v>
                </c:pt>
                <c:pt idx="73">
                  <c:v>28</c:v>
                </c:pt>
                <c:pt idx="74">
                  <c:v>28</c:v>
                </c:pt>
                <c:pt idx="75">
                  <c:v>29</c:v>
                </c:pt>
                <c:pt idx="76">
                  <c:v>31</c:v>
                </c:pt>
                <c:pt idx="77">
                  <c:v>32</c:v>
                </c:pt>
                <c:pt idx="78">
                  <c:v>33</c:v>
                </c:pt>
                <c:pt idx="79">
                  <c:v>34</c:v>
                </c:pt>
                <c:pt idx="80">
                  <c:v>34</c:v>
                </c:pt>
                <c:pt idx="81">
                  <c:v>35</c:v>
                </c:pt>
                <c:pt idx="82">
                  <c:v>36</c:v>
                </c:pt>
                <c:pt idx="83">
                  <c:v>38</c:v>
                </c:pt>
                <c:pt idx="84">
                  <c:v>39</c:v>
                </c:pt>
                <c:pt idx="85">
                  <c:v>40</c:v>
                </c:pt>
                <c:pt idx="86">
                  <c:v>43</c:v>
                </c:pt>
                <c:pt idx="87">
                  <c:v>46</c:v>
                </c:pt>
                <c:pt idx="88">
                  <c:v>49</c:v>
                </c:pt>
                <c:pt idx="89">
                  <c:v>52</c:v>
                </c:pt>
                <c:pt idx="90">
                  <c:v>57</c:v>
                </c:pt>
                <c:pt idx="91">
                  <c:v>60</c:v>
                </c:pt>
                <c:pt idx="92">
                  <c:v>62</c:v>
                </c:pt>
                <c:pt idx="93">
                  <c:v>64</c:v>
                </c:pt>
                <c:pt idx="94">
                  <c:v>66</c:v>
                </c:pt>
                <c:pt idx="95">
                  <c:v>70</c:v>
                </c:pt>
                <c:pt idx="96">
                  <c:v>73</c:v>
                </c:pt>
                <c:pt idx="97">
                  <c:v>75</c:v>
                </c:pt>
                <c:pt idx="98">
                  <c:v>79</c:v>
                </c:pt>
                <c:pt idx="99">
                  <c:v>81</c:v>
                </c:pt>
                <c:pt idx="100">
                  <c:v>84</c:v>
                </c:pt>
                <c:pt idx="101">
                  <c:v>86</c:v>
                </c:pt>
                <c:pt idx="102">
                  <c:v>91</c:v>
                </c:pt>
                <c:pt idx="103">
                  <c:v>93</c:v>
                </c:pt>
                <c:pt idx="104">
                  <c:v>97</c:v>
                </c:pt>
                <c:pt idx="105">
                  <c:v>101</c:v>
                </c:pt>
                <c:pt idx="106">
                  <c:v>105</c:v>
                </c:pt>
                <c:pt idx="107">
                  <c:v>108</c:v>
                </c:pt>
                <c:pt idx="108">
                  <c:v>110</c:v>
                </c:pt>
                <c:pt idx="109">
                  <c:v>114</c:v>
                </c:pt>
                <c:pt idx="110">
                  <c:v>118</c:v>
                </c:pt>
                <c:pt idx="111">
                  <c:v>121</c:v>
                </c:pt>
                <c:pt idx="112">
                  <c:v>124</c:v>
                </c:pt>
                <c:pt idx="113">
                  <c:v>127</c:v>
                </c:pt>
                <c:pt idx="114">
                  <c:v>131</c:v>
                </c:pt>
                <c:pt idx="115">
                  <c:v>134</c:v>
                </c:pt>
                <c:pt idx="116">
                  <c:v>137</c:v>
                </c:pt>
                <c:pt idx="117">
                  <c:v>140</c:v>
                </c:pt>
                <c:pt idx="118">
                  <c:v>144</c:v>
                </c:pt>
                <c:pt idx="119">
                  <c:v>147</c:v>
                </c:pt>
                <c:pt idx="120">
                  <c:v>151</c:v>
                </c:pt>
                <c:pt idx="121">
                  <c:v>155</c:v>
                </c:pt>
                <c:pt idx="122">
                  <c:v>160</c:v>
                </c:pt>
                <c:pt idx="123">
                  <c:v>163</c:v>
                </c:pt>
                <c:pt idx="124">
                  <c:v>168</c:v>
                </c:pt>
                <c:pt idx="125">
                  <c:v>172</c:v>
                </c:pt>
                <c:pt idx="126">
                  <c:v>176</c:v>
                </c:pt>
                <c:pt idx="127">
                  <c:v>180</c:v>
                </c:pt>
                <c:pt idx="128">
                  <c:v>185</c:v>
                </c:pt>
                <c:pt idx="129">
                  <c:v>189</c:v>
                </c:pt>
                <c:pt idx="130">
                  <c:v>193</c:v>
                </c:pt>
                <c:pt idx="131">
                  <c:v>199</c:v>
                </c:pt>
                <c:pt idx="132">
                  <c:v>207</c:v>
                </c:pt>
                <c:pt idx="133">
                  <c:v>212</c:v>
                </c:pt>
                <c:pt idx="134">
                  <c:v>220</c:v>
                </c:pt>
                <c:pt idx="135">
                  <c:v>226</c:v>
                </c:pt>
                <c:pt idx="136">
                  <c:v>239</c:v>
                </c:pt>
                <c:pt idx="137">
                  <c:v>301</c:v>
                </c:pt>
                <c:pt idx="138">
                  <c:v>322</c:v>
                </c:pt>
                <c:pt idx="139">
                  <c:v>387</c:v>
                </c:pt>
                <c:pt idx="140">
                  <c:v>406</c:v>
                </c:pt>
                <c:pt idx="141">
                  <c:v>420</c:v>
                </c:pt>
                <c:pt idx="142">
                  <c:v>429</c:v>
                </c:pt>
                <c:pt idx="143">
                  <c:v>445</c:v>
                </c:pt>
                <c:pt idx="144">
                  <c:v>552</c:v>
                </c:pt>
                <c:pt idx="145">
                  <c:v>571</c:v>
                </c:pt>
                <c:pt idx="146">
                  <c:v>589</c:v>
                </c:pt>
                <c:pt idx="147">
                  <c:v>608</c:v>
                </c:pt>
                <c:pt idx="148">
                  <c:v>732</c:v>
                </c:pt>
                <c:pt idx="149">
                  <c:v>800</c:v>
                </c:pt>
                <c:pt idx="150">
                  <c:v>858</c:v>
                </c:pt>
                <c:pt idx="151">
                  <c:v>899</c:v>
                </c:pt>
                <c:pt idx="152">
                  <c:v>922</c:v>
                </c:pt>
                <c:pt idx="153">
                  <c:v>965</c:v>
                </c:pt>
                <c:pt idx="154">
                  <c:v>993</c:v>
                </c:pt>
                <c:pt idx="155">
                  <c:v>1005</c:v>
                </c:pt>
                <c:pt idx="156">
                  <c:v>1025</c:v>
                </c:pt>
                <c:pt idx="157">
                  <c:v>1038</c:v>
                </c:pt>
                <c:pt idx="158">
                  <c:v>1045</c:v>
                </c:pt>
                <c:pt idx="159">
                  <c:v>1055</c:v>
                </c:pt>
                <c:pt idx="160">
                  <c:v>1067</c:v>
                </c:pt>
                <c:pt idx="161">
                  <c:v>1075</c:v>
                </c:pt>
                <c:pt idx="162">
                  <c:v>1088</c:v>
                </c:pt>
                <c:pt idx="163">
                  <c:v>1097</c:v>
                </c:pt>
                <c:pt idx="164">
                  <c:v>1112</c:v>
                </c:pt>
                <c:pt idx="165">
                  <c:v>1132</c:v>
                </c:pt>
                <c:pt idx="166">
                  <c:v>1149</c:v>
                </c:pt>
                <c:pt idx="167">
                  <c:v>1160</c:v>
                </c:pt>
                <c:pt idx="168">
                  <c:v>1173</c:v>
                </c:pt>
                <c:pt idx="169">
                  <c:v>1187</c:v>
                </c:pt>
                <c:pt idx="170">
                  <c:v>1218</c:v>
                </c:pt>
                <c:pt idx="171">
                  <c:v>1260</c:v>
                </c:pt>
                <c:pt idx="172">
                  <c:v>1302</c:v>
                </c:pt>
                <c:pt idx="173">
                  <c:v>1334</c:v>
                </c:pt>
                <c:pt idx="174">
                  <c:v>1356</c:v>
                </c:pt>
                <c:pt idx="175">
                  <c:v>1380</c:v>
                </c:pt>
                <c:pt idx="176">
                  <c:v>1410</c:v>
                </c:pt>
                <c:pt idx="177">
                  <c:v>1433</c:v>
                </c:pt>
                <c:pt idx="178">
                  <c:v>1462</c:v>
                </c:pt>
                <c:pt idx="179">
                  <c:v>1495</c:v>
                </c:pt>
                <c:pt idx="180">
                  <c:v>1530</c:v>
                </c:pt>
                <c:pt idx="181">
                  <c:v>1540</c:v>
                </c:pt>
                <c:pt idx="182">
                  <c:v>1566</c:v>
                </c:pt>
                <c:pt idx="183">
                  <c:v>1579</c:v>
                </c:pt>
                <c:pt idx="184">
                  <c:v>1596</c:v>
                </c:pt>
                <c:pt idx="185">
                  <c:v>1614</c:v>
                </c:pt>
                <c:pt idx="186">
                  <c:v>1630</c:v>
                </c:pt>
                <c:pt idx="187">
                  <c:v>1643</c:v>
                </c:pt>
                <c:pt idx="188">
                  <c:v>1654</c:v>
                </c:pt>
                <c:pt idx="189">
                  <c:v>1669</c:v>
                </c:pt>
                <c:pt idx="190">
                  <c:v>1681</c:v>
                </c:pt>
                <c:pt idx="191">
                  <c:v>1697</c:v>
                </c:pt>
                <c:pt idx="192">
                  <c:v>1712</c:v>
                </c:pt>
                <c:pt idx="193">
                  <c:v>1735</c:v>
                </c:pt>
                <c:pt idx="194">
                  <c:v>1753</c:v>
                </c:pt>
                <c:pt idx="195">
                  <c:v>1775</c:v>
                </c:pt>
                <c:pt idx="196">
                  <c:v>1792</c:v>
                </c:pt>
                <c:pt idx="197">
                  <c:v>1808</c:v>
                </c:pt>
                <c:pt idx="198">
                  <c:v>1836</c:v>
                </c:pt>
                <c:pt idx="199">
                  <c:v>1870</c:v>
                </c:pt>
                <c:pt idx="200">
                  <c:v>1901</c:v>
                </c:pt>
                <c:pt idx="201">
                  <c:v>1932</c:v>
                </c:pt>
                <c:pt idx="202">
                  <c:v>1963</c:v>
                </c:pt>
                <c:pt idx="203">
                  <c:v>1999</c:v>
                </c:pt>
                <c:pt idx="204">
                  <c:v>2036</c:v>
                </c:pt>
                <c:pt idx="205">
                  <c:v>2065</c:v>
                </c:pt>
                <c:pt idx="206">
                  <c:v>2087</c:v>
                </c:pt>
                <c:pt idx="207">
                  <c:v>2116</c:v>
                </c:pt>
                <c:pt idx="208">
                  <c:v>2130</c:v>
                </c:pt>
                <c:pt idx="209">
                  <c:v>2143</c:v>
                </c:pt>
                <c:pt idx="210">
                  <c:v>2164</c:v>
                </c:pt>
                <c:pt idx="211">
                  <c:v>2186</c:v>
                </c:pt>
                <c:pt idx="212">
                  <c:v>2204</c:v>
                </c:pt>
                <c:pt idx="213">
                  <c:v>2224</c:v>
                </c:pt>
                <c:pt idx="214">
                  <c:v>2250</c:v>
                </c:pt>
                <c:pt idx="215">
                  <c:v>2264</c:v>
                </c:pt>
                <c:pt idx="216">
                  <c:v>2278</c:v>
                </c:pt>
                <c:pt idx="217">
                  <c:v>2291</c:v>
                </c:pt>
                <c:pt idx="218">
                  <c:v>2306</c:v>
                </c:pt>
                <c:pt idx="219">
                  <c:v>2320</c:v>
                </c:pt>
                <c:pt idx="220">
                  <c:v>2336</c:v>
                </c:pt>
                <c:pt idx="221">
                  <c:v>2350</c:v>
                </c:pt>
                <c:pt idx="222">
                  <c:v>2364</c:v>
                </c:pt>
                <c:pt idx="223">
                  <c:v>2376</c:v>
                </c:pt>
                <c:pt idx="224">
                  <c:v>2389</c:v>
                </c:pt>
                <c:pt idx="225">
                  <c:v>2402</c:v>
                </c:pt>
                <c:pt idx="226">
                  <c:v>2414</c:v>
                </c:pt>
                <c:pt idx="227">
                  <c:v>2428</c:v>
                </c:pt>
                <c:pt idx="228">
                  <c:v>2441</c:v>
                </c:pt>
                <c:pt idx="229">
                  <c:v>2455</c:v>
                </c:pt>
                <c:pt idx="230">
                  <c:v>2469</c:v>
                </c:pt>
                <c:pt idx="231">
                  <c:v>2483</c:v>
                </c:pt>
                <c:pt idx="232">
                  <c:v>2498</c:v>
                </c:pt>
                <c:pt idx="233">
                  <c:v>2516</c:v>
                </c:pt>
                <c:pt idx="234">
                  <c:v>2530</c:v>
                </c:pt>
                <c:pt idx="235">
                  <c:v>2544</c:v>
                </c:pt>
                <c:pt idx="236">
                  <c:v>2559</c:v>
                </c:pt>
                <c:pt idx="237">
                  <c:v>2575</c:v>
                </c:pt>
                <c:pt idx="238">
                  <c:v>2590</c:v>
                </c:pt>
                <c:pt idx="239">
                  <c:v>2607</c:v>
                </c:pt>
                <c:pt idx="240">
                  <c:v>2623</c:v>
                </c:pt>
                <c:pt idx="241">
                  <c:v>2639</c:v>
                </c:pt>
                <c:pt idx="242">
                  <c:v>2655</c:v>
                </c:pt>
                <c:pt idx="243">
                  <c:v>2671</c:v>
                </c:pt>
                <c:pt idx="244">
                  <c:v>2686</c:v>
                </c:pt>
                <c:pt idx="245">
                  <c:v>2702</c:v>
                </c:pt>
                <c:pt idx="246">
                  <c:v>2719</c:v>
                </c:pt>
                <c:pt idx="247">
                  <c:v>2735</c:v>
                </c:pt>
                <c:pt idx="248">
                  <c:v>2752</c:v>
                </c:pt>
                <c:pt idx="249">
                  <c:v>2770</c:v>
                </c:pt>
                <c:pt idx="250">
                  <c:v>2787</c:v>
                </c:pt>
                <c:pt idx="251">
                  <c:v>2803</c:v>
                </c:pt>
                <c:pt idx="252">
                  <c:v>2820</c:v>
                </c:pt>
                <c:pt idx="253">
                  <c:v>2838</c:v>
                </c:pt>
                <c:pt idx="254">
                  <c:v>2854</c:v>
                </c:pt>
                <c:pt idx="255">
                  <c:v>2871</c:v>
                </c:pt>
                <c:pt idx="256">
                  <c:v>2889</c:v>
                </c:pt>
                <c:pt idx="257">
                  <c:v>2916</c:v>
                </c:pt>
                <c:pt idx="258">
                  <c:v>2938</c:v>
                </c:pt>
                <c:pt idx="259">
                  <c:v>2957</c:v>
                </c:pt>
                <c:pt idx="260">
                  <c:v>2976</c:v>
                </c:pt>
                <c:pt idx="261">
                  <c:v>2996</c:v>
                </c:pt>
                <c:pt idx="262">
                  <c:v>3015</c:v>
                </c:pt>
                <c:pt idx="263">
                  <c:v>3033</c:v>
                </c:pt>
                <c:pt idx="264">
                  <c:v>3055</c:v>
                </c:pt>
                <c:pt idx="265">
                  <c:v>3075</c:v>
                </c:pt>
                <c:pt idx="266">
                  <c:v>3096</c:v>
                </c:pt>
                <c:pt idx="267">
                  <c:v>3116</c:v>
                </c:pt>
                <c:pt idx="268">
                  <c:v>3134</c:v>
                </c:pt>
                <c:pt idx="269">
                  <c:v>3154</c:v>
                </c:pt>
                <c:pt idx="270">
                  <c:v>3177</c:v>
                </c:pt>
                <c:pt idx="271">
                  <c:v>3200</c:v>
                </c:pt>
                <c:pt idx="272">
                  <c:v>3220</c:v>
                </c:pt>
                <c:pt idx="273">
                  <c:v>3240</c:v>
                </c:pt>
                <c:pt idx="274">
                  <c:v>3262</c:v>
                </c:pt>
                <c:pt idx="275">
                  <c:v>3281</c:v>
                </c:pt>
                <c:pt idx="276">
                  <c:v>3305</c:v>
                </c:pt>
                <c:pt idx="277">
                  <c:v>3327</c:v>
                </c:pt>
                <c:pt idx="278">
                  <c:v>3349</c:v>
                </c:pt>
                <c:pt idx="279">
                  <c:v>3370</c:v>
                </c:pt>
                <c:pt idx="280">
                  <c:v>3390</c:v>
                </c:pt>
                <c:pt idx="281">
                  <c:v>3425</c:v>
                </c:pt>
                <c:pt idx="282">
                  <c:v>3446</c:v>
                </c:pt>
                <c:pt idx="283">
                  <c:v>3468</c:v>
                </c:pt>
                <c:pt idx="284">
                  <c:v>3491</c:v>
                </c:pt>
                <c:pt idx="285">
                  <c:v>3513</c:v>
                </c:pt>
                <c:pt idx="286">
                  <c:v>3538</c:v>
                </c:pt>
                <c:pt idx="287">
                  <c:v>3560</c:v>
                </c:pt>
                <c:pt idx="288">
                  <c:v>3583</c:v>
                </c:pt>
                <c:pt idx="289">
                  <c:v>3605</c:v>
                </c:pt>
                <c:pt idx="290">
                  <c:v>3626</c:v>
                </c:pt>
                <c:pt idx="291">
                  <c:v>3649</c:v>
                </c:pt>
                <c:pt idx="292">
                  <c:v>3674</c:v>
                </c:pt>
                <c:pt idx="293">
                  <c:v>3700</c:v>
                </c:pt>
                <c:pt idx="294">
                  <c:v>3723</c:v>
                </c:pt>
                <c:pt idx="295">
                  <c:v>3749</c:v>
                </c:pt>
                <c:pt idx="296">
                  <c:v>3775</c:v>
                </c:pt>
                <c:pt idx="297">
                  <c:v>3802</c:v>
                </c:pt>
                <c:pt idx="298">
                  <c:v>3828</c:v>
                </c:pt>
                <c:pt idx="299">
                  <c:v>3851</c:v>
                </c:pt>
                <c:pt idx="300">
                  <c:v>3875</c:v>
                </c:pt>
                <c:pt idx="301">
                  <c:v>3906</c:v>
                </c:pt>
                <c:pt idx="302">
                  <c:v>3931</c:v>
                </c:pt>
                <c:pt idx="303">
                  <c:v>3954</c:v>
                </c:pt>
                <c:pt idx="304">
                  <c:v>3981</c:v>
                </c:pt>
                <c:pt idx="305">
                  <c:v>4005</c:v>
                </c:pt>
                <c:pt idx="306">
                  <c:v>4030</c:v>
                </c:pt>
                <c:pt idx="307">
                  <c:v>4055</c:v>
                </c:pt>
                <c:pt idx="308">
                  <c:v>4096</c:v>
                </c:pt>
                <c:pt idx="309">
                  <c:v>4132</c:v>
                </c:pt>
                <c:pt idx="310">
                  <c:v>4178</c:v>
                </c:pt>
                <c:pt idx="311">
                  <c:v>4212</c:v>
                </c:pt>
                <c:pt idx="312">
                  <c:v>4250</c:v>
                </c:pt>
                <c:pt idx="313">
                  <c:v>4276</c:v>
                </c:pt>
                <c:pt idx="314">
                  <c:v>4306</c:v>
                </c:pt>
                <c:pt idx="315">
                  <c:v>4336</c:v>
                </c:pt>
                <c:pt idx="316">
                  <c:v>4363</c:v>
                </c:pt>
                <c:pt idx="317">
                  <c:v>4389</c:v>
                </c:pt>
                <c:pt idx="318">
                  <c:v>4415</c:v>
                </c:pt>
                <c:pt idx="319">
                  <c:v>4442</c:v>
                </c:pt>
                <c:pt idx="320">
                  <c:v>4469</c:v>
                </c:pt>
                <c:pt idx="321">
                  <c:v>4496</c:v>
                </c:pt>
                <c:pt idx="322">
                  <c:v>4525</c:v>
                </c:pt>
                <c:pt idx="323">
                  <c:v>4553</c:v>
                </c:pt>
                <c:pt idx="324">
                  <c:v>4581</c:v>
                </c:pt>
                <c:pt idx="325">
                  <c:v>4609</c:v>
                </c:pt>
                <c:pt idx="326">
                  <c:v>4640</c:v>
                </c:pt>
                <c:pt idx="327">
                  <c:v>4670</c:v>
                </c:pt>
                <c:pt idx="328">
                  <c:v>4698</c:v>
                </c:pt>
                <c:pt idx="329">
                  <c:v>4727</c:v>
                </c:pt>
                <c:pt idx="330">
                  <c:v>4754</c:v>
                </c:pt>
                <c:pt idx="331">
                  <c:v>4784</c:v>
                </c:pt>
                <c:pt idx="332">
                  <c:v>4816</c:v>
                </c:pt>
                <c:pt idx="333">
                  <c:v>4845</c:v>
                </c:pt>
                <c:pt idx="334">
                  <c:v>4880</c:v>
                </c:pt>
                <c:pt idx="335">
                  <c:v>4909</c:v>
                </c:pt>
                <c:pt idx="336">
                  <c:v>4937</c:v>
                </c:pt>
                <c:pt idx="337">
                  <c:v>4976</c:v>
                </c:pt>
                <c:pt idx="338">
                  <c:v>5005</c:v>
                </c:pt>
                <c:pt idx="339">
                  <c:v>5034</c:v>
                </c:pt>
                <c:pt idx="340">
                  <c:v>5064</c:v>
                </c:pt>
                <c:pt idx="341">
                  <c:v>5093</c:v>
                </c:pt>
                <c:pt idx="342">
                  <c:v>5125</c:v>
                </c:pt>
                <c:pt idx="343">
                  <c:v>5156</c:v>
                </c:pt>
                <c:pt idx="344">
                  <c:v>5187</c:v>
                </c:pt>
                <c:pt idx="345">
                  <c:v>5226</c:v>
                </c:pt>
                <c:pt idx="346">
                  <c:v>5259</c:v>
                </c:pt>
                <c:pt idx="347">
                  <c:v>5291</c:v>
                </c:pt>
                <c:pt idx="348">
                  <c:v>5323</c:v>
                </c:pt>
                <c:pt idx="349">
                  <c:v>5354</c:v>
                </c:pt>
                <c:pt idx="350">
                  <c:v>5386</c:v>
                </c:pt>
                <c:pt idx="351">
                  <c:v>5419</c:v>
                </c:pt>
                <c:pt idx="352">
                  <c:v>5450</c:v>
                </c:pt>
                <c:pt idx="353">
                  <c:v>5483</c:v>
                </c:pt>
                <c:pt idx="354">
                  <c:v>5515</c:v>
                </c:pt>
                <c:pt idx="355">
                  <c:v>5547</c:v>
                </c:pt>
                <c:pt idx="356">
                  <c:v>5583</c:v>
                </c:pt>
                <c:pt idx="357">
                  <c:v>5625</c:v>
                </c:pt>
                <c:pt idx="358">
                  <c:v>5658</c:v>
                </c:pt>
                <c:pt idx="359">
                  <c:v>5692</c:v>
                </c:pt>
                <c:pt idx="360">
                  <c:v>5725</c:v>
                </c:pt>
                <c:pt idx="361">
                  <c:v>5764</c:v>
                </c:pt>
                <c:pt idx="362">
                  <c:v>5804</c:v>
                </c:pt>
                <c:pt idx="363">
                  <c:v>5845</c:v>
                </c:pt>
                <c:pt idx="364">
                  <c:v>5880</c:v>
                </c:pt>
                <c:pt idx="365">
                  <c:v>5915</c:v>
                </c:pt>
                <c:pt idx="366">
                  <c:v>5953</c:v>
                </c:pt>
                <c:pt idx="367">
                  <c:v>5993</c:v>
                </c:pt>
                <c:pt idx="368">
                  <c:v>6028</c:v>
                </c:pt>
                <c:pt idx="369">
                  <c:v>6063</c:v>
                </c:pt>
                <c:pt idx="370">
                  <c:v>6098</c:v>
                </c:pt>
                <c:pt idx="371">
                  <c:v>6135</c:v>
                </c:pt>
                <c:pt idx="372">
                  <c:v>6171</c:v>
                </c:pt>
                <c:pt idx="373">
                  <c:v>6216</c:v>
                </c:pt>
                <c:pt idx="374">
                  <c:v>6253</c:v>
                </c:pt>
                <c:pt idx="375">
                  <c:v>6289</c:v>
                </c:pt>
                <c:pt idx="376">
                  <c:v>6336</c:v>
                </c:pt>
                <c:pt idx="377">
                  <c:v>6380</c:v>
                </c:pt>
                <c:pt idx="378">
                  <c:v>6421</c:v>
                </c:pt>
                <c:pt idx="379">
                  <c:v>6459</c:v>
                </c:pt>
                <c:pt idx="380">
                  <c:v>6497</c:v>
                </c:pt>
                <c:pt idx="381">
                  <c:v>6544</c:v>
                </c:pt>
                <c:pt idx="382">
                  <c:v>6582</c:v>
                </c:pt>
                <c:pt idx="383">
                  <c:v>6621</c:v>
                </c:pt>
                <c:pt idx="384">
                  <c:v>6662</c:v>
                </c:pt>
                <c:pt idx="385">
                  <c:v>6702</c:v>
                </c:pt>
                <c:pt idx="386">
                  <c:v>6746</c:v>
                </c:pt>
                <c:pt idx="387">
                  <c:v>6787</c:v>
                </c:pt>
                <c:pt idx="388">
                  <c:v>6826</c:v>
                </c:pt>
                <c:pt idx="389">
                  <c:v>6868</c:v>
                </c:pt>
                <c:pt idx="390">
                  <c:v>6908</c:v>
                </c:pt>
                <c:pt idx="391">
                  <c:v>6965</c:v>
                </c:pt>
                <c:pt idx="392">
                  <c:v>7026</c:v>
                </c:pt>
                <c:pt idx="393">
                  <c:v>7096</c:v>
                </c:pt>
                <c:pt idx="394">
                  <c:v>7151</c:v>
                </c:pt>
                <c:pt idx="395">
                  <c:v>7198</c:v>
                </c:pt>
                <c:pt idx="396">
                  <c:v>7250</c:v>
                </c:pt>
                <c:pt idx="397">
                  <c:v>7293</c:v>
                </c:pt>
                <c:pt idx="398">
                  <c:v>7342</c:v>
                </c:pt>
                <c:pt idx="399">
                  <c:v>7393</c:v>
                </c:pt>
                <c:pt idx="400">
                  <c:v>7446</c:v>
                </c:pt>
                <c:pt idx="401">
                  <c:v>7496</c:v>
                </c:pt>
                <c:pt idx="402">
                  <c:v>7548</c:v>
                </c:pt>
                <c:pt idx="403">
                  <c:v>7598</c:v>
                </c:pt>
                <c:pt idx="404">
                  <c:v>7645</c:v>
                </c:pt>
                <c:pt idx="405">
                  <c:v>7696</c:v>
                </c:pt>
                <c:pt idx="406">
                  <c:v>7748</c:v>
                </c:pt>
                <c:pt idx="407">
                  <c:v>7815</c:v>
                </c:pt>
                <c:pt idx="408">
                  <c:v>7886</c:v>
                </c:pt>
                <c:pt idx="409">
                  <c:v>7988</c:v>
                </c:pt>
                <c:pt idx="410">
                  <c:v>8063</c:v>
                </c:pt>
                <c:pt idx="411">
                  <c:v>8120</c:v>
                </c:pt>
                <c:pt idx="412">
                  <c:v>8169</c:v>
                </c:pt>
                <c:pt idx="413">
                  <c:v>8215</c:v>
                </c:pt>
                <c:pt idx="414">
                  <c:v>8272</c:v>
                </c:pt>
                <c:pt idx="415">
                  <c:v>8329</c:v>
                </c:pt>
                <c:pt idx="416">
                  <c:v>8386</c:v>
                </c:pt>
                <c:pt idx="417">
                  <c:v>8438</c:v>
                </c:pt>
                <c:pt idx="418">
                  <c:v>8496</c:v>
                </c:pt>
                <c:pt idx="419">
                  <c:v>8569</c:v>
                </c:pt>
                <c:pt idx="420">
                  <c:v>8643</c:v>
                </c:pt>
                <c:pt idx="421">
                  <c:v>8699</c:v>
                </c:pt>
                <c:pt idx="422">
                  <c:v>8754</c:v>
                </c:pt>
                <c:pt idx="423">
                  <c:v>8805</c:v>
                </c:pt>
                <c:pt idx="424">
                  <c:v>8853</c:v>
                </c:pt>
                <c:pt idx="425">
                  <c:v>8906</c:v>
                </c:pt>
                <c:pt idx="426">
                  <c:v>8958</c:v>
                </c:pt>
                <c:pt idx="427">
                  <c:v>9007</c:v>
                </c:pt>
                <c:pt idx="428">
                  <c:v>9059</c:v>
                </c:pt>
                <c:pt idx="429">
                  <c:v>9113</c:v>
                </c:pt>
                <c:pt idx="430">
                  <c:v>9169</c:v>
                </c:pt>
                <c:pt idx="431">
                  <c:v>9228</c:v>
                </c:pt>
                <c:pt idx="432">
                  <c:v>9286</c:v>
                </c:pt>
                <c:pt idx="433">
                  <c:v>9347</c:v>
                </c:pt>
                <c:pt idx="434">
                  <c:v>9406</c:v>
                </c:pt>
                <c:pt idx="435">
                  <c:v>9462</c:v>
                </c:pt>
                <c:pt idx="436">
                  <c:v>9520</c:v>
                </c:pt>
                <c:pt idx="437">
                  <c:v>9572</c:v>
                </c:pt>
                <c:pt idx="438">
                  <c:v>9625</c:v>
                </c:pt>
                <c:pt idx="439">
                  <c:v>9675</c:v>
                </c:pt>
                <c:pt idx="440">
                  <c:v>9749</c:v>
                </c:pt>
                <c:pt idx="441">
                  <c:v>9818</c:v>
                </c:pt>
                <c:pt idx="442">
                  <c:v>9938</c:v>
                </c:pt>
                <c:pt idx="443">
                  <c:v>10103</c:v>
                </c:pt>
                <c:pt idx="444">
                  <c:v>10170</c:v>
                </c:pt>
                <c:pt idx="445">
                  <c:v>10252</c:v>
                </c:pt>
                <c:pt idx="446">
                  <c:v>10331</c:v>
                </c:pt>
                <c:pt idx="447">
                  <c:v>10403</c:v>
                </c:pt>
                <c:pt idx="448">
                  <c:v>10460</c:v>
                </c:pt>
                <c:pt idx="449">
                  <c:v>10513</c:v>
                </c:pt>
                <c:pt idx="450">
                  <c:v>10567</c:v>
                </c:pt>
                <c:pt idx="451">
                  <c:v>10648</c:v>
                </c:pt>
                <c:pt idx="452">
                  <c:v>10726</c:v>
                </c:pt>
                <c:pt idx="453">
                  <c:v>10799</c:v>
                </c:pt>
                <c:pt idx="454">
                  <c:v>10859</c:v>
                </c:pt>
                <c:pt idx="455">
                  <c:v>10913</c:v>
                </c:pt>
                <c:pt idx="456">
                  <c:v>10971</c:v>
                </c:pt>
                <c:pt idx="457">
                  <c:v>11026</c:v>
                </c:pt>
                <c:pt idx="458">
                  <c:v>11081</c:v>
                </c:pt>
                <c:pt idx="459">
                  <c:v>11139</c:v>
                </c:pt>
                <c:pt idx="460">
                  <c:v>11199</c:v>
                </c:pt>
                <c:pt idx="461">
                  <c:v>11256</c:v>
                </c:pt>
                <c:pt idx="462">
                  <c:v>11317</c:v>
                </c:pt>
                <c:pt idx="463">
                  <c:v>11375</c:v>
                </c:pt>
                <c:pt idx="464">
                  <c:v>11434</c:v>
                </c:pt>
                <c:pt idx="465">
                  <c:v>11508</c:v>
                </c:pt>
                <c:pt idx="466">
                  <c:v>11570</c:v>
                </c:pt>
                <c:pt idx="467">
                  <c:v>11628</c:v>
                </c:pt>
                <c:pt idx="468">
                  <c:v>11688</c:v>
                </c:pt>
                <c:pt idx="469">
                  <c:v>11746</c:v>
                </c:pt>
                <c:pt idx="470">
                  <c:v>11806</c:v>
                </c:pt>
                <c:pt idx="471">
                  <c:v>11865</c:v>
                </c:pt>
                <c:pt idx="472">
                  <c:v>11928</c:v>
                </c:pt>
                <c:pt idx="473">
                  <c:v>11989</c:v>
                </c:pt>
                <c:pt idx="474">
                  <c:v>12057</c:v>
                </c:pt>
                <c:pt idx="475">
                  <c:v>12117</c:v>
                </c:pt>
                <c:pt idx="476">
                  <c:v>12183</c:v>
                </c:pt>
                <c:pt idx="477">
                  <c:v>12246</c:v>
                </c:pt>
                <c:pt idx="478">
                  <c:v>12310</c:v>
                </c:pt>
                <c:pt idx="479">
                  <c:v>12373</c:v>
                </c:pt>
                <c:pt idx="480">
                  <c:v>12444</c:v>
                </c:pt>
                <c:pt idx="481">
                  <c:v>12510</c:v>
                </c:pt>
                <c:pt idx="482">
                  <c:v>12574</c:v>
                </c:pt>
                <c:pt idx="483">
                  <c:v>12639</c:v>
                </c:pt>
                <c:pt idx="484">
                  <c:v>12702</c:v>
                </c:pt>
                <c:pt idx="485">
                  <c:v>12766</c:v>
                </c:pt>
                <c:pt idx="486">
                  <c:v>12867</c:v>
                </c:pt>
                <c:pt idx="487">
                  <c:v>12960</c:v>
                </c:pt>
                <c:pt idx="488">
                  <c:v>13025</c:v>
                </c:pt>
                <c:pt idx="489">
                  <c:v>13093</c:v>
                </c:pt>
                <c:pt idx="490">
                  <c:v>13173</c:v>
                </c:pt>
                <c:pt idx="491">
                  <c:v>13244</c:v>
                </c:pt>
                <c:pt idx="492">
                  <c:v>13311</c:v>
                </c:pt>
                <c:pt idx="493">
                  <c:v>13387</c:v>
                </c:pt>
                <c:pt idx="494">
                  <c:v>13454</c:v>
                </c:pt>
                <c:pt idx="495">
                  <c:v>13525</c:v>
                </c:pt>
                <c:pt idx="496">
                  <c:v>13591</c:v>
                </c:pt>
                <c:pt idx="497">
                  <c:v>13663</c:v>
                </c:pt>
                <c:pt idx="498">
                  <c:v>13728</c:v>
                </c:pt>
                <c:pt idx="499">
                  <c:v>13796</c:v>
                </c:pt>
                <c:pt idx="500">
                  <c:v>13865</c:v>
                </c:pt>
                <c:pt idx="501">
                  <c:v>13934</c:v>
                </c:pt>
                <c:pt idx="502">
                  <c:v>13999</c:v>
                </c:pt>
                <c:pt idx="503">
                  <c:v>14067</c:v>
                </c:pt>
                <c:pt idx="504">
                  <c:v>14137</c:v>
                </c:pt>
                <c:pt idx="505">
                  <c:v>14210</c:v>
                </c:pt>
                <c:pt idx="506">
                  <c:v>14284</c:v>
                </c:pt>
                <c:pt idx="507">
                  <c:v>14357</c:v>
                </c:pt>
                <c:pt idx="508">
                  <c:v>14426</c:v>
                </c:pt>
                <c:pt idx="509">
                  <c:v>14495</c:v>
                </c:pt>
                <c:pt idx="510">
                  <c:v>14570</c:v>
                </c:pt>
                <c:pt idx="511">
                  <c:v>14644</c:v>
                </c:pt>
                <c:pt idx="512">
                  <c:v>14715</c:v>
                </c:pt>
                <c:pt idx="513">
                  <c:v>14790</c:v>
                </c:pt>
                <c:pt idx="514">
                  <c:v>14868</c:v>
                </c:pt>
                <c:pt idx="515">
                  <c:v>14946</c:v>
                </c:pt>
                <c:pt idx="516">
                  <c:v>15027</c:v>
                </c:pt>
                <c:pt idx="517">
                  <c:v>15100</c:v>
                </c:pt>
                <c:pt idx="518">
                  <c:v>15176</c:v>
                </c:pt>
                <c:pt idx="519">
                  <c:v>15251</c:v>
                </c:pt>
                <c:pt idx="520">
                  <c:v>15333</c:v>
                </c:pt>
                <c:pt idx="521">
                  <c:v>15415</c:v>
                </c:pt>
                <c:pt idx="522">
                  <c:v>15493</c:v>
                </c:pt>
                <c:pt idx="523">
                  <c:v>15576</c:v>
                </c:pt>
                <c:pt idx="524">
                  <c:v>15652</c:v>
                </c:pt>
                <c:pt idx="525">
                  <c:v>15776</c:v>
                </c:pt>
                <c:pt idx="526">
                  <c:v>15915</c:v>
                </c:pt>
                <c:pt idx="527">
                  <c:v>16002</c:v>
                </c:pt>
                <c:pt idx="528">
                  <c:v>16125</c:v>
                </c:pt>
                <c:pt idx="529">
                  <c:v>16237</c:v>
                </c:pt>
                <c:pt idx="530">
                  <c:v>16337</c:v>
                </c:pt>
                <c:pt idx="531">
                  <c:v>16435</c:v>
                </c:pt>
                <c:pt idx="532">
                  <c:v>16530</c:v>
                </c:pt>
                <c:pt idx="533">
                  <c:v>16621</c:v>
                </c:pt>
                <c:pt idx="534">
                  <c:v>16713</c:v>
                </c:pt>
                <c:pt idx="535">
                  <c:v>16801</c:v>
                </c:pt>
                <c:pt idx="536">
                  <c:v>16886</c:v>
                </c:pt>
                <c:pt idx="537">
                  <c:v>16965</c:v>
                </c:pt>
                <c:pt idx="538">
                  <c:v>17050</c:v>
                </c:pt>
                <c:pt idx="539">
                  <c:v>17141</c:v>
                </c:pt>
                <c:pt idx="540">
                  <c:v>17219</c:v>
                </c:pt>
                <c:pt idx="541">
                  <c:v>17301</c:v>
                </c:pt>
                <c:pt idx="542">
                  <c:v>17395</c:v>
                </c:pt>
                <c:pt idx="543">
                  <c:v>17483</c:v>
                </c:pt>
                <c:pt idx="544">
                  <c:v>17568</c:v>
                </c:pt>
                <c:pt idx="545">
                  <c:v>17655</c:v>
                </c:pt>
                <c:pt idx="546">
                  <c:v>17740</c:v>
                </c:pt>
                <c:pt idx="547">
                  <c:v>17821</c:v>
                </c:pt>
                <c:pt idx="548">
                  <c:v>17901</c:v>
                </c:pt>
                <c:pt idx="549">
                  <c:v>17993</c:v>
                </c:pt>
                <c:pt idx="550">
                  <c:v>18080</c:v>
                </c:pt>
                <c:pt idx="551">
                  <c:v>18169</c:v>
                </c:pt>
                <c:pt idx="552">
                  <c:v>18260</c:v>
                </c:pt>
                <c:pt idx="553">
                  <c:v>18344</c:v>
                </c:pt>
                <c:pt idx="554">
                  <c:v>18441</c:v>
                </c:pt>
                <c:pt idx="555">
                  <c:v>18537</c:v>
                </c:pt>
                <c:pt idx="556">
                  <c:v>18637</c:v>
                </c:pt>
                <c:pt idx="557">
                  <c:v>18749</c:v>
                </c:pt>
                <c:pt idx="558">
                  <c:v>18857</c:v>
                </c:pt>
                <c:pt idx="559">
                  <c:v>18949</c:v>
                </c:pt>
                <c:pt idx="560">
                  <c:v>19050</c:v>
                </c:pt>
                <c:pt idx="561">
                  <c:v>19155</c:v>
                </c:pt>
                <c:pt idx="562">
                  <c:v>19248</c:v>
                </c:pt>
                <c:pt idx="563">
                  <c:v>19333</c:v>
                </c:pt>
                <c:pt idx="564">
                  <c:v>19451</c:v>
                </c:pt>
                <c:pt idx="565">
                  <c:v>19554</c:v>
                </c:pt>
                <c:pt idx="566">
                  <c:v>19650</c:v>
                </c:pt>
                <c:pt idx="567">
                  <c:v>19741</c:v>
                </c:pt>
                <c:pt idx="568">
                  <c:v>19841</c:v>
                </c:pt>
                <c:pt idx="569">
                  <c:v>19944</c:v>
                </c:pt>
                <c:pt idx="570">
                  <c:v>20042</c:v>
                </c:pt>
                <c:pt idx="571">
                  <c:v>20134</c:v>
                </c:pt>
                <c:pt idx="572">
                  <c:v>20227</c:v>
                </c:pt>
                <c:pt idx="573">
                  <c:v>20341</c:v>
                </c:pt>
                <c:pt idx="574">
                  <c:v>20444</c:v>
                </c:pt>
                <c:pt idx="575">
                  <c:v>20558</c:v>
                </c:pt>
                <c:pt idx="576">
                  <c:v>20664</c:v>
                </c:pt>
                <c:pt idx="577">
                  <c:v>20780</c:v>
                </c:pt>
                <c:pt idx="578">
                  <c:v>20902</c:v>
                </c:pt>
                <c:pt idx="579">
                  <c:v>21030</c:v>
                </c:pt>
                <c:pt idx="580">
                  <c:v>21146</c:v>
                </c:pt>
                <c:pt idx="581">
                  <c:v>21265</c:v>
                </c:pt>
                <c:pt idx="582">
                  <c:v>21381</c:v>
                </c:pt>
                <c:pt idx="583">
                  <c:v>21497</c:v>
                </c:pt>
                <c:pt idx="584">
                  <c:v>21653</c:v>
                </c:pt>
                <c:pt idx="585">
                  <c:v>22070</c:v>
                </c:pt>
                <c:pt idx="586">
                  <c:v>22199</c:v>
                </c:pt>
                <c:pt idx="587">
                  <c:v>22360</c:v>
                </c:pt>
                <c:pt idx="588">
                  <c:v>22485</c:v>
                </c:pt>
                <c:pt idx="589">
                  <c:v>22604</c:v>
                </c:pt>
                <c:pt idx="590">
                  <c:v>22778</c:v>
                </c:pt>
                <c:pt idx="591">
                  <c:v>22899</c:v>
                </c:pt>
                <c:pt idx="592">
                  <c:v>23011</c:v>
                </c:pt>
                <c:pt idx="593">
                  <c:v>23139</c:v>
                </c:pt>
                <c:pt idx="594">
                  <c:v>23278</c:v>
                </c:pt>
                <c:pt idx="595">
                  <c:v>23448</c:v>
                </c:pt>
                <c:pt idx="596">
                  <c:v>23638</c:v>
                </c:pt>
                <c:pt idx="597">
                  <c:v>23785</c:v>
                </c:pt>
                <c:pt idx="598">
                  <c:v>23919</c:v>
                </c:pt>
                <c:pt idx="599">
                  <c:v>24042</c:v>
                </c:pt>
                <c:pt idx="600">
                  <c:v>24169</c:v>
                </c:pt>
                <c:pt idx="601">
                  <c:v>24288</c:v>
                </c:pt>
                <c:pt idx="602">
                  <c:v>24409</c:v>
                </c:pt>
                <c:pt idx="603">
                  <c:v>24530</c:v>
                </c:pt>
                <c:pt idx="604">
                  <c:v>24641</c:v>
                </c:pt>
                <c:pt idx="605">
                  <c:v>24816</c:v>
                </c:pt>
                <c:pt idx="606">
                  <c:v>24960</c:v>
                </c:pt>
                <c:pt idx="607">
                  <c:v>25082</c:v>
                </c:pt>
                <c:pt idx="608">
                  <c:v>25219</c:v>
                </c:pt>
                <c:pt idx="609">
                  <c:v>25474</c:v>
                </c:pt>
                <c:pt idx="610">
                  <c:v>25733</c:v>
                </c:pt>
                <c:pt idx="611">
                  <c:v>25882</c:v>
                </c:pt>
                <c:pt idx="612">
                  <c:v>26030</c:v>
                </c:pt>
                <c:pt idx="613">
                  <c:v>26149</c:v>
                </c:pt>
                <c:pt idx="614">
                  <c:v>26303</c:v>
                </c:pt>
                <c:pt idx="615">
                  <c:v>26443</c:v>
                </c:pt>
                <c:pt idx="616">
                  <c:v>26593</c:v>
                </c:pt>
                <c:pt idx="617">
                  <c:v>26735</c:v>
                </c:pt>
                <c:pt idx="618">
                  <c:v>26869</c:v>
                </c:pt>
                <c:pt idx="619">
                  <c:v>27000</c:v>
                </c:pt>
                <c:pt idx="620">
                  <c:v>27128</c:v>
                </c:pt>
                <c:pt idx="621">
                  <c:v>27261</c:v>
                </c:pt>
                <c:pt idx="622">
                  <c:v>27384</c:v>
                </c:pt>
                <c:pt idx="623">
                  <c:v>27518</c:v>
                </c:pt>
                <c:pt idx="624">
                  <c:v>27643</c:v>
                </c:pt>
                <c:pt idx="625">
                  <c:v>27852</c:v>
                </c:pt>
                <c:pt idx="626">
                  <c:v>28002</c:v>
                </c:pt>
                <c:pt idx="627">
                  <c:v>28133</c:v>
                </c:pt>
                <c:pt idx="628">
                  <c:v>28266</c:v>
                </c:pt>
                <c:pt idx="629">
                  <c:v>28391</c:v>
                </c:pt>
                <c:pt idx="630">
                  <c:v>28525</c:v>
                </c:pt>
                <c:pt idx="631">
                  <c:v>28647</c:v>
                </c:pt>
                <c:pt idx="632">
                  <c:v>28779</c:v>
                </c:pt>
                <c:pt idx="633">
                  <c:v>28916</c:v>
                </c:pt>
                <c:pt idx="634">
                  <c:v>29075</c:v>
                </c:pt>
                <c:pt idx="635">
                  <c:v>29213</c:v>
                </c:pt>
                <c:pt idx="636">
                  <c:v>29346</c:v>
                </c:pt>
                <c:pt idx="637">
                  <c:v>29490</c:v>
                </c:pt>
                <c:pt idx="638">
                  <c:v>29633</c:v>
                </c:pt>
                <c:pt idx="639">
                  <c:v>29772</c:v>
                </c:pt>
                <c:pt idx="640">
                  <c:v>29913</c:v>
                </c:pt>
                <c:pt idx="641">
                  <c:v>30047</c:v>
                </c:pt>
                <c:pt idx="642">
                  <c:v>30183</c:v>
                </c:pt>
                <c:pt idx="643">
                  <c:v>30316</c:v>
                </c:pt>
                <c:pt idx="644">
                  <c:v>30462</c:v>
                </c:pt>
                <c:pt idx="645">
                  <c:v>30597</c:v>
                </c:pt>
                <c:pt idx="646">
                  <c:v>30763</c:v>
                </c:pt>
                <c:pt idx="647">
                  <c:v>30968</c:v>
                </c:pt>
                <c:pt idx="648">
                  <c:v>31110</c:v>
                </c:pt>
                <c:pt idx="649">
                  <c:v>31245</c:v>
                </c:pt>
                <c:pt idx="650">
                  <c:v>31399</c:v>
                </c:pt>
                <c:pt idx="651">
                  <c:v>31540</c:v>
                </c:pt>
                <c:pt idx="652">
                  <c:v>31683</c:v>
                </c:pt>
                <c:pt idx="653">
                  <c:v>31833</c:v>
                </c:pt>
                <c:pt idx="654">
                  <c:v>31972</c:v>
                </c:pt>
                <c:pt idx="655">
                  <c:v>32107</c:v>
                </c:pt>
                <c:pt idx="656">
                  <c:v>32240</c:v>
                </c:pt>
                <c:pt idx="657">
                  <c:v>32386</c:v>
                </c:pt>
                <c:pt idx="658">
                  <c:v>32526</c:v>
                </c:pt>
                <c:pt idx="659">
                  <c:v>32668</c:v>
                </c:pt>
                <c:pt idx="660">
                  <c:v>32818</c:v>
                </c:pt>
                <c:pt idx="661">
                  <c:v>32965</c:v>
                </c:pt>
                <c:pt idx="662">
                  <c:v>33108</c:v>
                </c:pt>
                <c:pt idx="663">
                  <c:v>33264</c:v>
                </c:pt>
                <c:pt idx="664">
                  <c:v>33414</c:v>
                </c:pt>
                <c:pt idx="665">
                  <c:v>33563</c:v>
                </c:pt>
                <c:pt idx="666">
                  <c:v>33694</c:v>
                </c:pt>
                <c:pt idx="667">
                  <c:v>33943</c:v>
                </c:pt>
                <c:pt idx="668">
                  <c:v>34103</c:v>
                </c:pt>
                <c:pt idx="669">
                  <c:v>34258</c:v>
                </c:pt>
                <c:pt idx="670">
                  <c:v>34416</c:v>
                </c:pt>
                <c:pt idx="671">
                  <c:v>34575</c:v>
                </c:pt>
                <c:pt idx="672">
                  <c:v>34743</c:v>
                </c:pt>
                <c:pt idx="673">
                  <c:v>34898</c:v>
                </c:pt>
                <c:pt idx="674">
                  <c:v>35049</c:v>
                </c:pt>
                <c:pt idx="675">
                  <c:v>35197</c:v>
                </c:pt>
                <c:pt idx="676">
                  <c:v>35353</c:v>
                </c:pt>
                <c:pt idx="677">
                  <c:v>35516</c:v>
                </c:pt>
                <c:pt idx="678">
                  <c:v>35800</c:v>
                </c:pt>
                <c:pt idx="679">
                  <c:v>36088</c:v>
                </c:pt>
                <c:pt idx="680">
                  <c:v>36258</c:v>
                </c:pt>
                <c:pt idx="681">
                  <c:v>36432</c:v>
                </c:pt>
                <c:pt idx="682">
                  <c:v>36599</c:v>
                </c:pt>
                <c:pt idx="683">
                  <c:v>36905</c:v>
                </c:pt>
                <c:pt idx="684">
                  <c:v>37153</c:v>
                </c:pt>
                <c:pt idx="685">
                  <c:v>37317</c:v>
                </c:pt>
                <c:pt idx="686">
                  <c:v>37534</c:v>
                </c:pt>
                <c:pt idx="687">
                  <c:v>37770</c:v>
                </c:pt>
                <c:pt idx="688">
                  <c:v>37931</c:v>
                </c:pt>
                <c:pt idx="689">
                  <c:v>38086</c:v>
                </c:pt>
                <c:pt idx="690">
                  <c:v>38252</c:v>
                </c:pt>
                <c:pt idx="691">
                  <c:v>38415</c:v>
                </c:pt>
                <c:pt idx="692">
                  <c:v>38587</c:v>
                </c:pt>
                <c:pt idx="693">
                  <c:v>38882</c:v>
                </c:pt>
                <c:pt idx="694">
                  <c:v>39055</c:v>
                </c:pt>
                <c:pt idx="695">
                  <c:v>39236</c:v>
                </c:pt>
                <c:pt idx="696">
                  <c:v>39626</c:v>
                </c:pt>
                <c:pt idx="697">
                  <c:v>39909</c:v>
                </c:pt>
                <c:pt idx="698">
                  <c:v>40314</c:v>
                </c:pt>
                <c:pt idx="699">
                  <c:v>40513</c:v>
                </c:pt>
                <c:pt idx="700">
                  <c:v>40808</c:v>
                </c:pt>
                <c:pt idx="701">
                  <c:v>40976</c:v>
                </c:pt>
                <c:pt idx="702">
                  <c:v>41156</c:v>
                </c:pt>
                <c:pt idx="703">
                  <c:v>41314</c:v>
                </c:pt>
                <c:pt idx="704">
                  <c:v>41485</c:v>
                </c:pt>
                <c:pt idx="705">
                  <c:v>41867</c:v>
                </c:pt>
                <c:pt idx="706">
                  <c:v>42037</c:v>
                </c:pt>
                <c:pt idx="707">
                  <c:v>42245</c:v>
                </c:pt>
                <c:pt idx="708">
                  <c:v>42425</c:v>
                </c:pt>
                <c:pt idx="709">
                  <c:v>42644</c:v>
                </c:pt>
                <c:pt idx="710">
                  <c:v>42822</c:v>
                </c:pt>
                <c:pt idx="711">
                  <c:v>43091</c:v>
                </c:pt>
                <c:pt idx="712">
                  <c:v>43438</c:v>
                </c:pt>
                <c:pt idx="713">
                  <c:v>43612</c:v>
                </c:pt>
                <c:pt idx="714">
                  <c:v>43787</c:v>
                </c:pt>
                <c:pt idx="715">
                  <c:v>43962</c:v>
                </c:pt>
                <c:pt idx="716">
                  <c:v>44143</c:v>
                </c:pt>
                <c:pt idx="717">
                  <c:v>44423</c:v>
                </c:pt>
                <c:pt idx="718">
                  <c:v>44867</c:v>
                </c:pt>
                <c:pt idx="719">
                  <c:v>45025</c:v>
                </c:pt>
                <c:pt idx="720">
                  <c:v>45178</c:v>
                </c:pt>
                <c:pt idx="721">
                  <c:v>45330</c:v>
                </c:pt>
                <c:pt idx="722">
                  <c:v>45495</c:v>
                </c:pt>
                <c:pt idx="723">
                  <c:v>45650</c:v>
                </c:pt>
                <c:pt idx="724">
                  <c:v>45811</c:v>
                </c:pt>
                <c:pt idx="725">
                  <c:v>46122</c:v>
                </c:pt>
                <c:pt idx="726">
                  <c:v>46350</c:v>
                </c:pt>
                <c:pt idx="727">
                  <c:v>46530</c:v>
                </c:pt>
                <c:pt idx="728">
                  <c:v>46687</c:v>
                </c:pt>
                <c:pt idx="729">
                  <c:v>46842</c:v>
                </c:pt>
                <c:pt idx="730">
                  <c:v>46995</c:v>
                </c:pt>
                <c:pt idx="731">
                  <c:v>47157</c:v>
                </c:pt>
                <c:pt idx="732">
                  <c:v>47314</c:v>
                </c:pt>
                <c:pt idx="733">
                  <c:v>47469</c:v>
                </c:pt>
                <c:pt idx="734">
                  <c:v>47624</c:v>
                </c:pt>
                <c:pt idx="735">
                  <c:v>47787</c:v>
                </c:pt>
                <c:pt idx="736">
                  <c:v>47950</c:v>
                </c:pt>
                <c:pt idx="737">
                  <c:v>48111</c:v>
                </c:pt>
                <c:pt idx="738">
                  <c:v>48287</c:v>
                </c:pt>
                <c:pt idx="739">
                  <c:v>48451</c:v>
                </c:pt>
                <c:pt idx="740">
                  <c:v>48622</c:v>
                </c:pt>
                <c:pt idx="741">
                  <c:v>48789</c:v>
                </c:pt>
                <c:pt idx="742">
                  <c:v>49158</c:v>
                </c:pt>
                <c:pt idx="743">
                  <c:v>49346</c:v>
                </c:pt>
                <c:pt idx="744">
                  <c:v>49521</c:v>
                </c:pt>
                <c:pt idx="745">
                  <c:v>49792</c:v>
                </c:pt>
                <c:pt idx="746">
                  <c:v>50072</c:v>
                </c:pt>
                <c:pt idx="747">
                  <c:v>50242</c:v>
                </c:pt>
                <c:pt idx="748">
                  <c:v>50429</c:v>
                </c:pt>
                <c:pt idx="749">
                  <c:v>50619</c:v>
                </c:pt>
                <c:pt idx="750">
                  <c:v>50799</c:v>
                </c:pt>
                <c:pt idx="751">
                  <c:v>50968</c:v>
                </c:pt>
                <c:pt idx="752">
                  <c:v>51135</c:v>
                </c:pt>
                <c:pt idx="753">
                  <c:v>51304</c:v>
                </c:pt>
                <c:pt idx="754">
                  <c:v>51478</c:v>
                </c:pt>
                <c:pt idx="755">
                  <c:v>51651</c:v>
                </c:pt>
                <c:pt idx="756">
                  <c:v>51824</c:v>
                </c:pt>
                <c:pt idx="757">
                  <c:v>52089</c:v>
                </c:pt>
                <c:pt idx="758">
                  <c:v>52291</c:v>
                </c:pt>
                <c:pt idx="759">
                  <c:v>52490</c:v>
                </c:pt>
                <c:pt idx="760">
                  <c:v>52691</c:v>
                </c:pt>
                <c:pt idx="761">
                  <c:v>52873</c:v>
                </c:pt>
                <c:pt idx="762">
                  <c:v>53079</c:v>
                </c:pt>
                <c:pt idx="763">
                  <c:v>53271</c:v>
                </c:pt>
                <c:pt idx="764">
                  <c:v>53464</c:v>
                </c:pt>
                <c:pt idx="765">
                  <c:v>53664</c:v>
                </c:pt>
                <c:pt idx="766">
                  <c:v>53855</c:v>
                </c:pt>
                <c:pt idx="767">
                  <c:v>54117</c:v>
                </c:pt>
                <c:pt idx="768">
                  <c:v>54313</c:v>
                </c:pt>
                <c:pt idx="769">
                  <c:v>54510</c:v>
                </c:pt>
                <c:pt idx="770">
                  <c:v>54707</c:v>
                </c:pt>
                <c:pt idx="771">
                  <c:v>54966</c:v>
                </c:pt>
                <c:pt idx="772">
                  <c:v>55177</c:v>
                </c:pt>
                <c:pt idx="773">
                  <c:v>55352</c:v>
                </c:pt>
                <c:pt idx="774">
                  <c:v>55556</c:v>
                </c:pt>
                <c:pt idx="775">
                  <c:v>55754</c:v>
                </c:pt>
                <c:pt idx="776">
                  <c:v>55951</c:v>
                </c:pt>
                <c:pt idx="777">
                  <c:v>56143</c:v>
                </c:pt>
                <c:pt idx="778">
                  <c:v>56346</c:v>
                </c:pt>
                <c:pt idx="779">
                  <c:v>56530</c:v>
                </c:pt>
                <c:pt idx="780">
                  <c:v>56725</c:v>
                </c:pt>
                <c:pt idx="781">
                  <c:v>56925</c:v>
                </c:pt>
                <c:pt idx="782">
                  <c:v>57170</c:v>
                </c:pt>
                <c:pt idx="783">
                  <c:v>57372</c:v>
                </c:pt>
                <c:pt idx="784">
                  <c:v>57607</c:v>
                </c:pt>
                <c:pt idx="785">
                  <c:v>57838</c:v>
                </c:pt>
                <c:pt idx="786">
                  <c:v>58090</c:v>
                </c:pt>
                <c:pt idx="787">
                  <c:v>58308</c:v>
                </c:pt>
                <c:pt idx="788">
                  <c:v>58514</c:v>
                </c:pt>
                <c:pt idx="789">
                  <c:v>58727</c:v>
                </c:pt>
                <c:pt idx="790">
                  <c:v>58937</c:v>
                </c:pt>
                <c:pt idx="791">
                  <c:v>59142</c:v>
                </c:pt>
                <c:pt idx="792">
                  <c:v>59333</c:v>
                </c:pt>
                <c:pt idx="793">
                  <c:v>59549</c:v>
                </c:pt>
                <c:pt idx="794">
                  <c:v>59755</c:v>
                </c:pt>
                <c:pt idx="795">
                  <c:v>59975</c:v>
                </c:pt>
                <c:pt idx="796">
                  <c:v>60185</c:v>
                </c:pt>
                <c:pt idx="797">
                  <c:v>60407</c:v>
                </c:pt>
                <c:pt idx="798">
                  <c:v>60628</c:v>
                </c:pt>
                <c:pt idx="799">
                  <c:v>60872</c:v>
                </c:pt>
                <c:pt idx="800">
                  <c:v>61124</c:v>
                </c:pt>
                <c:pt idx="801">
                  <c:v>61360</c:v>
                </c:pt>
                <c:pt idx="802">
                  <c:v>61564</c:v>
                </c:pt>
                <c:pt idx="803">
                  <c:v>61764</c:v>
                </c:pt>
                <c:pt idx="804">
                  <c:v>61975</c:v>
                </c:pt>
                <c:pt idx="805">
                  <c:v>62196</c:v>
                </c:pt>
                <c:pt idx="806">
                  <c:v>62409</c:v>
                </c:pt>
                <c:pt idx="807">
                  <c:v>62613</c:v>
                </c:pt>
                <c:pt idx="808">
                  <c:v>62809</c:v>
                </c:pt>
                <c:pt idx="809">
                  <c:v>63010</c:v>
                </c:pt>
                <c:pt idx="810">
                  <c:v>63205</c:v>
                </c:pt>
                <c:pt idx="811">
                  <c:v>63406</c:v>
                </c:pt>
                <c:pt idx="812">
                  <c:v>63608</c:v>
                </c:pt>
                <c:pt idx="813">
                  <c:v>63826</c:v>
                </c:pt>
                <c:pt idx="814">
                  <c:v>64097</c:v>
                </c:pt>
                <c:pt idx="815">
                  <c:v>64293</c:v>
                </c:pt>
                <c:pt idx="816">
                  <c:v>64509</c:v>
                </c:pt>
                <c:pt idx="817">
                  <c:v>64728</c:v>
                </c:pt>
                <c:pt idx="818">
                  <c:v>64938</c:v>
                </c:pt>
                <c:pt idx="819">
                  <c:v>65145</c:v>
                </c:pt>
                <c:pt idx="820">
                  <c:v>65371</c:v>
                </c:pt>
                <c:pt idx="821">
                  <c:v>65576</c:v>
                </c:pt>
                <c:pt idx="822">
                  <c:v>65848</c:v>
                </c:pt>
                <c:pt idx="823">
                  <c:v>66066</c:v>
                </c:pt>
                <c:pt idx="824">
                  <c:v>66274</c:v>
                </c:pt>
                <c:pt idx="825">
                  <c:v>66520</c:v>
                </c:pt>
                <c:pt idx="826">
                  <c:v>66739</c:v>
                </c:pt>
                <c:pt idx="827">
                  <c:v>67078</c:v>
                </c:pt>
                <c:pt idx="828">
                  <c:v>67302</c:v>
                </c:pt>
                <c:pt idx="829">
                  <c:v>67504</c:v>
                </c:pt>
                <c:pt idx="830">
                  <c:v>67742</c:v>
                </c:pt>
                <c:pt idx="831">
                  <c:v>67963</c:v>
                </c:pt>
                <c:pt idx="832">
                  <c:v>68188</c:v>
                </c:pt>
                <c:pt idx="833">
                  <c:v>68402</c:v>
                </c:pt>
                <c:pt idx="834">
                  <c:v>68622</c:v>
                </c:pt>
                <c:pt idx="835">
                  <c:v>68845</c:v>
                </c:pt>
                <c:pt idx="836">
                  <c:v>69079</c:v>
                </c:pt>
                <c:pt idx="837">
                  <c:v>69306</c:v>
                </c:pt>
                <c:pt idx="838">
                  <c:v>69524</c:v>
                </c:pt>
                <c:pt idx="839">
                  <c:v>69750</c:v>
                </c:pt>
                <c:pt idx="840">
                  <c:v>70037</c:v>
                </c:pt>
                <c:pt idx="841">
                  <c:v>70269</c:v>
                </c:pt>
                <c:pt idx="842">
                  <c:v>70490</c:v>
                </c:pt>
                <c:pt idx="843">
                  <c:v>70709</c:v>
                </c:pt>
                <c:pt idx="844">
                  <c:v>70950</c:v>
                </c:pt>
                <c:pt idx="845">
                  <c:v>71183</c:v>
                </c:pt>
                <c:pt idx="846">
                  <c:v>71402</c:v>
                </c:pt>
                <c:pt idx="847">
                  <c:v>71642</c:v>
                </c:pt>
                <c:pt idx="848">
                  <c:v>71875</c:v>
                </c:pt>
                <c:pt idx="849">
                  <c:v>72105</c:v>
                </c:pt>
                <c:pt idx="850">
                  <c:v>72327</c:v>
                </c:pt>
                <c:pt idx="851">
                  <c:v>72547</c:v>
                </c:pt>
                <c:pt idx="852">
                  <c:v>72791</c:v>
                </c:pt>
                <c:pt idx="853">
                  <c:v>73093</c:v>
                </c:pt>
                <c:pt idx="854">
                  <c:v>73345</c:v>
                </c:pt>
                <c:pt idx="855">
                  <c:v>73570</c:v>
                </c:pt>
                <c:pt idx="856">
                  <c:v>73789</c:v>
                </c:pt>
                <c:pt idx="857">
                  <c:v>74012</c:v>
                </c:pt>
                <c:pt idx="858">
                  <c:v>74238</c:v>
                </c:pt>
                <c:pt idx="859">
                  <c:v>74459</c:v>
                </c:pt>
                <c:pt idx="860">
                  <c:v>74692</c:v>
                </c:pt>
                <c:pt idx="861">
                  <c:v>74943</c:v>
                </c:pt>
                <c:pt idx="862">
                  <c:v>75208</c:v>
                </c:pt>
                <c:pt idx="863">
                  <c:v>75493</c:v>
                </c:pt>
                <c:pt idx="864">
                  <c:v>75856</c:v>
                </c:pt>
                <c:pt idx="865">
                  <c:v>76206</c:v>
                </c:pt>
                <c:pt idx="866">
                  <c:v>76455</c:v>
                </c:pt>
                <c:pt idx="867">
                  <c:v>76711</c:v>
                </c:pt>
                <c:pt idx="868">
                  <c:v>77088</c:v>
                </c:pt>
                <c:pt idx="869">
                  <c:v>77359</c:v>
                </c:pt>
                <c:pt idx="870">
                  <c:v>77599</c:v>
                </c:pt>
                <c:pt idx="871">
                  <c:v>78065</c:v>
                </c:pt>
                <c:pt idx="872">
                  <c:v>78364</c:v>
                </c:pt>
                <c:pt idx="873">
                  <c:v>78899</c:v>
                </c:pt>
                <c:pt idx="874">
                  <c:v>79222</c:v>
                </c:pt>
                <c:pt idx="875">
                  <c:v>79467</c:v>
                </c:pt>
                <c:pt idx="876">
                  <c:v>79728</c:v>
                </c:pt>
                <c:pt idx="877">
                  <c:v>80039</c:v>
                </c:pt>
                <c:pt idx="878">
                  <c:v>80300</c:v>
                </c:pt>
                <c:pt idx="879">
                  <c:v>80718</c:v>
                </c:pt>
                <c:pt idx="880">
                  <c:v>81011</c:v>
                </c:pt>
                <c:pt idx="881">
                  <c:v>81266</c:v>
                </c:pt>
                <c:pt idx="882">
                  <c:v>81527</c:v>
                </c:pt>
                <c:pt idx="883">
                  <c:v>82134</c:v>
                </c:pt>
                <c:pt idx="884">
                  <c:v>82419</c:v>
                </c:pt>
                <c:pt idx="885">
                  <c:v>82714</c:v>
                </c:pt>
                <c:pt idx="886">
                  <c:v>83035</c:v>
                </c:pt>
                <c:pt idx="887">
                  <c:v>83471</c:v>
                </c:pt>
                <c:pt idx="888">
                  <c:v>83715</c:v>
                </c:pt>
                <c:pt idx="889">
                  <c:v>84242</c:v>
                </c:pt>
                <c:pt idx="890">
                  <c:v>84524</c:v>
                </c:pt>
                <c:pt idx="891">
                  <c:v>84775</c:v>
                </c:pt>
                <c:pt idx="892">
                  <c:v>85201</c:v>
                </c:pt>
                <c:pt idx="893">
                  <c:v>85482</c:v>
                </c:pt>
                <c:pt idx="894">
                  <c:v>85741</c:v>
                </c:pt>
                <c:pt idx="895">
                  <c:v>85995</c:v>
                </c:pt>
                <c:pt idx="896">
                  <c:v>86252</c:v>
                </c:pt>
                <c:pt idx="897">
                  <c:v>86503</c:v>
                </c:pt>
                <c:pt idx="898">
                  <c:v>86788</c:v>
                </c:pt>
                <c:pt idx="899">
                  <c:v>87098</c:v>
                </c:pt>
                <c:pt idx="900">
                  <c:v>87398</c:v>
                </c:pt>
                <c:pt idx="901">
                  <c:v>87662</c:v>
                </c:pt>
                <c:pt idx="902">
                  <c:v>88092</c:v>
                </c:pt>
                <c:pt idx="903">
                  <c:v>88395</c:v>
                </c:pt>
                <c:pt idx="904">
                  <c:v>88673</c:v>
                </c:pt>
                <c:pt idx="905">
                  <c:v>88952</c:v>
                </c:pt>
                <c:pt idx="906">
                  <c:v>89223</c:v>
                </c:pt>
                <c:pt idx="907">
                  <c:v>89478</c:v>
                </c:pt>
                <c:pt idx="908">
                  <c:v>89776</c:v>
                </c:pt>
                <c:pt idx="909">
                  <c:v>90042</c:v>
                </c:pt>
                <c:pt idx="910">
                  <c:v>90498</c:v>
                </c:pt>
                <c:pt idx="911">
                  <c:v>90973</c:v>
                </c:pt>
                <c:pt idx="912">
                  <c:v>91453</c:v>
                </c:pt>
                <c:pt idx="913">
                  <c:v>91760</c:v>
                </c:pt>
                <c:pt idx="914">
                  <c:v>92084</c:v>
                </c:pt>
                <c:pt idx="915">
                  <c:v>92347</c:v>
                </c:pt>
                <c:pt idx="916">
                  <c:v>92907</c:v>
                </c:pt>
                <c:pt idx="917">
                  <c:v>93245</c:v>
                </c:pt>
                <c:pt idx="918">
                  <c:v>93500</c:v>
                </c:pt>
                <c:pt idx="919">
                  <c:v>93753</c:v>
                </c:pt>
                <c:pt idx="920">
                  <c:v>94171</c:v>
                </c:pt>
                <c:pt idx="921">
                  <c:v>94819</c:v>
                </c:pt>
                <c:pt idx="922">
                  <c:v>95117</c:v>
                </c:pt>
                <c:pt idx="923">
                  <c:v>95498</c:v>
                </c:pt>
                <c:pt idx="924">
                  <c:v>95972</c:v>
                </c:pt>
                <c:pt idx="925">
                  <c:v>96256</c:v>
                </c:pt>
                <c:pt idx="926">
                  <c:v>96815</c:v>
                </c:pt>
                <c:pt idx="927">
                  <c:v>97161</c:v>
                </c:pt>
                <c:pt idx="928">
                  <c:v>97443</c:v>
                </c:pt>
                <c:pt idx="929">
                  <c:v>97924</c:v>
                </c:pt>
                <c:pt idx="930">
                  <c:v>98228</c:v>
                </c:pt>
                <c:pt idx="931">
                  <c:v>98513</c:v>
                </c:pt>
                <c:pt idx="932">
                  <c:v>98777</c:v>
                </c:pt>
                <c:pt idx="933">
                  <c:v>99042</c:v>
                </c:pt>
                <c:pt idx="934">
                  <c:v>99328</c:v>
                </c:pt>
                <c:pt idx="935">
                  <c:v>99615</c:v>
                </c:pt>
                <c:pt idx="936">
                  <c:v>100096</c:v>
                </c:pt>
                <c:pt idx="937">
                  <c:v>100560</c:v>
                </c:pt>
                <c:pt idx="938">
                  <c:v>100856</c:v>
                </c:pt>
                <c:pt idx="939">
                  <c:v>101140</c:v>
                </c:pt>
                <c:pt idx="940">
                  <c:v>101748</c:v>
                </c:pt>
                <c:pt idx="941">
                  <c:v>102056</c:v>
                </c:pt>
                <c:pt idx="942">
                  <c:v>102513</c:v>
                </c:pt>
                <c:pt idx="943">
                  <c:v>102882</c:v>
                </c:pt>
                <c:pt idx="944">
                  <c:v>103189</c:v>
                </c:pt>
                <c:pt idx="945">
                  <c:v>103469</c:v>
                </c:pt>
                <c:pt idx="946">
                  <c:v>103751</c:v>
                </c:pt>
                <c:pt idx="947">
                  <c:v>104054</c:v>
                </c:pt>
                <c:pt idx="948">
                  <c:v>104386</c:v>
                </c:pt>
                <c:pt idx="949">
                  <c:v>104656</c:v>
                </c:pt>
                <c:pt idx="950">
                  <c:v>104935</c:v>
                </c:pt>
                <c:pt idx="951">
                  <c:v>105201</c:v>
                </c:pt>
                <c:pt idx="952">
                  <c:v>105469</c:v>
                </c:pt>
                <c:pt idx="953">
                  <c:v>105766</c:v>
                </c:pt>
                <c:pt idx="954">
                  <c:v>106144</c:v>
                </c:pt>
                <c:pt idx="955">
                  <c:v>106425</c:v>
                </c:pt>
                <c:pt idx="956">
                  <c:v>106706</c:v>
                </c:pt>
                <c:pt idx="957">
                  <c:v>106979</c:v>
                </c:pt>
                <c:pt idx="958">
                  <c:v>107257</c:v>
                </c:pt>
                <c:pt idx="959">
                  <c:v>107539</c:v>
                </c:pt>
                <c:pt idx="960">
                  <c:v>107827</c:v>
                </c:pt>
                <c:pt idx="961">
                  <c:v>108104</c:v>
                </c:pt>
                <c:pt idx="962">
                  <c:v>108383</c:v>
                </c:pt>
                <c:pt idx="963">
                  <c:v>108664</c:v>
                </c:pt>
                <c:pt idx="964">
                  <c:v>109062</c:v>
                </c:pt>
                <c:pt idx="965">
                  <c:v>109338</c:v>
                </c:pt>
                <c:pt idx="966">
                  <c:v>109631</c:v>
                </c:pt>
                <c:pt idx="967">
                  <c:v>109910</c:v>
                </c:pt>
                <c:pt idx="968">
                  <c:v>110205</c:v>
                </c:pt>
                <c:pt idx="969">
                  <c:v>110483</c:v>
                </c:pt>
                <c:pt idx="970">
                  <c:v>110774</c:v>
                </c:pt>
                <c:pt idx="971">
                  <c:v>111057</c:v>
                </c:pt>
                <c:pt idx="972">
                  <c:v>111340</c:v>
                </c:pt>
                <c:pt idx="973">
                  <c:v>111641</c:v>
                </c:pt>
                <c:pt idx="974">
                  <c:v>111970</c:v>
                </c:pt>
                <c:pt idx="975">
                  <c:v>112281</c:v>
                </c:pt>
                <c:pt idx="976">
                  <c:v>112568</c:v>
                </c:pt>
                <c:pt idx="977">
                  <c:v>112856</c:v>
                </c:pt>
                <c:pt idx="978">
                  <c:v>113151</c:v>
                </c:pt>
                <c:pt idx="979">
                  <c:v>113454</c:v>
                </c:pt>
                <c:pt idx="980">
                  <c:v>113740</c:v>
                </c:pt>
                <c:pt idx="981">
                  <c:v>114038</c:v>
                </c:pt>
                <c:pt idx="982">
                  <c:v>114327</c:v>
                </c:pt>
                <c:pt idx="983">
                  <c:v>114619</c:v>
                </c:pt>
                <c:pt idx="984">
                  <c:v>114951</c:v>
                </c:pt>
                <c:pt idx="985">
                  <c:v>115254</c:v>
                </c:pt>
                <c:pt idx="986">
                  <c:v>115549</c:v>
                </c:pt>
                <c:pt idx="987">
                  <c:v>115830</c:v>
                </c:pt>
                <c:pt idx="988">
                  <c:v>116133</c:v>
                </c:pt>
                <c:pt idx="989">
                  <c:v>116440</c:v>
                </c:pt>
                <c:pt idx="990">
                  <c:v>116739</c:v>
                </c:pt>
                <c:pt idx="991">
                  <c:v>117041</c:v>
                </c:pt>
                <c:pt idx="992">
                  <c:v>117338</c:v>
                </c:pt>
                <c:pt idx="993">
                  <c:v>117702</c:v>
                </c:pt>
                <c:pt idx="994">
                  <c:v>118269</c:v>
                </c:pt>
                <c:pt idx="995">
                  <c:v>118577</c:v>
                </c:pt>
                <c:pt idx="996">
                  <c:v>118882</c:v>
                </c:pt>
                <c:pt idx="997">
                  <c:v>119176</c:v>
                </c:pt>
                <c:pt idx="998">
                  <c:v>119467</c:v>
                </c:pt>
                <c:pt idx="999">
                  <c:v>119759</c:v>
                </c:pt>
                <c:pt idx="1000">
                  <c:v>120059</c:v>
                </c:pt>
              </c:numCache>
            </c:numRef>
          </c:val>
          <c:smooth val="0"/>
        </c:ser>
        <c:ser>
          <c:idx val="1"/>
          <c:order val="1"/>
          <c:tx>
            <c:strRef>
              <c:f>[random_1000_results11.xlsx]random_1000_results!$I$1</c:f>
              <c:strCache>
                <c:ptCount val="1"/>
                <c:pt idx="0">
                  <c:v>quick_timeTotal</c:v>
                </c:pt>
              </c:strCache>
            </c:strRef>
          </c:tx>
          <c:spPr>
            <a:ln w="28575" cap="rnd">
              <a:solidFill>
                <a:schemeClr val="accent2"/>
              </a:solidFill>
              <a:round/>
            </a:ln>
            <a:effectLst/>
          </c:spPr>
          <c:marker>
            <c:symbol val="none"/>
          </c:marker>
          <c:dLbls>
            <c:delete val="1"/>
          </c:dLbls>
          <c:val>
            <c:numRef>
              <c:f>[random_1000_results11.xlsx]random_1000_results!$I$2:$I$1002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1</c:v>
                </c:pt>
                <c:pt idx="43">
                  <c:v>2</c:v>
                </c:pt>
                <c:pt idx="44">
                  <c:v>2</c:v>
                </c:pt>
                <c:pt idx="45">
                  <c:v>2</c:v>
                </c:pt>
                <c:pt idx="46">
                  <c:v>2</c:v>
                </c:pt>
                <c:pt idx="47">
                  <c:v>2</c:v>
                </c:pt>
                <c:pt idx="48">
                  <c:v>2</c:v>
                </c:pt>
                <c:pt idx="49">
                  <c:v>3</c:v>
                </c:pt>
                <c:pt idx="50">
                  <c:v>3</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5</c:v>
                </c:pt>
                <c:pt idx="81">
                  <c:v>6</c:v>
                </c:pt>
                <c:pt idx="82">
                  <c:v>6</c:v>
                </c:pt>
                <c:pt idx="83">
                  <c:v>6</c:v>
                </c:pt>
                <c:pt idx="84">
                  <c:v>6</c:v>
                </c:pt>
                <c:pt idx="85">
                  <c:v>6</c:v>
                </c:pt>
                <c:pt idx="86">
                  <c:v>6</c:v>
                </c:pt>
                <c:pt idx="87">
                  <c:v>6</c:v>
                </c:pt>
                <c:pt idx="88">
                  <c:v>7</c:v>
                </c:pt>
                <c:pt idx="89">
                  <c:v>7</c:v>
                </c:pt>
                <c:pt idx="90">
                  <c:v>7</c:v>
                </c:pt>
                <c:pt idx="91">
                  <c:v>7</c:v>
                </c:pt>
                <c:pt idx="92">
                  <c:v>7</c:v>
                </c:pt>
                <c:pt idx="93">
                  <c:v>7</c:v>
                </c:pt>
                <c:pt idx="94">
                  <c:v>7</c:v>
                </c:pt>
                <c:pt idx="95">
                  <c:v>7</c:v>
                </c:pt>
                <c:pt idx="96">
                  <c:v>7</c:v>
                </c:pt>
                <c:pt idx="97">
                  <c:v>7</c:v>
                </c:pt>
                <c:pt idx="98">
                  <c:v>7</c:v>
                </c:pt>
                <c:pt idx="99">
                  <c:v>8</c:v>
                </c:pt>
                <c:pt idx="100">
                  <c:v>9</c:v>
                </c:pt>
                <c:pt idx="101">
                  <c:v>9</c:v>
                </c:pt>
                <c:pt idx="102">
                  <c:v>9</c:v>
                </c:pt>
                <c:pt idx="103">
                  <c:v>9</c:v>
                </c:pt>
                <c:pt idx="104">
                  <c:v>10</c:v>
                </c:pt>
                <c:pt idx="105">
                  <c:v>10</c:v>
                </c:pt>
                <c:pt idx="106">
                  <c:v>10</c:v>
                </c:pt>
                <c:pt idx="107">
                  <c:v>10</c:v>
                </c:pt>
                <c:pt idx="108">
                  <c:v>10</c:v>
                </c:pt>
                <c:pt idx="109">
                  <c:v>10</c:v>
                </c:pt>
                <c:pt idx="110">
                  <c:v>10</c:v>
                </c:pt>
                <c:pt idx="111">
                  <c:v>11</c:v>
                </c:pt>
                <c:pt idx="112">
                  <c:v>12</c:v>
                </c:pt>
                <c:pt idx="113">
                  <c:v>13</c:v>
                </c:pt>
                <c:pt idx="114">
                  <c:v>13</c:v>
                </c:pt>
                <c:pt idx="115">
                  <c:v>14</c:v>
                </c:pt>
                <c:pt idx="116">
                  <c:v>15</c:v>
                </c:pt>
                <c:pt idx="117">
                  <c:v>15</c:v>
                </c:pt>
                <c:pt idx="118">
                  <c:v>15</c:v>
                </c:pt>
                <c:pt idx="119">
                  <c:v>16</c:v>
                </c:pt>
                <c:pt idx="120">
                  <c:v>17</c:v>
                </c:pt>
                <c:pt idx="121">
                  <c:v>17</c:v>
                </c:pt>
                <c:pt idx="122">
                  <c:v>18</c:v>
                </c:pt>
                <c:pt idx="123">
                  <c:v>19</c:v>
                </c:pt>
                <c:pt idx="124">
                  <c:v>19</c:v>
                </c:pt>
                <c:pt idx="125">
                  <c:v>19</c:v>
                </c:pt>
                <c:pt idx="126">
                  <c:v>20</c:v>
                </c:pt>
                <c:pt idx="127">
                  <c:v>20</c:v>
                </c:pt>
                <c:pt idx="128">
                  <c:v>20</c:v>
                </c:pt>
                <c:pt idx="129">
                  <c:v>21</c:v>
                </c:pt>
                <c:pt idx="130">
                  <c:v>22</c:v>
                </c:pt>
                <c:pt idx="131">
                  <c:v>23</c:v>
                </c:pt>
                <c:pt idx="132">
                  <c:v>23</c:v>
                </c:pt>
                <c:pt idx="133">
                  <c:v>25</c:v>
                </c:pt>
                <c:pt idx="134">
                  <c:v>26</c:v>
                </c:pt>
                <c:pt idx="135">
                  <c:v>27</c:v>
                </c:pt>
                <c:pt idx="136">
                  <c:v>29</c:v>
                </c:pt>
                <c:pt idx="137">
                  <c:v>31</c:v>
                </c:pt>
                <c:pt idx="138">
                  <c:v>33</c:v>
                </c:pt>
                <c:pt idx="139">
                  <c:v>34</c:v>
                </c:pt>
                <c:pt idx="140">
                  <c:v>38</c:v>
                </c:pt>
                <c:pt idx="141">
                  <c:v>38</c:v>
                </c:pt>
                <c:pt idx="142">
                  <c:v>39</c:v>
                </c:pt>
                <c:pt idx="143">
                  <c:v>40</c:v>
                </c:pt>
                <c:pt idx="144">
                  <c:v>42</c:v>
                </c:pt>
                <c:pt idx="145">
                  <c:v>119</c:v>
                </c:pt>
                <c:pt idx="146">
                  <c:v>119</c:v>
                </c:pt>
                <c:pt idx="147">
                  <c:v>120</c:v>
                </c:pt>
                <c:pt idx="148">
                  <c:v>122</c:v>
                </c:pt>
                <c:pt idx="149">
                  <c:v>122</c:v>
                </c:pt>
                <c:pt idx="150">
                  <c:v>124</c:v>
                </c:pt>
                <c:pt idx="151">
                  <c:v>126</c:v>
                </c:pt>
                <c:pt idx="152">
                  <c:v>127</c:v>
                </c:pt>
                <c:pt idx="153">
                  <c:v>129</c:v>
                </c:pt>
                <c:pt idx="154">
                  <c:v>132</c:v>
                </c:pt>
                <c:pt idx="155">
                  <c:v>133</c:v>
                </c:pt>
                <c:pt idx="156">
                  <c:v>135</c:v>
                </c:pt>
                <c:pt idx="157">
                  <c:v>136</c:v>
                </c:pt>
                <c:pt idx="158">
                  <c:v>136</c:v>
                </c:pt>
                <c:pt idx="159">
                  <c:v>137</c:v>
                </c:pt>
                <c:pt idx="160">
                  <c:v>138</c:v>
                </c:pt>
                <c:pt idx="161">
                  <c:v>138</c:v>
                </c:pt>
                <c:pt idx="162">
                  <c:v>140</c:v>
                </c:pt>
                <c:pt idx="163">
                  <c:v>142</c:v>
                </c:pt>
                <c:pt idx="164">
                  <c:v>142</c:v>
                </c:pt>
                <c:pt idx="165">
                  <c:v>143</c:v>
                </c:pt>
                <c:pt idx="166">
                  <c:v>145</c:v>
                </c:pt>
                <c:pt idx="167">
                  <c:v>145</c:v>
                </c:pt>
                <c:pt idx="168">
                  <c:v>146</c:v>
                </c:pt>
                <c:pt idx="169">
                  <c:v>146</c:v>
                </c:pt>
                <c:pt idx="170">
                  <c:v>147</c:v>
                </c:pt>
                <c:pt idx="171">
                  <c:v>153</c:v>
                </c:pt>
                <c:pt idx="172">
                  <c:v>155</c:v>
                </c:pt>
                <c:pt idx="173">
                  <c:v>159</c:v>
                </c:pt>
                <c:pt idx="174">
                  <c:v>162</c:v>
                </c:pt>
                <c:pt idx="175">
                  <c:v>164</c:v>
                </c:pt>
                <c:pt idx="176">
                  <c:v>166</c:v>
                </c:pt>
                <c:pt idx="177">
                  <c:v>167</c:v>
                </c:pt>
                <c:pt idx="178">
                  <c:v>169</c:v>
                </c:pt>
                <c:pt idx="179">
                  <c:v>172</c:v>
                </c:pt>
                <c:pt idx="180">
                  <c:v>173</c:v>
                </c:pt>
                <c:pt idx="181">
                  <c:v>174</c:v>
                </c:pt>
                <c:pt idx="182">
                  <c:v>177</c:v>
                </c:pt>
                <c:pt idx="183">
                  <c:v>178</c:v>
                </c:pt>
                <c:pt idx="184">
                  <c:v>180</c:v>
                </c:pt>
                <c:pt idx="185">
                  <c:v>181</c:v>
                </c:pt>
                <c:pt idx="186">
                  <c:v>183</c:v>
                </c:pt>
                <c:pt idx="187">
                  <c:v>185</c:v>
                </c:pt>
                <c:pt idx="188">
                  <c:v>186</c:v>
                </c:pt>
                <c:pt idx="189">
                  <c:v>187</c:v>
                </c:pt>
                <c:pt idx="190">
                  <c:v>187</c:v>
                </c:pt>
                <c:pt idx="191">
                  <c:v>187</c:v>
                </c:pt>
                <c:pt idx="192">
                  <c:v>188</c:v>
                </c:pt>
                <c:pt idx="193">
                  <c:v>189</c:v>
                </c:pt>
                <c:pt idx="194">
                  <c:v>190</c:v>
                </c:pt>
                <c:pt idx="195">
                  <c:v>192</c:v>
                </c:pt>
                <c:pt idx="196">
                  <c:v>192</c:v>
                </c:pt>
                <c:pt idx="197">
                  <c:v>193</c:v>
                </c:pt>
                <c:pt idx="198">
                  <c:v>196</c:v>
                </c:pt>
                <c:pt idx="199">
                  <c:v>197</c:v>
                </c:pt>
                <c:pt idx="200">
                  <c:v>199</c:v>
                </c:pt>
                <c:pt idx="201">
                  <c:v>202</c:v>
                </c:pt>
                <c:pt idx="202">
                  <c:v>205</c:v>
                </c:pt>
                <c:pt idx="203">
                  <c:v>209</c:v>
                </c:pt>
                <c:pt idx="204">
                  <c:v>212</c:v>
                </c:pt>
                <c:pt idx="205">
                  <c:v>215</c:v>
                </c:pt>
                <c:pt idx="206">
                  <c:v>215</c:v>
                </c:pt>
                <c:pt idx="207">
                  <c:v>216</c:v>
                </c:pt>
                <c:pt idx="208">
                  <c:v>216</c:v>
                </c:pt>
                <c:pt idx="209">
                  <c:v>216</c:v>
                </c:pt>
                <c:pt idx="210">
                  <c:v>217</c:v>
                </c:pt>
                <c:pt idx="211">
                  <c:v>218</c:v>
                </c:pt>
                <c:pt idx="212">
                  <c:v>218</c:v>
                </c:pt>
                <c:pt idx="213">
                  <c:v>218</c:v>
                </c:pt>
                <c:pt idx="214">
                  <c:v>219</c:v>
                </c:pt>
                <c:pt idx="215">
                  <c:v>219</c:v>
                </c:pt>
                <c:pt idx="216">
                  <c:v>219</c:v>
                </c:pt>
                <c:pt idx="217">
                  <c:v>220</c:v>
                </c:pt>
                <c:pt idx="218">
                  <c:v>220</c:v>
                </c:pt>
                <c:pt idx="219">
                  <c:v>222</c:v>
                </c:pt>
                <c:pt idx="220">
                  <c:v>223</c:v>
                </c:pt>
                <c:pt idx="221">
                  <c:v>223</c:v>
                </c:pt>
                <c:pt idx="222">
                  <c:v>223</c:v>
                </c:pt>
                <c:pt idx="223">
                  <c:v>224</c:v>
                </c:pt>
                <c:pt idx="224">
                  <c:v>225</c:v>
                </c:pt>
                <c:pt idx="225">
                  <c:v>226</c:v>
                </c:pt>
                <c:pt idx="226">
                  <c:v>226</c:v>
                </c:pt>
                <c:pt idx="227">
                  <c:v>227</c:v>
                </c:pt>
                <c:pt idx="228">
                  <c:v>227</c:v>
                </c:pt>
                <c:pt idx="229">
                  <c:v>227</c:v>
                </c:pt>
                <c:pt idx="230">
                  <c:v>227</c:v>
                </c:pt>
                <c:pt idx="231">
                  <c:v>228</c:v>
                </c:pt>
                <c:pt idx="232">
                  <c:v>230</c:v>
                </c:pt>
                <c:pt idx="233">
                  <c:v>231</c:v>
                </c:pt>
                <c:pt idx="234">
                  <c:v>232</c:v>
                </c:pt>
                <c:pt idx="235">
                  <c:v>233</c:v>
                </c:pt>
                <c:pt idx="236">
                  <c:v>233</c:v>
                </c:pt>
                <c:pt idx="237">
                  <c:v>233</c:v>
                </c:pt>
                <c:pt idx="238">
                  <c:v>235</c:v>
                </c:pt>
                <c:pt idx="239">
                  <c:v>235</c:v>
                </c:pt>
                <c:pt idx="240">
                  <c:v>236</c:v>
                </c:pt>
                <c:pt idx="241">
                  <c:v>236</c:v>
                </c:pt>
                <c:pt idx="242">
                  <c:v>236</c:v>
                </c:pt>
                <c:pt idx="243">
                  <c:v>237</c:v>
                </c:pt>
                <c:pt idx="244">
                  <c:v>238</c:v>
                </c:pt>
                <c:pt idx="245">
                  <c:v>239</c:v>
                </c:pt>
                <c:pt idx="246">
                  <c:v>240</c:v>
                </c:pt>
                <c:pt idx="247">
                  <c:v>241</c:v>
                </c:pt>
                <c:pt idx="248">
                  <c:v>242</c:v>
                </c:pt>
                <c:pt idx="249">
                  <c:v>244</c:v>
                </c:pt>
                <c:pt idx="250">
                  <c:v>245</c:v>
                </c:pt>
                <c:pt idx="251">
                  <c:v>246</c:v>
                </c:pt>
                <c:pt idx="252">
                  <c:v>247</c:v>
                </c:pt>
                <c:pt idx="253">
                  <c:v>248</c:v>
                </c:pt>
                <c:pt idx="254">
                  <c:v>249</c:v>
                </c:pt>
                <c:pt idx="255">
                  <c:v>251</c:v>
                </c:pt>
                <c:pt idx="256">
                  <c:v>252</c:v>
                </c:pt>
                <c:pt idx="257">
                  <c:v>255</c:v>
                </c:pt>
                <c:pt idx="258">
                  <c:v>256</c:v>
                </c:pt>
                <c:pt idx="259">
                  <c:v>258</c:v>
                </c:pt>
                <c:pt idx="260">
                  <c:v>260</c:v>
                </c:pt>
                <c:pt idx="261">
                  <c:v>260</c:v>
                </c:pt>
                <c:pt idx="262">
                  <c:v>262</c:v>
                </c:pt>
                <c:pt idx="263">
                  <c:v>264</c:v>
                </c:pt>
                <c:pt idx="264">
                  <c:v>265</c:v>
                </c:pt>
                <c:pt idx="265">
                  <c:v>266</c:v>
                </c:pt>
                <c:pt idx="266">
                  <c:v>267</c:v>
                </c:pt>
                <c:pt idx="267">
                  <c:v>268</c:v>
                </c:pt>
                <c:pt idx="268">
                  <c:v>268</c:v>
                </c:pt>
                <c:pt idx="269">
                  <c:v>270</c:v>
                </c:pt>
                <c:pt idx="270">
                  <c:v>272</c:v>
                </c:pt>
                <c:pt idx="271">
                  <c:v>273</c:v>
                </c:pt>
                <c:pt idx="272">
                  <c:v>274</c:v>
                </c:pt>
                <c:pt idx="273">
                  <c:v>274</c:v>
                </c:pt>
                <c:pt idx="274">
                  <c:v>275</c:v>
                </c:pt>
                <c:pt idx="275">
                  <c:v>277</c:v>
                </c:pt>
                <c:pt idx="276">
                  <c:v>278</c:v>
                </c:pt>
                <c:pt idx="277">
                  <c:v>280</c:v>
                </c:pt>
                <c:pt idx="278">
                  <c:v>282</c:v>
                </c:pt>
                <c:pt idx="279">
                  <c:v>284</c:v>
                </c:pt>
                <c:pt idx="280">
                  <c:v>285</c:v>
                </c:pt>
                <c:pt idx="281">
                  <c:v>286</c:v>
                </c:pt>
                <c:pt idx="282">
                  <c:v>286</c:v>
                </c:pt>
                <c:pt idx="283">
                  <c:v>287</c:v>
                </c:pt>
                <c:pt idx="284">
                  <c:v>289</c:v>
                </c:pt>
                <c:pt idx="285">
                  <c:v>290</c:v>
                </c:pt>
                <c:pt idx="286">
                  <c:v>291</c:v>
                </c:pt>
                <c:pt idx="287">
                  <c:v>293</c:v>
                </c:pt>
                <c:pt idx="288">
                  <c:v>295</c:v>
                </c:pt>
                <c:pt idx="289">
                  <c:v>296</c:v>
                </c:pt>
                <c:pt idx="290">
                  <c:v>299</c:v>
                </c:pt>
                <c:pt idx="291">
                  <c:v>299</c:v>
                </c:pt>
                <c:pt idx="292">
                  <c:v>299</c:v>
                </c:pt>
                <c:pt idx="293">
                  <c:v>301</c:v>
                </c:pt>
                <c:pt idx="294">
                  <c:v>303</c:v>
                </c:pt>
                <c:pt idx="295">
                  <c:v>303</c:v>
                </c:pt>
                <c:pt idx="296">
                  <c:v>305</c:v>
                </c:pt>
                <c:pt idx="297">
                  <c:v>307</c:v>
                </c:pt>
                <c:pt idx="298">
                  <c:v>309</c:v>
                </c:pt>
                <c:pt idx="299">
                  <c:v>310</c:v>
                </c:pt>
                <c:pt idx="300">
                  <c:v>312</c:v>
                </c:pt>
                <c:pt idx="301">
                  <c:v>313</c:v>
                </c:pt>
                <c:pt idx="302">
                  <c:v>315</c:v>
                </c:pt>
                <c:pt idx="303">
                  <c:v>315</c:v>
                </c:pt>
                <c:pt idx="304">
                  <c:v>318</c:v>
                </c:pt>
                <c:pt idx="305">
                  <c:v>320</c:v>
                </c:pt>
                <c:pt idx="306">
                  <c:v>321</c:v>
                </c:pt>
                <c:pt idx="307">
                  <c:v>321</c:v>
                </c:pt>
                <c:pt idx="308">
                  <c:v>323</c:v>
                </c:pt>
                <c:pt idx="309">
                  <c:v>325</c:v>
                </c:pt>
                <c:pt idx="310">
                  <c:v>327</c:v>
                </c:pt>
                <c:pt idx="311">
                  <c:v>328</c:v>
                </c:pt>
                <c:pt idx="312">
                  <c:v>329</c:v>
                </c:pt>
                <c:pt idx="313">
                  <c:v>329</c:v>
                </c:pt>
                <c:pt idx="314">
                  <c:v>329</c:v>
                </c:pt>
                <c:pt idx="315">
                  <c:v>330</c:v>
                </c:pt>
                <c:pt idx="316">
                  <c:v>331</c:v>
                </c:pt>
                <c:pt idx="317">
                  <c:v>333</c:v>
                </c:pt>
                <c:pt idx="318">
                  <c:v>333</c:v>
                </c:pt>
                <c:pt idx="319">
                  <c:v>334</c:v>
                </c:pt>
                <c:pt idx="320">
                  <c:v>336</c:v>
                </c:pt>
                <c:pt idx="321">
                  <c:v>337</c:v>
                </c:pt>
                <c:pt idx="322">
                  <c:v>340</c:v>
                </c:pt>
                <c:pt idx="323">
                  <c:v>342</c:v>
                </c:pt>
                <c:pt idx="324">
                  <c:v>344</c:v>
                </c:pt>
                <c:pt idx="325">
                  <c:v>346</c:v>
                </c:pt>
                <c:pt idx="326">
                  <c:v>348</c:v>
                </c:pt>
                <c:pt idx="327">
                  <c:v>349</c:v>
                </c:pt>
                <c:pt idx="328">
                  <c:v>351</c:v>
                </c:pt>
                <c:pt idx="329">
                  <c:v>352</c:v>
                </c:pt>
                <c:pt idx="330">
                  <c:v>354</c:v>
                </c:pt>
                <c:pt idx="331">
                  <c:v>357</c:v>
                </c:pt>
                <c:pt idx="332">
                  <c:v>358</c:v>
                </c:pt>
                <c:pt idx="333">
                  <c:v>359</c:v>
                </c:pt>
                <c:pt idx="334">
                  <c:v>360</c:v>
                </c:pt>
                <c:pt idx="335">
                  <c:v>362</c:v>
                </c:pt>
                <c:pt idx="336">
                  <c:v>364</c:v>
                </c:pt>
                <c:pt idx="337">
                  <c:v>366</c:v>
                </c:pt>
                <c:pt idx="338">
                  <c:v>368</c:v>
                </c:pt>
                <c:pt idx="339">
                  <c:v>368</c:v>
                </c:pt>
                <c:pt idx="340">
                  <c:v>369</c:v>
                </c:pt>
                <c:pt idx="341">
                  <c:v>370</c:v>
                </c:pt>
                <c:pt idx="342">
                  <c:v>372</c:v>
                </c:pt>
                <c:pt idx="343">
                  <c:v>374</c:v>
                </c:pt>
                <c:pt idx="344">
                  <c:v>375</c:v>
                </c:pt>
                <c:pt idx="345">
                  <c:v>376</c:v>
                </c:pt>
                <c:pt idx="346">
                  <c:v>378</c:v>
                </c:pt>
                <c:pt idx="347">
                  <c:v>379</c:v>
                </c:pt>
                <c:pt idx="348">
                  <c:v>380</c:v>
                </c:pt>
                <c:pt idx="349">
                  <c:v>381</c:v>
                </c:pt>
                <c:pt idx="350">
                  <c:v>382</c:v>
                </c:pt>
                <c:pt idx="351">
                  <c:v>385</c:v>
                </c:pt>
                <c:pt idx="352">
                  <c:v>386</c:v>
                </c:pt>
                <c:pt idx="353">
                  <c:v>387</c:v>
                </c:pt>
                <c:pt idx="354">
                  <c:v>387</c:v>
                </c:pt>
                <c:pt idx="355">
                  <c:v>387</c:v>
                </c:pt>
                <c:pt idx="356">
                  <c:v>389</c:v>
                </c:pt>
                <c:pt idx="357">
                  <c:v>390</c:v>
                </c:pt>
                <c:pt idx="358">
                  <c:v>393</c:v>
                </c:pt>
                <c:pt idx="359">
                  <c:v>395</c:v>
                </c:pt>
                <c:pt idx="360">
                  <c:v>397</c:v>
                </c:pt>
                <c:pt idx="361">
                  <c:v>399</c:v>
                </c:pt>
                <c:pt idx="362">
                  <c:v>401</c:v>
                </c:pt>
                <c:pt idx="363">
                  <c:v>402</c:v>
                </c:pt>
                <c:pt idx="364">
                  <c:v>405</c:v>
                </c:pt>
                <c:pt idx="365">
                  <c:v>407</c:v>
                </c:pt>
                <c:pt idx="366">
                  <c:v>408</c:v>
                </c:pt>
                <c:pt idx="367">
                  <c:v>410</c:v>
                </c:pt>
                <c:pt idx="368">
                  <c:v>411</c:v>
                </c:pt>
                <c:pt idx="369">
                  <c:v>413</c:v>
                </c:pt>
                <c:pt idx="370">
                  <c:v>415</c:v>
                </c:pt>
                <c:pt idx="371">
                  <c:v>417</c:v>
                </c:pt>
                <c:pt idx="372">
                  <c:v>420</c:v>
                </c:pt>
                <c:pt idx="373">
                  <c:v>422</c:v>
                </c:pt>
                <c:pt idx="374">
                  <c:v>423</c:v>
                </c:pt>
                <c:pt idx="375">
                  <c:v>425</c:v>
                </c:pt>
                <c:pt idx="376">
                  <c:v>428</c:v>
                </c:pt>
                <c:pt idx="377">
                  <c:v>429</c:v>
                </c:pt>
                <c:pt idx="378">
                  <c:v>430</c:v>
                </c:pt>
                <c:pt idx="379">
                  <c:v>432</c:v>
                </c:pt>
                <c:pt idx="380">
                  <c:v>433</c:v>
                </c:pt>
                <c:pt idx="381">
                  <c:v>434</c:v>
                </c:pt>
                <c:pt idx="382">
                  <c:v>435</c:v>
                </c:pt>
                <c:pt idx="383">
                  <c:v>436</c:v>
                </c:pt>
                <c:pt idx="384">
                  <c:v>438</c:v>
                </c:pt>
                <c:pt idx="385">
                  <c:v>439</c:v>
                </c:pt>
                <c:pt idx="386">
                  <c:v>440</c:v>
                </c:pt>
                <c:pt idx="387">
                  <c:v>442</c:v>
                </c:pt>
                <c:pt idx="388">
                  <c:v>444</c:v>
                </c:pt>
                <c:pt idx="389">
                  <c:v>445</c:v>
                </c:pt>
                <c:pt idx="390">
                  <c:v>446</c:v>
                </c:pt>
                <c:pt idx="391">
                  <c:v>454</c:v>
                </c:pt>
                <c:pt idx="392">
                  <c:v>456</c:v>
                </c:pt>
                <c:pt idx="393">
                  <c:v>458</c:v>
                </c:pt>
                <c:pt idx="394">
                  <c:v>461</c:v>
                </c:pt>
                <c:pt idx="395">
                  <c:v>463</c:v>
                </c:pt>
                <c:pt idx="396">
                  <c:v>465</c:v>
                </c:pt>
                <c:pt idx="397">
                  <c:v>468</c:v>
                </c:pt>
                <c:pt idx="398">
                  <c:v>469</c:v>
                </c:pt>
                <c:pt idx="399">
                  <c:v>472</c:v>
                </c:pt>
                <c:pt idx="400">
                  <c:v>474</c:v>
                </c:pt>
                <c:pt idx="401">
                  <c:v>475</c:v>
                </c:pt>
                <c:pt idx="402">
                  <c:v>478</c:v>
                </c:pt>
                <c:pt idx="403">
                  <c:v>482</c:v>
                </c:pt>
                <c:pt idx="404">
                  <c:v>484</c:v>
                </c:pt>
                <c:pt idx="405">
                  <c:v>485</c:v>
                </c:pt>
                <c:pt idx="406">
                  <c:v>487</c:v>
                </c:pt>
                <c:pt idx="407">
                  <c:v>490</c:v>
                </c:pt>
                <c:pt idx="408">
                  <c:v>494</c:v>
                </c:pt>
                <c:pt idx="409">
                  <c:v>496</c:v>
                </c:pt>
                <c:pt idx="410">
                  <c:v>499</c:v>
                </c:pt>
                <c:pt idx="411">
                  <c:v>503</c:v>
                </c:pt>
                <c:pt idx="412">
                  <c:v>506</c:v>
                </c:pt>
                <c:pt idx="413">
                  <c:v>508</c:v>
                </c:pt>
                <c:pt idx="414">
                  <c:v>510</c:v>
                </c:pt>
                <c:pt idx="415">
                  <c:v>513</c:v>
                </c:pt>
                <c:pt idx="416">
                  <c:v>515</c:v>
                </c:pt>
                <c:pt idx="417">
                  <c:v>517</c:v>
                </c:pt>
                <c:pt idx="418">
                  <c:v>519</c:v>
                </c:pt>
                <c:pt idx="419">
                  <c:v>523</c:v>
                </c:pt>
                <c:pt idx="420">
                  <c:v>528</c:v>
                </c:pt>
                <c:pt idx="421">
                  <c:v>530</c:v>
                </c:pt>
                <c:pt idx="422">
                  <c:v>531</c:v>
                </c:pt>
                <c:pt idx="423">
                  <c:v>533</c:v>
                </c:pt>
                <c:pt idx="424">
                  <c:v>536</c:v>
                </c:pt>
                <c:pt idx="425">
                  <c:v>538</c:v>
                </c:pt>
                <c:pt idx="426">
                  <c:v>540</c:v>
                </c:pt>
                <c:pt idx="427">
                  <c:v>542</c:v>
                </c:pt>
                <c:pt idx="428">
                  <c:v>543</c:v>
                </c:pt>
                <c:pt idx="429">
                  <c:v>544</c:v>
                </c:pt>
                <c:pt idx="430">
                  <c:v>547</c:v>
                </c:pt>
                <c:pt idx="431">
                  <c:v>549</c:v>
                </c:pt>
                <c:pt idx="432">
                  <c:v>551</c:v>
                </c:pt>
                <c:pt idx="433">
                  <c:v>555</c:v>
                </c:pt>
                <c:pt idx="434">
                  <c:v>557</c:v>
                </c:pt>
                <c:pt idx="435">
                  <c:v>561</c:v>
                </c:pt>
                <c:pt idx="436">
                  <c:v>564</c:v>
                </c:pt>
                <c:pt idx="437">
                  <c:v>566</c:v>
                </c:pt>
                <c:pt idx="438">
                  <c:v>568</c:v>
                </c:pt>
                <c:pt idx="439">
                  <c:v>569</c:v>
                </c:pt>
                <c:pt idx="440">
                  <c:v>571</c:v>
                </c:pt>
                <c:pt idx="441">
                  <c:v>575</c:v>
                </c:pt>
                <c:pt idx="442">
                  <c:v>581</c:v>
                </c:pt>
                <c:pt idx="443">
                  <c:v>587</c:v>
                </c:pt>
                <c:pt idx="444">
                  <c:v>590</c:v>
                </c:pt>
                <c:pt idx="445">
                  <c:v>593</c:v>
                </c:pt>
                <c:pt idx="446">
                  <c:v>596</c:v>
                </c:pt>
                <c:pt idx="447">
                  <c:v>598</c:v>
                </c:pt>
                <c:pt idx="448">
                  <c:v>600</c:v>
                </c:pt>
                <c:pt idx="449">
                  <c:v>602</c:v>
                </c:pt>
                <c:pt idx="450">
                  <c:v>604</c:v>
                </c:pt>
                <c:pt idx="451">
                  <c:v>606</c:v>
                </c:pt>
                <c:pt idx="452">
                  <c:v>609</c:v>
                </c:pt>
                <c:pt idx="453">
                  <c:v>611</c:v>
                </c:pt>
                <c:pt idx="454">
                  <c:v>613</c:v>
                </c:pt>
                <c:pt idx="455">
                  <c:v>615</c:v>
                </c:pt>
                <c:pt idx="456">
                  <c:v>618</c:v>
                </c:pt>
                <c:pt idx="457">
                  <c:v>621</c:v>
                </c:pt>
                <c:pt idx="458">
                  <c:v>624</c:v>
                </c:pt>
                <c:pt idx="459">
                  <c:v>628</c:v>
                </c:pt>
                <c:pt idx="460">
                  <c:v>630</c:v>
                </c:pt>
                <c:pt idx="461">
                  <c:v>633</c:v>
                </c:pt>
                <c:pt idx="462">
                  <c:v>636</c:v>
                </c:pt>
                <c:pt idx="463">
                  <c:v>638</c:v>
                </c:pt>
                <c:pt idx="464">
                  <c:v>641</c:v>
                </c:pt>
                <c:pt idx="465">
                  <c:v>644</c:v>
                </c:pt>
                <c:pt idx="466">
                  <c:v>647</c:v>
                </c:pt>
                <c:pt idx="467">
                  <c:v>649</c:v>
                </c:pt>
                <c:pt idx="468">
                  <c:v>652</c:v>
                </c:pt>
                <c:pt idx="469">
                  <c:v>654</c:v>
                </c:pt>
                <c:pt idx="470">
                  <c:v>657</c:v>
                </c:pt>
                <c:pt idx="471">
                  <c:v>660</c:v>
                </c:pt>
                <c:pt idx="472">
                  <c:v>662</c:v>
                </c:pt>
                <c:pt idx="473">
                  <c:v>665</c:v>
                </c:pt>
                <c:pt idx="474">
                  <c:v>668</c:v>
                </c:pt>
                <c:pt idx="475">
                  <c:v>670</c:v>
                </c:pt>
                <c:pt idx="476">
                  <c:v>673</c:v>
                </c:pt>
                <c:pt idx="477">
                  <c:v>675</c:v>
                </c:pt>
                <c:pt idx="478">
                  <c:v>678</c:v>
                </c:pt>
                <c:pt idx="479">
                  <c:v>680</c:v>
                </c:pt>
                <c:pt idx="480">
                  <c:v>684</c:v>
                </c:pt>
                <c:pt idx="481">
                  <c:v>687</c:v>
                </c:pt>
                <c:pt idx="482">
                  <c:v>690</c:v>
                </c:pt>
                <c:pt idx="483">
                  <c:v>693</c:v>
                </c:pt>
                <c:pt idx="484">
                  <c:v>695</c:v>
                </c:pt>
                <c:pt idx="485">
                  <c:v>703</c:v>
                </c:pt>
                <c:pt idx="486">
                  <c:v>707</c:v>
                </c:pt>
                <c:pt idx="487">
                  <c:v>711</c:v>
                </c:pt>
                <c:pt idx="488">
                  <c:v>714</c:v>
                </c:pt>
                <c:pt idx="489">
                  <c:v>719</c:v>
                </c:pt>
                <c:pt idx="490">
                  <c:v>721</c:v>
                </c:pt>
                <c:pt idx="491">
                  <c:v>723</c:v>
                </c:pt>
                <c:pt idx="492">
                  <c:v>727</c:v>
                </c:pt>
                <c:pt idx="493">
                  <c:v>730</c:v>
                </c:pt>
                <c:pt idx="494">
                  <c:v>732</c:v>
                </c:pt>
                <c:pt idx="495">
                  <c:v>734</c:v>
                </c:pt>
                <c:pt idx="496">
                  <c:v>737</c:v>
                </c:pt>
                <c:pt idx="497">
                  <c:v>740</c:v>
                </c:pt>
                <c:pt idx="498">
                  <c:v>741</c:v>
                </c:pt>
                <c:pt idx="499">
                  <c:v>744</c:v>
                </c:pt>
                <c:pt idx="500">
                  <c:v>746</c:v>
                </c:pt>
                <c:pt idx="501">
                  <c:v>748</c:v>
                </c:pt>
                <c:pt idx="502">
                  <c:v>751</c:v>
                </c:pt>
                <c:pt idx="503">
                  <c:v>754</c:v>
                </c:pt>
                <c:pt idx="504">
                  <c:v>757</c:v>
                </c:pt>
                <c:pt idx="505">
                  <c:v>760</c:v>
                </c:pt>
                <c:pt idx="506">
                  <c:v>764</c:v>
                </c:pt>
                <c:pt idx="507">
                  <c:v>767</c:v>
                </c:pt>
                <c:pt idx="508">
                  <c:v>770</c:v>
                </c:pt>
                <c:pt idx="509">
                  <c:v>772</c:v>
                </c:pt>
                <c:pt idx="510">
                  <c:v>776</c:v>
                </c:pt>
                <c:pt idx="511">
                  <c:v>779</c:v>
                </c:pt>
                <c:pt idx="512">
                  <c:v>781</c:v>
                </c:pt>
                <c:pt idx="513">
                  <c:v>783</c:v>
                </c:pt>
                <c:pt idx="514">
                  <c:v>785</c:v>
                </c:pt>
                <c:pt idx="515">
                  <c:v>787</c:v>
                </c:pt>
                <c:pt idx="516">
                  <c:v>790</c:v>
                </c:pt>
                <c:pt idx="517">
                  <c:v>793</c:v>
                </c:pt>
                <c:pt idx="518">
                  <c:v>797</c:v>
                </c:pt>
                <c:pt idx="519">
                  <c:v>800</c:v>
                </c:pt>
                <c:pt idx="520">
                  <c:v>803</c:v>
                </c:pt>
                <c:pt idx="521">
                  <c:v>808</c:v>
                </c:pt>
                <c:pt idx="522">
                  <c:v>812</c:v>
                </c:pt>
                <c:pt idx="523">
                  <c:v>816</c:v>
                </c:pt>
                <c:pt idx="524">
                  <c:v>819</c:v>
                </c:pt>
                <c:pt idx="525">
                  <c:v>824</c:v>
                </c:pt>
                <c:pt idx="526">
                  <c:v>826</c:v>
                </c:pt>
                <c:pt idx="527">
                  <c:v>830</c:v>
                </c:pt>
                <c:pt idx="528">
                  <c:v>834</c:v>
                </c:pt>
                <c:pt idx="529">
                  <c:v>837</c:v>
                </c:pt>
                <c:pt idx="530">
                  <c:v>840</c:v>
                </c:pt>
                <c:pt idx="531">
                  <c:v>843</c:v>
                </c:pt>
                <c:pt idx="532">
                  <c:v>845</c:v>
                </c:pt>
                <c:pt idx="533">
                  <c:v>847</c:v>
                </c:pt>
                <c:pt idx="534">
                  <c:v>851</c:v>
                </c:pt>
                <c:pt idx="535">
                  <c:v>854</c:v>
                </c:pt>
                <c:pt idx="536">
                  <c:v>855</c:v>
                </c:pt>
                <c:pt idx="537">
                  <c:v>858</c:v>
                </c:pt>
                <c:pt idx="538">
                  <c:v>862</c:v>
                </c:pt>
                <c:pt idx="539">
                  <c:v>865</c:v>
                </c:pt>
                <c:pt idx="540">
                  <c:v>868</c:v>
                </c:pt>
                <c:pt idx="541">
                  <c:v>870</c:v>
                </c:pt>
                <c:pt idx="542">
                  <c:v>872</c:v>
                </c:pt>
                <c:pt idx="543">
                  <c:v>875</c:v>
                </c:pt>
                <c:pt idx="544">
                  <c:v>879</c:v>
                </c:pt>
                <c:pt idx="545">
                  <c:v>881</c:v>
                </c:pt>
                <c:pt idx="546">
                  <c:v>884</c:v>
                </c:pt>
                <c:pt idx="547">
                  <c:v>888</c:v>
                </c:pt>
                <c:pt idx="548">
                  <c:v>890</c:v>
                </c:pt>
                <c:pt idx="549">
                  <c:v>895</c:v>
                </c:pt>
                <c:pt idx="550">
                  <c:v>898</c:v>
                </c:pt>
                <c:pt idx="551">
                  <c:v>902</c:v>
                </c:pt>
                <c:pt idx="552">
                  <c:v>904</c:v>
                </c:pt>
                <c:pt idx="553">
                  <c:v>907</c:v>
                </c:pt>
                <c:pt idx="554">
                  <c:v>909</c:v>
                </c:pt>
                <c:pt idx="555">
                  <c:v>911</c:v>
                </c:pt>
                <c:pt idx="556">
                  <c:v>914</c:v>
                </c:pt>
                <c:pt idx="557">
                  <c:v>916</c:v>
                </c:pt>
                <c:pt idx="558">
                  <c:v>924</c:v>
                </c:pt>
                <c:pt idx="559">
                  <c:v>928</c:v>
                </c:pt>
                <c:pt idx="560">
                  <c:v>932</c:v>
                </c:pt>
                <c:pt idx="561">
                  <c:v>935</c:v>
                </c:pt>
                <c:pt idx="562">
                  <c:v>938</c:v>
                </c:pt>
                <c:pt idx="563">
                  <c:v>940</c:v>
                </c:pt>
                <c:pt idx="564">
                  <c:v>943</c:v>
                </c:pt>
                <c:pt idx="565">
                  <c:v>946</c:v>
                </c:pt>
                <c:pt idx="566">
                  <c:v>949</c:v>
                </c:pt>
                <c:pt idx="567">
                  <c:v>952</c:v>
                </c:pt>
                <c:pt idx="568">
                  <c:v>957</c:v>
                </c:pt>
                <c:pt idx="569">
                  <c:v>960</c:v>
                </c:pt>
                <c:pt idx="570">
                  <c:v>963</c:v>
                </c:pt>
                <c:pt idx="571">
                  <c:v>966</c:v>
                </c:pt>
                <c:pt idx="572">
                  <c:v>970</c:v>
                </c:pt>
                <c:pt idx="573">
                  <c:v>975</c:v>
                </c:pt>
                <c:pt idx="574">
                  <c:v>979</c:v>
                </c:pt>
                <c:pt idx="575">
                  <c:v>983</c:v>
                </c:pt>
                <c:pt idx="576">
                  <c:v>987</c:v>
                </c:pt>
                <c:pt idx="577">
                  <c:v>990</c:v>
                </c:pt>
                <c:pt idx="578">
                  <c:v>994</c:v>
                </c:pt>
                <c:pt idx="579">
                  <c:v>999</c:v>
                </c:pt>
                <c:pt idx="580">
                  <c:v>1005</c:v>
                </c:pt>
                <c:pt idx="581">
                  <c:v>1009</c:v>
                </c:pt>
                <c:pt idx="582">
                  <c:v>1013</c:v>
                </c:pt>
                <c:pt idx="583">
                  <c:v>1016</c:v>
                </c:pt>
                <c:pt idx="584">
                  <c:v>1020</c:v>
                </c:pt>
                <c:pt idx="585">
                  <c:v>1029</c:v>
                </c:pt>
                <c:pt idx="586">
                  <c:v>1032</c:v>
                </c:pt>
                <c:pt idx="587">
                  <c:v>1035</c:v>
                </c:pt>
                <c:pt idx="588">
                  <c:v>1037</c:v>
                </c:pt>
                <c:pt idx="589">
                  <c:v>1040</c:v>
                </c:pt>
                <c:pt idx="590">
                  <c:v>1048</c:v>
                </c:pt>
                <c:pt idx="591">
                  <c:v>1052</c:v>
                </c:pt>
                <c:pt idx="592">
                  <c:v>1056</c:v>
                </c:pt>
                <c:pt idx="593">
                  <c:v>1060</c:v>
                </c:pt>
                <c:pt idx="594">
                  <c:v>1067</c:v>
                </c:pt>
                <c:pt idx="595">
                  <c:v>1071</c:v>
                </c:pt>
                <c:pt idx="596">
                  <c:v>1078</c:v>
                </c:pt>
                <c:pt idx="597">
                  <c:v>1084</c:v>
                </c:pt>
                <c:pt idx="598">
                  <c:v>1090</c:v>
                </c:pt>
                <c:pt idx="599">
                  <c:v>1095</c:v>
                </c:pt>
                <c:pt idx="600">
                  <c:v>1099</c:v>
                </c:pt>
                <c:pt idx="601">
                  <c:v>1102</c:v>
                </c:pt>
                <c:pt idx="602">
                  <c:v>1106</c:v>
                </c:pt>
                <c:pt idx="603">
                  <c:v>1109</c:v>
                </c:pt>
                <c:pt idx="604">
                  <c:v>1114</c:v>
                </c:pt>
                <c:pt idx="605">
                  <c:v>1118</c:v>
                </c:pt>
                <c:pt idx="606">
                  <c:v>1121</c:v>
                </c:pt>
                <c:pt idx="607">
                  <c:v>1125</c:v>
                </c:pt>
                <c:pt idx="608">
                  <c:v>1129</c:v>
                </c:pt>
                <c:pt idx="609">
                  <c:v>1135</c:v>
                </c:pt>
                <c:pt idx="610">
                  <c:v>1139</c:v>
                </c:pt>
                <c:pt idx="611">
                  <c:v>1148</c:v>
                </c:pt>
                <c:pt idx="612">
                  <c:v>1152</c:v>
                </c:pt>
                <c:pt idx="613">
                  <c:v>1158</c:v>
                </c:pt>
                <c:pt idx="614">
                  <c:v>1163</c:v>
                </c:pt>
                <c:pt idx="615">
                  <c:v>1167</c:v>
                </c:pt>
                <c:pt idx="616">
                  <c:v>1174</c:v>
                </c:pt>
                <c:pt idx="617">
                  <c:v>1179</c:v>
                </c:pt>
                <c:pt idx="618">
                  <c:v>1182</c:v>
                </c:pt>
                <c:pt idx="619">
                  <c:v>1186</c:v>
                </c:pt>
                <c:pt idx="620">
                  <c:v>1192</c:v>
                </c:pt>
                <c:pt idx="621">
                  <c:v>1196</c:v>
                </c:pt>
                <c:pt idx="622">
                  <c:v>1199</c:v>
                </c:pt>
                <c:pt idx="623">
                  <c:v>1204</c:v>
                </c:pt>
                <c:pt idx="624">
                  <c:v>1207</c:v>
                </c:pt>
                <c:pt idx="625">
                  <c:v>1215</c:v>
                </c:pt>
                <c:pt idx="626">
                  <c:v>1219</c:v>
                </c:pt>
                <c:pt idx="627">
                  <c:v>1223</c:v>
                </c:pt>
                <c:pt idx="628">
                  <c:v>1229</c:v>
                </c:pt>
                <c:pt idx="629">
                  <c:v>1233</c:v>
                </c:pt>
                <c:pt idx="630">
                  <c:v>1236</c:v>
                </c:pt>
                <c:pt idx="631">
                  <c:v>1239</c:v>
                </c:pt>
                <c:pt idx="632">
                  <c:v>1244</c:v>
                </c:pt>
                <c:pt idx="633">
                  <c:v>1248</c:v>
                </c:pt>
                <c:pt idx="634">
                  <c:v>1254</c:v>
                </c:pt>
                <c:pt idx="635">
                  <c:v>1260</c:v>
                </c:pt>
                <c:pt idx="636">
                  <c:v>1264</c:v>
                </c:pt>
                <c:pt idx="637">
                  <c:v>1268</c:v>
                </c:pt>
                <c:pt idx="638">
                  <c:v>1275</c:v>
                </c:pt>
                <c:pt idx="639">
                  <c:v>1280</c:v>
                </c:pt>
                <c:pt idx="640">
                  <c:v>1284</c:v>
                </c:pt>
                <c:pt idx="641">
                  <c:v>1288</c:v>
                </c:pt>
                <c:pt idx="642">
                  <c:v>1291</c:v>
                </c:pt>
                <c:pt idx="643">
                  <c:v>1294</c:v>
                </c:pt>
                <c:pt idx="644">
                  <c:v>1297</c:v>
                </c:pt>
                <c:pt idx="645">
                  <c:v>1301</c:v>
                </c:pt>
                <c:pt idx="646">
                  <c:v>1307</c:v>
                </c:pt>
                <c:pt idx="647">
                  <c:v>1313</c:v>
                </c:pt>
                <c:pt idx="648">
                  <c:v>1316</c:v>
                </c:pt>
                <c:pt idx="649">
                  <c:v>1319</c:v>
                </c:pt>
                <c:pt idx="650">
                  <c:v>1324</c:v>
                </c:pt>
                <c:pt idx="651">
                  <c:v>1329</c:v>
                </c:pt>
                <c:pt idx="652">
                  <c:v>1332</c:v>
                </c:pt>
                <c:pt idx="653">
                  <c:v>1336</c:v>
                </c:pt>
                <c:pt idx="654">
                  <c:v>1341</c:v>
                </c:pt>
                <c:pt idx="655">
                  <c:v>1345</c:v>
                </c:pt>
                <c:pt idx="656">
                  <c:v>1350</c:v>
                </c:pt>
                <c:pt idx="657">
                  <c:v>1355</c:v>
                </c:pt>
                <c:pt idx="658">
                  <c:v>1358</c:v>
                </c:pt>
                <c:pt idx="659">
                  <c:v>1362</c:v>
                </c:pt>
                <c:pt idx="660">
                  <c:v>1366</c:v>
                </c:pt>
                <c:pt idx="661">
                  <c:v>1369</c:v>
                </c:pt>
                <c:pt idx="662">
                  <c:v>1373</c:v>
                </c:pt>
                <c:pt idx="663">
                  <c:v>1379</c:v>
                </c:pt>
                <c:pt idx="664">
                  <c:v>1383</c:v>
                </c:pt>
                <c:pt idx="665">
                  <c:v>1388</c:v>
                </c:pt>
                <c:pt idx="666">
                  <c:v>1392</c:v>
                </c:pt>
                <c:pt idx="667">
                  <c:v>1401</c:v>
                </c:pt>
                <c:pt idx="668">
                  <c:v>1405</c:v>
                </c:pt>
                <c:pt idx="669">
                  <c:v>1409</c:v>
                </c:pt>
                <c:pt idx="670">
                  <c:v>1414</c:v>
                </c:pt>
                <c:pt idx="671">
                  <c:v>1419</c:v>
                </c:pt>
                <c:pt idx="672">
                  <c:v>1424</c:v>
                </c:pt>
                <c:pt idx="673">
                  <c:v>1429</c:v>
                </c:pt>
                <c:pt idx="674">
                  <c:v>1434</c:v>
                </c:pt>
                <c:pt idx="675">
                  <c:v>1440</c:v>
                </c:pt>
                <c:pt idx="676">
                  <c:v>1444</c:v>
                </c:pt>
                <c:pt idx="677">
                  <c:v>1449</c:v>
                </c:pt>
                <c:pt idx="678">
                  <c:v>1459</c:v>
                </c:pt>
                <c:pt idx="679">
                  <c:v>1463</c:v>
                </c:pt>
                <c:pt idx="680">
                  <c:v>1466</c:v>
                </c:pt>
                <c:pt idx="681">
                  <c:v>1469</c:v>
                </c:pt>
                <c:pt idx="682">
                  <c:v>1474</c:v>
                </c:pt>
                <c:pt idx="683">
                  <c:v>1480</c:v>
                </c:pt>
                <c:pt idx="684">
                  <c:v>1485</c:v>
                </c:pt>
                <c:pt idx="685">
                  <c:v>1492</c:v>
                </c:pt>
                <c:pt idx="686">
                  <c:v>1500</c:v>
                </c:pt>
                <c:pt idx="687">
                  <c:v>1508</c:v>
                </c:pt>
                <c:pt idx="688">
                  <c:v>1512</c:v>
                </c:pt>
                <c:pt idx="689">
                  <c:v>1516</c:v>
                </c:pt>
                <c:pt idx="690">
                  <c:v>1519</c:v>
                </c:pt>
                <c:pt idx="691">
                  <c:v>1522</c:v>
                </c:pt>
                <c:pt idx="692">
                  <c:v>1533</c:v>
                </c:pt>
                <c:pt idx="693">
                  <c:v>1540</c:v>
                </c:pt>
                <c:pt idx="694">
                  <c:v>1546</c:v>
                </c:pt>
                <c:pt idx="695">
                  <c:v>1552</c:v>
                </c:pt>
                <c:pt idx="696">
                  <c:v>1557</c:v>
                </c:pt>
                <c:pt idx="697">
                  <c:v>1565</c:v>
                </c:pt>
                <c:pt idx="698">
                  <c:v>1571</c:v>
                </c:pt>
                <c:pt idx="699">
                  <c:v>1580</c:v>
                </c:pt>
                <c:pt idx="700">
                  <c:v>1589</c:v>
                </c:pt>
                <c:pt idx="701">
                  <c:v>1593</c:v>
                </c:pt>
                <c:pt idx="702">
                  <c:v>1597</c:v>
                </c:pt>
                <c:pt idx="703">
                  <c:v>1603</c:v>
                </c:pt>
                <c:pt idx="704">
                  <c:v>1607</c:v>
                </c:pt>
                <c:pt idx="705">
                  <c:v>1612</c:v>
                </c:pt>
                <c:pt idx="706">
                  <c:v>1617</c:v>
                </c:pt>
                <c:pt idx="707">
                  <c:v>1628</c:v>
                </c:pt>
                <c:pt idx="708">
                  <c:v>1637</c:v>
                </c:pt>
                <c:pt idx="709">
                  <c:v>1642</c:v>
                </c:pt>
                <c:pt idx="710">
                  <c:v>1647</c:v>
                </c:pt>
                <c:pt idx="711">
                  <c:v>1652</c:v>
                </c:pt>
                <c:pt idx="712">
                  <c:v>1671</c:v>
                </c:pt>
                <c:pt idx="713">
                  <c:v>1676</c:v>
                </c:pt>
                <c:pt idx="714">
                  <c:v>1681</c:v>
                </c:pt>
                <c:pt idx="715">
                  <c:v>1686</c:v>
                </c:pt>
                <c:pt idx="716">
                  <c:v>1694</c:v>
                </c:pt>
                <c:pt idx="717">
                  <c:v>1705</c:v>
                </c:pt>
                <c:pt idx="718">
                  <c:v>1713</c:v>
                </c:pt>
                <c:pt idx="719">
                  <c:v>1717</c:v>
                </c:pt>
                <c:pt idx="720">
                  <c:v>1723</c:v>
                </c:pt>
                <c:pt idx="721">
                  <c:v>1729</c:v>
                </c:pt>
                <c:pt idx="722">
                  <c:v>1734</c:v>
                </c:pt>
                <c:pt idx="723">
                  <c:v>1738</c:v>
                </c:pt>
                <c:pt idx="724">
                  <c:v>1743</c:v>
                </c:pt>
                <c:pt idx="725">
                  <c:v>1762</c:v>
                </c:pt>
                <c:pt idx="726">
                  <c:v>1767</c:v>
                </c:pt>
                <c:pt idx="727">
                  <c:v>1772</c:v>
                </c:pt>
                <c:pt idx="728">
                  <c:v>1778</c:v>
                </c:pt>
                <c:pt idx="729">
                  <c:v>1783</c:v>
                </c:pt>
                <c:pt idx="730">
                  <c:v>1788</c:v>
                </c:pt>
                <c:pt idx="731">
                  <c:v>1791</c:v>
                </c:pt>
                <c:pt idx="732">
                  <c:v>1795</c:v>
                </c:pt>
                <c:pt idx="733">
                  <c:v>1799</c:v>
                </c:pt>
                <c:pt idx="734">
                  <c:v>1804</c:v>
                </c:pt>
                <c:pt idx="735">
                  <c:v>1808</c:v>
                </c:pt>
                <c:pt idx="736">
                  <c:v>1812</c:v>
                </c:pt>
                <c:pt idx="737">
                  <c:v>1819</c:v>
                </c:pt>
                <c:pt idx="738">
                  <c:v>1824</c:v>
                </c:pt>
                <c:pt idx="739">
                  <c:v>1827</c:v>
                </c:pt>
                <c:pt idx="740">
                  <c:v>1831</c:v>
                </c:pt>
                <c:pt idx="741">
                  <c:v>1837</c:v>
                </c:pt>
                <c:pt idx="742">
                  <c:v>1857</c:v>
                </c:pt>
                <c:pt idx="743">
                  <c:v>1863</c:v>
                </c:pt>
                <c:pt idx="744">
                  <c:v>1869</c:v>
                </c:pt>
                <c:pt idx="745">
                  <c:v>1877</c:v>
                </c:pt>
                <c:pt idx="746">
                  <c:v>1883</c:v>
                </c:pt>
                <c:pt idx="747">
                  <c:v>1888</c:v>
                </c:pt>
                <c:pt idx="748">
                  <c:v>1894</c:v>
                </c:pt>
                <c:pt idx="749">
                  <c:v>1898</c:v>
                </c:pt>
                <c:pt idx="750">
                  <c:v>1903</c:v>
                </c:pt>
                <c:pt idx="751">
                  <c:v>1907</c:v>
                </c:pt>
                <c:pt idx="752">
                  <c:v>1911</c:v>
                </c:pt>
                <c:pt idx="753">
                  <c:v>1916</c:v>
                </c:pt>
                <c:pt idx="754">
                  <c:v>1921</c:v>
                </c:pt>
                <c:pt idx="755">
                  <c:v>1925</c:v>
                </c:pt>
                <c:pt idx="756">
                  <c:v>1935</c:v>
                </c:pt>
                <c:pt idx="757">
                  <c:v>1942</c:v>
                </c:pt>
                <c:pt idx="758">
                  <c:v>1947</c:v>
                </c:pt>
                <c:pt idx="759">
                  <c:v>1952</c:v>
                </c:pt>
                <c:pt idx="760">
                  <c:v>1958</c:v>
                </c:pt>
                <c:pt idx="761">
                  <c:v>1963</c:v>
                </c:pt>
                <c:pt idx="762">
                  <c:v>1970</c:v>
                </c:pt>
                <c:pt idx="763">
                  <c:v>1977</c:v>
                </c:pt>
                <c:pt idx="764">
                  <c:v>1984</c:v>
                </c:pt>
                <c:pt idx="765">
                  <c:v>1994</c:v>
                </c:pt>
                <c:pt idx="766">
                  <c:v>1998</c:v>
                </c:pt>
                <c:pt idx="767">
                  <c:v>2004</c:v>
                </c:pt>
                <c:pt idx="768">
                  <c:v>2009</c:v>
                </c:pt>
                <c:pt idx="769">
                  <c:v>2014</c:v>
                </c:pt>
                <c:pt idx="770">
                  <c:v>2019</c:v>
                </c:pt>
                <c:pt idx="771">
                  <c:v>2029</c:v>
                </c:pt>
                <c:pt idx="772">
                  <c:v>2038</c:v>
                </c:pt>
                <c:pt idx="773">
                  <c:v>2043</c:v>
                </c:pt>
                <c:pt idx="774">
                  <c:v>2050</c:v>
                </c:pt>
                <c:pt idx="775">
                  <c:v>2055</c:v>
                </c:pt>
                <c:pt idx="776">
                  <c:v>2061</c:v>
                </c:pt>
                <c:pt idx="777">
                  <c:v>2066</c:v>
                </c:pt>
                <c:pt idx="778">
                  <c:v>2074</c:v>
                </c:pt>
                <c:pt idx="779">
                  <c:v>2080</c:v>
                </c:pt>
                <c:pt idx="780">
                  <c:v>2085</c:v>
                </c:pt>
                <c:pt idx="781">
                  <c:v>2092</c:v>
                </c:pt>
                <c:pt idx="782">
                  <c:v>2098</c:v>
                </c:pt>
                <c:pt idx="783">
                  <c:v>2106</c:v>
                </c:pt>
                <c:pt idx="784">
                  <c:v>2112</c:v>
                </c:pt>
                <c:pt idx="785">
                  <c:v>2118</c:v>
                </c:pt>
                <c:pt idx="786">
                  <c:v>2126</c:v>
                </c:pt>
                <c:pt idx="787">
                  <c:v>2130</c:v>
                </c:pt>
                <c:pt idx="788">
                  <c:v>2136</c:v>
                </c:pt>
                <c:pt idx="789">
                  <c:v>2142</c:v>
                </c:pt>
                <c:pt idx="790">
                  <c:v>2148</c:v>
                </c:pt>
                <c:pt idx="791">
                  <c:v>2153</c:v>
                </c:pt>
                <c:pt idx="792">
                  <c:v>2158</c:v>
                </c:pt>
                <c:pt idx="793">
                  <c:v>2163</c:v>
                </c:pt>
                <c:pt idx="794">
                  <c:v>2169</c:v>
                </c:pt>
                <c:pt idx="795">
                  <c:v>2176</c:v>
                </c:pt>
                <c:pt idx="796">
                  <c:v>2182</c:v>
                </c:pt>
                <c:pt idx="797">
                  <c:v>2188</c:v>
                </c:pt>
                <c:pt idx="798">
                  <c:v>2194</c:v>
                </c:pt>
                <c:pt idx="799">
                  <c:v>2201</c:v>
                </c:pt>
                <c:pt idx="800">
                  <c:v>2206</c:v>
                </c:pt>
                <c:pt idx="801">
                  <c:v>2212</c:v>
                </c:pt>
                <c:pt idx="802">
                  <c:v>2218</c:v>
                </c:pt>
                <c:pt idx="803">
                  <c:v>2225</c:v>
                </c:pt>
                <c:pt idx="804">
                  <c:v>2230</c:v>
                </c:pt>
                <c:pt idx="805">
                  <c:v>2236</c:v>
                </c:pt>
                <c:pt idx="806">
                  <c:v>2240</c:v>
                </c:pt>
                <c:pt idx="807">
                  <c:v>2245</c:v>
                </c:pt>
                <c:pt idx="808">
                  <c:v>2249</c:v>
                </c:pt>
                <c:pt idx="809">
                  <c:v>2257</c:v>
                </c:pt>
                <c:pt idx="810">
                  <c:v>2262</c:v>
                </c:pt>
                <c:pt idx="811">
                  <c:v>2268</c:v>
                </c:pt>
                <c:pt idx="812">
                  <c:v>2273</c:v>
                </c:pt>
                <c:pt idx="813">
                  <c:v>2285</c:v>
                </c:pt>
                <c:pt idx="814">
                  <c:v>2290</c:v>
                </c:pt>
                <c:pt idx="815">
                  <c:v>2297</c:v>
                </c:pt>
                <c:pt idx="816">
                  <c:v>2303</c:v>
                </c:pt>
                <c:pt idx="817">
                  <c:v>2309</c:v>
                </c:pt>
                <c:pt idx="818">
                  <c:v>2319</c:v>
                </c:pt>
                <c:pt idx="819">
                  <c:v>2324</c:v>
                </c:pt>
                <c:pt idx="820">
                  <c:v>2330</c:v>
                </c:pt>
                <c:pt idx="821">
                  <c:v>2339</c:v>
                </c:pt>
                <c:pt idx="822">
                  <c:v>2345</c:v>
                </c:pt>
                <c:pt idx="823">
                  <c:v>2352</c:v>
                </c:pt>
                <c:pt idx="824">
                  <c:v>2359</c:v>
                </c:pt>
                <c:pt idx="825">
                  <c:v>2364</c:v>
                </c:pt>
                <c:pt idx="826">
                  <c:v>2369</c:v>
                </c:pt>
                <c:pt idx="827">
                  <c:v>2382</c:v>
                </c:pt>
                <c:pt idx="828">
                  <c:v>2387</c:v>
                </c:pt>
                <c:pt idx="829">
                  <c:v>2393</c:v>
                </c:pt>
                <c:pt idx="830">
                  <c:v>2399</c:v>
                </c:pt>
                <c:pt idx="831">
                  <c:v>2405</c:v>
                </c:pt>
                <c:pt idx="832">
                  <c:v>2409</c:v>
                </c:pt>
                <c:pt idx="833">
                  <c:v>2415</c:v>
                </c:pt>
                <c:pt idx="834">
                  <c:v>2419</c:v>
                </c:pt>
                <c:pt idx="835">
                  <c:v>2424</c:v>
                </c:pt>
                <c:pt idx="836">
                  <c:v>2430</c:v>
                </c:pt>
                <c:pt idx="837">
                  <c:v>2436</c:v>
                </c:pt>
                <c:pt idx="838">
                  <c:v>2441</c:v>
                </c:pt>
                <c:pt idx="839">
                  <c:v>2447</c:v>
                </c:pt>
                <c:pt idx="840">
                  <c:v>2455</c:v>
                </c:pt>
                <c:pt idx="841">
                  <c:v>2460</c:v>
                </c:pt>
                <c:pt idx="842">
                  <c:v>2467</c:v>
                </c:pt>
                <c:pt idx="843">
                  <c:v>2471</c:v>
                </c:pt>
                <c:pt idx="844">
                  <c:v>2476</c:v>
                </c:pt>
                <c:pt idx="845">
                  <c:v>2480</c:v>
                </c:pt>
                <c:pt idx="846">
                  <c:v>2486</c:v>
                </c:pt>
                <c:pt idx="847">
                  <c:v>2491</c:v>
                </c:pt>
                <c:pt idx="848">
                  <c:v>2495</c:v>
                </c:pt>
                <c:pt idx="849">
                  <c:v>2501</c:v>
                </c:pt>
                <c:pt idx="850">
                  <c:v>2507</c:v>
                </c:pt>
                <c:pt idx="851">
                  <c:v>2513</c:v>
                </c:pt>
                <c:pt idx="852">
                  <c:v>2517</c:v>
                </c:pt>
                <c:pt idx="853">
                  <c:v>2524</c:v>
                </c:pt>
                <c:pt idx="854">
                  <c:v>2531</c:v>
                </c:pt>
                <c:pt idx="855">
                  <c:v>2536</c:v>
                </c:pt>
                <c:pt idx="856">
                  <c:v>2544</c:v>
                </c:pt>
                <c:pt idx="857">
                  <c:v>2551</c:v>
                </c:pt>
                <c:pt idx="858">
                  <c:v>2556</c:v>
                </c:pt>
                <c:pt idx="859">
                  <c:v>2563</c:v>
                </c:pt>
                <c:pt idx="860">
                  <c:v>2568</c:v>
                </c:pt>
                <c:pt idx="861">
                  <c:v>2577</c:v>
                </c:pt>
                <c:pt idx="862">
                  <c:v>2585</c:v>
                </c:pt>
                <c:pt idx="863">
                  <c:v>2594</c:v>
                </c:pt>
                <c:pt idx="864">
                  <c:v>2612</c:v>
                </c:pt>
                <c:pt idx="865">
                  <c:v>2620</c:v>
                </c:pt>
                <c:pt idx="866">
                  <c:v>2629</c:v>
                </c:pt>
                <c:pt idx="867">
                  <c:v>2634</c:v>
                </c:pt>
                <c:pt idx="868">
                  <c:v>2642</c:v>
                </c:pt>
                <c:pt idx="869">
                  <c:v>2649</c:v>
                </c:pt>
                <c:pt idx="870">
                  <c:v>2654</c:v>
                </c:pt>
                <c:pt idx="871">
                  <c:v>2663</c:v>
                </c:pt>
                <c:pt idx="872">
                  <c:v>2672</c:v>
                </c:pt>
                <c:pt idx="873">
                  <c:v>2681</c:v>
                </c:pt>
                <c:pt idx="874">
                  <c:v>2687</c:v>
                </c:pt>
                <c:pt idx="875">
                  <c:v>2693</c:v>
                </c:pt>
                <c:pt idx="876">
                  <c:v>2704</c:v>
                </c:pt>
                <c:pt idx="877">
                  <c:v>2710</c:v>
                </c:pt>
                <c:pt idx="878">
                  <c:v>2716</c:v>
                </c:pt>
                <c:pt idx="879">
                  <c:v>2721</c:v>
                </c:pt>
                <c:pt idx="880">
                  <c:v>2730</c:v>
                </c:pt>
                <c:pt idx="881">
                  <c:v>2736</c:v>
                </c:pt>
                <c:pt idx="882">
                  <c:v>2743</c:v>
                </c:pt>
                <c:pt idx="883">
                  <c:v>2752</c:v>
                </c:pt>
                <c:pt idx="884">
                  <c:v>2759</c:v>
                </c:pt>
                <c:pt idx="885">
                  <c:v>2767</c:v>
                </c:pt>
                <c:pt idx="886">
                  <c:v>2772</c:v>
                </c:pt>
                <c:pt idx="887">
                  <c:v>2781</c:v>
                </c:pt>
                <c:pt idx="888">
                  <c:v>2789</c:v>
                </c:pt>
                <c:pt idx="889">
                  <c:v>2801</c:v>
                </c:pt>
                <c:pt idx="890">
                  <c:v>2811</c:v>
                </c:pt>
                <c:pt idx="891">
                  <c:v>2816</c:v>
                </c:pt>
                <c:pt idx="892">
                  <c:v>2825</c:v>
                </c:pt>
                <c:pt idx="893">
                  <c:v>2832</c:v>
                </c:pt>
                <c:pt idx="894">
                  <c:v>2837</c:v>
                </c:pt>
                <c:pt idx="895">
                  <c:v>2848</c:v>
                </c:pt>
                <c:pt idx="896">
                  <c:v>2854</c:v>
                </c:pt>
                <c:pt idx="897">
                  <c:v>2860</c:v>
                </c:pt>
                <c:pt idx="898">
                  <c:v>2868</c:v>
                </c:pt>
                <c:pt idx="899">
                  <c:v>2881</c:v>
                </c:pt>
                <c:pt idx="900">
                  <c:v>2886</c:v>
                </c:pt>
                <c:pt idx="901">
                  <c:v>2892</c:v>
                </c:pt>
                <c:pt idx="902">
                  <c:v>2899</c:v>
                </c:pt>
                <c:pt idx="903">
                  <c:v>2904</c:v>
                </c:pt>
                <c:pt idx="904">
                  <c:v>2911</c:v>
                </c:pt>
                <c:pt idx="905">
                  <c:v>2916</c:v>
                </c:pt>
                <c:pt idx="906">
                  <c:v>2923</c:v>
                </c:pt>
                <c:pt idx="907">
                  <c:v>2930</c:v>
                </c:pt>
                <c:pt idx="908">
                  <c:v>2937</c:v>
                </c:pt>
                <c:pt idx="909">
                  <c:v>2945</c:v>
                </c:pt>
                <c:pt idx="910">
                  <c:v>2958</c:v>
                </c:pt>
                <c:pt idx="911">
                  <c:v>2966</c:v>
                </c:pt>
                <c:pt idx="912">
                  <c:v>2974</c:v>
                </c:pt>
                <c:pt idx="913">
                  <c:v>2982</c:v>
                </c:pt>
                <c:pt idx="914">
                  <c:v>2989</c:v>
                </c:pt>
                <c:pt idx="915">
                  <c:v>2995</c:v>
                </c:pt>
                <c:pt idx="916">
                  <c:v>3004</c:v>
                </c:pt>
                <c:pt idx="917">
                  <c:v>3011</c:v>
                </c:pt>
                <c:pt idx="918">
                  <c:v>3019</c:v>
                </c:pt>
                <c:pt idx="919">
                  <c:v>3026</c:v>
                </c:pt>
                <c:pt idx="920">
                  <c:v>3039</c:v>
                </c:pt>
                <c:pt idx="921">
                  <c:v>3047</c:v>
                </c:pt>
                <c:pt idx="922">
                  <c:v>3054</c:v>
                </c:pt>
                <c:pt idx="923">
                  <c:v>3063</c:v>
                </c:pt>
                <c:pt idx="924">
                  <c:v>3076</c:v>
                </c:pt>
                <c:pt idx="925">
                  <c:v>3092</c:v>
                </c:pt>
                <c:pt idx="926">
                  <c:v>3101</c:v>
                </c:pt>
                <c:pt idx="927">
                  <c:v>3110</c:v>
                </c:pt>
                <c:pt idx="928">
                  <c:v>3121</c:v>
                </c:pt>
                <c:pt idx="929">
                  <c:v>3128</c:v>
                </c:pt>
                <c:pt idx="930">
                  <c:v>3133</c:v>
                </c:pt>
                <c:pt idx="931">
                  <c:v>3139</c:v>
                </c:pt>
                <c:pt idx="932">
                  <c:v>3146</c:v>
                </c:pt>
                <c:pt idx="933">
                  <c:v>3153</c:v>
                </c:pt>
                <c:pt idx="934">
                  <c:v>3161</c:v>
                </c:pt>
                <c:pt idx="935">
                  <c:v>3171</c:v>
                </c:pt>
                <c:pt idx="936">
                  <c:v>3178</c:v>
                </c:pt>
                <c:pt idx="937">
                  <c:v>3188</c:v>
                </c:pt>
                <c:pt idx="938">
                  <c:v>3194</c:v>
                </c:pt>
                <c:pt idx="939">
                  <c:v>3201</c:v>
                </c:pt>
                <c:pt idx="940">
                  <c:v>3211</c:v>
                </c:pt>
                <c:pt idx="941">
                  <c:v>3219</c:v>
                </c:pt>
                <c:pt idx="942">
                  <c:v>3232</c:v>
                </c:pt>
                <c:pt idx="943">
                  <c:v>3246</c:v>
                </c:pt>
                <c:pt idx="944">
                  <c:v>3253</c:v>
                </c:pt>
                <c:pt idx="945">
                  <c:v>3259</c:v>
                </c:pt>
                <c:pt idx="946">
                  <c:v>3266</c:v>
                </c:pt>
                <c:pt idx="947">
                  <c:v>3272</c:v>
                </c:pt>
                <c:pt idx="948">
                  <c:v>3279</c:v>
                </c:pt>
                <c:pt idx="949">
                  <c:v>3285</c:v>
                </c:pt>
                <c:pt idx="950">
                  <c:v>3292</c:v>
                </c:pt>
                <c:pt idx="951">
                  <c:v>3298</c:v>
                </c:pt>
                <c:pt idx="952">
                  <c:v>3310</c:v>
                </c:pt>
                <c:pt idx="953">
                  <c:v>3317</c:v>
                </c:pt>
                <c:pt idx="954">
                  <c:v>3323</c:v>
                </c:pt>
                <c:pt idx="955">
                  <c:v>3330</c:v>
                </c:pt>
                <c:pt idx="956">
                  <c:v>3337</c:v>
                </c:pt>
                <c:pt idx="957">
                  <c:v>3343</c:v>
                </c:pt>
                <c:pt idx="958">
                  <c:v>3349</c:v>
                </c:pt>
                <c:pt idx="959">
                  <c:v>3359</c:v>
                </c:pt>
                <c:pt idx="960">
                  <c:v>3365</c:v>
                </c:pt>
                <c:pt idx="961">
                  <c:v>3371</c:v>
                </c:pt>
                <c:pt idx="962">
                  <c:v>3376</c:v>
                </c:pt>
                <c:pt idx="963">
                  <c:v>3382</c:v>
                </c:pt>
                <c:pt idx="964">
                  <c:v>3409</c:v>
                </c:pt>
                <c:pt idx="965">
                  <c:v>3416</c:v>
                </c:pt>
                <c:pt idx="966">
                  <c:v>3423</c:v>
                </c:pt>
                <c:pt idx="967">
                  <c:v>3429</c:v>
                </c:pt>
                <c:pt idx="968">
                  <c:v>3435</c:v>
                </c:pt>
                <c:pt idx="969">
                  <c:v>3440</c:v>
                </c:pt>
                <c:pt idx="970">
                  <c:v>3446</c:v>
                </c:pt>
                <c:pt idx="971">
                  <c:v>3452</c:v>
                </c:pt>
                <c:pt idx="972">
                  <c:v>3458</c:v>
                </c:pt>
                <c:pt idx="973">
                  <c:v>3468</c:v>
                </c:pt>
                <c:pt idx="974">
                  <c:v>3478</c:v>
                </c:pt>
                <c:pt idx="975">
                  <c:v>3485</c:v>
                </c:pt>
                <c:pt idx="976">
                  <c:v>3491</c:v>
                </c:pt>
                <c:pt idx="977">
                  <c:v>3498</c:v>
                </c:pt>
                <c:pt idx="978">
                  <c:v>3504</c:v>
                </c:pt>
                <c:pt idx="979">
                  <c:v>3512</c:v>
                </c:pt>
                <c:pt idx="980">
                  <c:v>3519</c:v>
                </c:pt>
                <c:pt idx="981">
                  <c:v>3527</c:v>
                </c:pt>
                <c:pt idx="982">
                  <c:v>3534</c:v>
                </c:pt>
                <c:pt idx="983">
                  <c:v>3539</c:v>
                </c:pt>
                <c:pt idx="984">
                  <c:v>3548</c:v>
                </c:pt>
                <c:pt idx="985">
                  <c:v>3555</c:v>
                </c:pt>
                <c:pt idx="986">
                  <c:v>3564</c:v>
                </c:pt>
                <c:pt idx="987">
                  <c:v>3570</c:v>
                </c:pt>
                <c:pt idx="988">
                  <c:v>3576</c:v>
                </c:pt>
                <c:pt idx="989">
                  <c:v>3583</c:v>
                </c:pt>
                <c:pt idx="990">
                  <c:v>3591</c:v>
                </c:pt>
                <c:pt idx="991">
                  <c:v>3598</c:v>
                </c:pt>
                <c:pt idx="992">
                  <c:v>3604</c:v>
                </c:pt>
                <c:pt idx="993">
                  <c:v>3618</c:v>
                </c:pt>
                <c:pt idx="994">
                  <c:v>3632</c:v>
                </c:pt>
                <c:pt idx="995">
                  <c:v>3639</c:v>
                </c:pt>
                <c:pt idx="996">
                  <c:v>3646</c:v>
                </c:pt>
                <c:pt idx="997">
                  <c:v>3653</c:v>
                </c:pt>
                <c:pt idx="998">
                  <c:v>3659</c:v>
                </c:pt>
                <c:pt idx="999">
                  <c:v>3667</c:v>
                </c:pt>
                <c:pt idx="1000">
                  <c:v>3673</c:v>
                </c:pt>
              </c:numCache>
            </c:numRef>
          </c:val>
          <c:smooth val="0"/>
        </c:ser>
        <c:ser>
          <c:idx val="2"/>
          <c:order val="2"/>
          <c:tx>
            <c:strRef>
              <c:f>[random_1000_results11.xlsx]random_1000_results!$M$1</c:f>
              <c:strCache>
                <c:ptCount val="1"/>
                <c:pt idx="0">
                  <c:v>selection_timeTotal</c:v>
                </c:pt>
              </c:strCache>
            </c:strRef>
          </c:tx>
          <c:spPr>
            <a:ln w="28575" cap="rnd">
              <a:solidFill>
                <a:schemeClr val="accent3"/>
              </a:solidFill>
              <a:round/>
            </a:ln>
            <a:effectLst/>
          </c:spPr>
          <c:marker>
            <c:symbol val="none"/>
          </c:marker>
          <c:dLbls>
            <c:delete val="1"/>
          </c:dLbls>
          <c:val>
            <c:numRef>
              <c:f>[random_1000_results11.xlsx]random_1000_results!$M$2:$M$1002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2</c:v>
                </c:pt>
                <c:pt idx="27">
                  <c:v>2</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4</c:v>
                </c:pt>
                <c:pt idx="53">
                  <c:v>4</c:v>
                </c:pt>
                <c:pt idx="54">
                  <c:v>5</c:v>
                </c:pt>
                <c:pt idx="55">
                  <c:v>5</c:v>
                </c:pt>
                <c:pt idx="56">
                  <c:v>5</c:v>
                </c:pt>
                <c:pt idx="57">
                  <c:v>6</c:v>
                </c:pt>
                <c:pt idx="58">
                  <c:v>6</c:v>
                </c:pt>
                <c:pt idx="59">
                  <c:v>6</c:v>
                </c:pt>
                <c:pt idx="60">
                  <c:v>6</c:v>
                </c:pt>
                <c:pt idx="61">
                  <c:v>6</c:v>
                </c:pt>
                <c:pt idx="62">
                  <c:v>7</c:v>
                </c:pt>
                <c:pt idx="63">
                  <c:v>7</c:v>
                </c:pt>
                <c:pt idx="64">
                  <c:v>7</c:v>
                </c:pt>
                <c:pt idx="65">
                  <c:v>8</c:v>
                </c:pt>
                <c:pt idx="66">
                  <c:v>8</c:v>
                </c:pt>
                <c:pt idx="67">
                  <c:v>8</c:v>
                </c:pt>
                <c:pt idx="68">
                  <c:v>9</c:v>
                </c:pt>
                <c:pt idx="69">
                  <c:v>10</c:v>
                </c:pt>
                <c:pt idx="70">
                  <c:v>12</c:v>
                </c:pt>
                <c:pt idx="71">
                  <c:v>12</c:v>
                </c:pt>
                <c:pt idx="72">
                  <c:v>12</c:v>
                </c:pt>
                <c:pt idx="73">
                  <c:v>13</c:v>
                </c:pt>
                <c:pt idx="74">
                  <c:v>14</c:v>
                </c:pt>
                <c:pt idx="75">
                  <c:v>14</c:v>
                </c:pt>
                <c:pt idx="76">
                  <c:v>15</c:v>
                </c:pt>
                <c:pt idx="77">
                  <c:v>15</c:v>
                </c:pt>
                <c:pt idx="78">
                  <c:v>16</c:v>
                </c:pt>
                <c:pt idx="79">
                  <c:v>17</c:v>
                </c:pt>
                <c:pt idx="80">
                  <c:v>17</c:v>
                </c:pt>
                <c:pt idx="81">
                  <c:v>17</c:v>
                </c:pt>
                <c:pt idx="82">
                  <c:v>17</c:v>
                </c:pt>
                <c:pt idx="83">
                  <c:v>18</c:v>
                </c:pt>
                <c:pt idx="84">
                  <c:v>19</c:v>
                </c:pt>
                <c:pt idx="85">
                  <c:v>20</c:v>
                </c:pt>
                <c:pt idx="86">
                  <c:v>20</c:v>
                </c:pt>
                <c:pt idx="87">
                  <c:v>21</c:v>
                </c:pt>
                <c:pt idx="88">
                  <c:v>21</c:v>
                </c:pt>
                <c:pt idx="89">
                  <c:v>21</c:v>
                </c:pt>
                <c:pt idx="90">
                  <c:v>23</c:v>
                </c:pt>
                <c:pt idx="91">
                  <c:v>23</c:v>
                </c:pt>
                <c:pt idx="92">
                  <c:v>24</c:v>
                </c:pt>
                <c:pt idx="93">
                  <c:v>26</c:v>
                </c:pt>
                <c:pt idx="94">
                  <c:v>27</c:v>
                </c:pt>
                <c:pt idx="95">
                  <c:v>29</c:v>
                </c:pt>
                <c:pt idx="96">
                  <c:v>31</c:v>
                </c:pt>
                <c:pt idx="97">
                  <c:v>34</c:v>
                </c:pt>
                <c:pt idx="98">
                  <c:v>35</c:v>
                </c:pt>
                <c:pt idx="99">
                  <c:v>39</c:v>
                </c:pt>
                <c:pt idx="100">
                  <c:v>39</c:v>
                </c:pt>
                <c:pt idx="101">
                  <c:v>39</c:v>
                </c:pt>
                <c:pt idx="102">
                  <c:v>39</c:v>
                </c:pt>
                <c:pt idx="103">
                  <c:v>40</c:v>
                </c:pt>
                <c:pt idx="104">
                  <c:v>41</c:v>
                </c:pt>
                <c:pt idx="105">
                  <c:v>44</c:v>
                </c:pt>
                <c:pt idx="106">
                  <c:v>45</c:v>
                </c:pt>
                <c:pt idx="107">
                  <c:v>46</c:v>
                </c:pt>
                <c:pt idx="108">
                  <c:v>48</c:v>
                </c:pt>
                <c:pt idx="109">
                  <c:v>50</c:v>
                </c:pt>
                <c:pt idx="110">
                  <c:v>52</c:v>
                </c:pt>
                <c:pt idx="111">
                  <c:v>53</c:v>
                </c:pt>
                <c:pt idx="112">
                  <c:v>56</c:v>
                </c:pt>
                <c:pt idx="113">
                  <c:v>58</c:v>
                </c:pt>
                <c:pt idx="114">
                  <c:v>60</c:v>
                </c:pt>
                <c:pt idx="115">
                  <c:v>61</c:v>
                </c:pt>
                <c:pt idx="116">
                  <c:v>62</c:v>
                </c:pt>
                <c:pt idx="117">
                  <c:v>64</c:v>
                </c:pt>
                <c:pt idx="118">
                  <c:v>66</c:v>
                </c:pt>
                <c:pt idx="119">
                  <c:v>69</c:v>
                </c:pt>
                <c:pt idx="120">
                  <c:v>70</c:v>
                </c:pt>
                <c:pt idx="121">
                  <c:v>71</c:v>
                </c:pt>
                <c:pt idx="122">
                  <c:v>72</c:v>
                </c:pt>
                <c:pt idx="123">
                  <c:v>75</c:v>
                </c:pt>
                <c:pt idx="124">
                  <c:v>76</c:v>
                </c:pt>
                <c:pt idx="125">
                  <c:v>79</c:v>
                </c:pt>
                <c:pt idx="126">
                  <c:v>80</c:v>
                </c:pt>
                <c:pt idx="127">
                  <c:v>82</c:v>
                </c:pt>
                <c:pt idx="128">
                  <c:v>84</c:v>
                </c:pt>
                <c:pt idx="129">
                  <c:v>87</c:v>
                </c:pt>
                <c:pt idx="130">
                  <c:v>88</c:v>
                </c:pt>
                <c:pt idx="131">
                  <c:v>95</c:v>
                </c:pt>
                <c:pt idx="132">
                  <c:v>99</c:v>
                </c:pt>
                <c:pt idx="133">
                  <c:v>103</c:v>
                </c:pt>
                <c:pt idx="134">
                  <c:v>106</c:v>
                </c:pt>
                <c:pt idx="135">
                  <c:v>107</c:v>
                </c:pt>
                <c:pt idx="136">
                  <c:v>110</c:v>
                </c:pt>
                <c:pt idx="137">
                  <c:v>125</c:v>
                </c:pt>
                <c:pt idx="138">
                  <c:v>134</c:v>
                </c:pt>
                <c:pt idx="139">
                  <c:v>141</c:v>
                </c:pt>
                <c:pt idx="140">
                  <c:v>154</c:v>
                </c:pt>
                <c:pt idx="141">
                  <c:v>157</c:v>
                </c:pt>
                <c:pt idx="142">
                  <c:v>160</c:v>
                </c:pt>
                <c:pt idx="143">
                  <c:v>172</c:v>
                </c:pt>
                <c:pt idx="144">
                  <c:v>185</c:v>
                </c:pt>
                <c:pt idx="145">
                  <c:v>195</c:v>
                </c:pt>
                <c:pt idx="146">
                  <c:v>288</c:v>
                </c:pt>
                <c:pt idx="147">
                  <c:v>384</c:v>
                </c:pt>
                <c:pt idx="148">
                  <c:v>395</c:v>
                </c:pt>
                <c:pt idx="149">
                  <c:v>405</c:v>
                </c:pt>
                <c:pt idx="150">
                  <c:v>415</c:v>
                </c:pt>
                <c:pt idx="151">
                  <c:v>425</c:v>
                </c:pt>
                <c:pt idx="152">
                  <c:v>435</c:v>
                </c:pt>
                <c:pt idx="153">
                  <c:v>455</c:v>
                </c:pt>
                <c:pt idx="154">
                  <c:v>467</c:v>
                </c:pt>
                <c:pt idx="155">
                  <c:v>473</c:v>
                </c:pt>
                <c:pt idx="156">
                  <c:v>481</c:v>
                </c:pt>
                <c:pt idx="157">
                  <c:v>486</c:v>
                </c:pt>
                <c:pt idx="158">
                  <c:v>490</c:v>
                </c:pt>
                <c:pt idx="159">
                  <c:v>499</c:v>
                </c:pt>
                <c:pt idx="160">
                  <c:v>505</c:v>
                </c:pt>
                <c:pt idx="161">
                  <c:v>514</c:v>
                </c:pt>
                <c:pt idx="162">
                  <c:v>519</c:v>
                </c:pt>
                <c:pt idx="163">
                  <c:v>523</c:v>
                </c:pt>
                <c:pt idx="164">
                  <c:v>530</c:v>
                </c:pt>
                <c:pt idx="165">
                  <c:v>542</c:v>
                </c:pt>
                <c:pt idx="166">
                  <c:v>553</c:v>
                </c:pt>
                <c:pt idx="167">
                  <c:v>559</c:v>
                </c:pt>
                <c:pt idx="168">
                  <c:v>567</c:v>
                </c:pt>
                <c:pt idx="169">
                  <c:v>582</c:v>
                </c:pt>
                <c:pt idx="170">
                  <c:v>598</c:v>
                </c:pt>
                <c:pt idx="171">
                  <c:v>615</c:v>
                </c:pt>
                <c:pt idx="172">
                  <c:v>630</c:v>
                </c:pt>
                <c:pt idx="173">
                  <c:v>639</c:v>
                </c:pt>
                <c:pt idx="174">
                  <c:v>643</c:v>
                </c:pt>
                <c:pt idx="175">
                  <c:v>657</c:v>
                </c:pt>
                <c:pt idx="176">
                  <c:v>663</c:v>
                </c:pt>
                <c:pt idx="177">
                  <c:v>674</c:v>
                </c:pt>
                <c:pt idx="178">
                  <c:v>690</c:v>
                </c:pt>
                <c:pt idx="179">
                  <c:v>710</c:v>
                </c:pt>
                <c:pt idx="180">
                  <c:v>714</c:v>
                </c:pt>
                <c:pt idx="181">
                  <c:v>728</c:v>
                </c:pt>
                <c:pt idx="182">
                  <c:v>740</c:v>
                </c:pt>
                <c:pt idx="183">
                  <c:v>748</c:v>
                </c:pt>
                <c:pt idx="184">
                  <c:v>758</c:v>
                </c:pt>
                <c:pt idx="185">
                  <c:v>763</c:v>
                </c:pt>
                <c:pt idx="186">
                  <c:v>769</c:v>
                </c:pt>
                <c:pt idx="187">
                  <c:v>780</c:v>
                </c:pt>
                <c:pt idx="188">
                  <c:v>785</c:v>
                </c:pt>
                <c:pt idx="189">
                  <c:v>791</c:v>
                </c:pt>
                <c:pt idx="190">
                  <c:v>798</c:v>
                </c:pt>
                <c:pt idx="191">
                  <c:v>804</c:v>
                </c:pt>
                <c:pt idx="192">
                  <c:v>814</c:v>
                </c:pt>
                <c:pt idx="193">
                  <c:v>819</c:v>
                </c:pt>
                <c:pt idx="194">
                  <c:v>827</c:v>
                </c:pt>
                <c:pt idx="195">
                  <c:v>834</c:v>
                </c:pt>
                <c:pt idx="196">
                  <c:v>839</c:v>
                </c:pt>
                <c:pt idx="197">
                  <c:v>851</c:v>
                </c:pt>
                <c:pt idx="198">
                  <c:v>864</c:v>
                </c:pt>
                <c:pt idx="199">
                  <c:v>875</c:v>
                </c:pt>
                <c:pt idx="200">
                  <c:v>890</c:v>
                </c:pt>
                <c:pt idx="201">
                  <c:v>906</c:v>
                </c:pt>
                <c:pt idx="202">
                  <c:v>922</c:v>
                </c:pt>
                <c:pt idx="203">
                  <c:v>939</c:v>
                </c:pt>
                <c:pt idx="204">
                  <c:v>963</c:v>
                </c:pt>
                <c:pt idx="205">
                  <c:v>982</c:v>
                </c:pt>
                <c:pt idx="206">
                  <c:v>992</c:v>
                </c:pt>
                <c:pt idx="207">
                  <c:v>999</c:v>
                </c:pt>
                <c:pt idx="208">
                  <c:v>1006</c:v>
                </c:pt>
                <c:pt idx="209">
                  <c:v>1014</c:v>
                </c:pt>
                <c:pt idx="210">
                  <c:v>1027</c:v>
                </c:pt>
                <c:pt idx="211">
                  <c:v>1036</c:v>
                </c:pt>
                <c:pt idx="212">
                  <c:v>1050</c:v>
                </c:pt>
                <c:pt idx="213">
                  <c:v>1063</c:v>
                </c:pt>
                <c:pt idx="214">
                  <c:v>1069</c:v>
                </c:pt>
                <c:pt idx="215">
                  <c:v>1079</c:v>
                </c:pt>
                <c:pt idx="216">
                  <c:v>1088</c:v>
                </c:pt>
                <c:pt idx="217">
                  <c:v>1106</c:v>
                </c:pt>
                <c:pt idx="218">
                  <c:v>1113</c:v>
                </c:pt>
                <c:pt idx="219">
                  <c:v>1122</c:v>
                </c:pt>
                <c:pt idx="220">
                  <c:v>1129</c:v>
                </c:pt>
                <c:pt idx="221">
                  <c:v>1137</c:v>
                </c:pt>
                <c:pt idx="222">
                  <c:v>1144</c:v>
                </c:pt>
                <c:pt idx="223">
                  <c:v>1150</c:v>
                </c:pt>
                <c:pt idx="224">
                  <c:v>1157</c:v>
                </c:pt>
                <c:pt idx="225">
                  <c:v>1165</c:v>
                </c:pt>
                <c:pt idx="226">
                  <c:v>1172</c:v>
                </c:pt>
                <c:pt idx="227">
                  <c:v>1180</c:v>
                </c:pt>
                <c:pt idx="228">
                  <c:v>1187</c:v>
                </c:pt>
                <c:pt idx="229">
                  <c:v>1195</c:v>
                </c:pt>
                <c:pt idx="230">
                  <c:v>1203</c:v>
                </c:pt>
                <c:pt idx="231">
                  <c:v>1211</c:v>
                </c:pt>
                <c:pt idx="232">
                  <c:v>1219</c:v>
                </c:pt>
                <c:pt idx="233">
                  <c:v>1227</c:v>
                </c:pt>
                <c:pt idx="234">
                  <c:v>1236</c:v>
                </c:pt>
                <c:pt idx="235">
                  <c:v>1243</c:v>
                </c:pt>
                <c:pt idx="236">
                  <c:v>1252</c:v>
                </c:pt>
                <c:pt idx="237">
                  <c:v>1259</c:v>
                </c:pt>
                <c:pt idx="238">
                  <c:v>1266</c:v>
                </c:pt>
                <c:pt idx="239">
                  <c:v>1275</c:v>
                </c:pt>
                <c:pt idx="240">
                  <c:v>1287</c:v>
                </c:pt>
                <c:pt idx="241">
                  <c:v>1294</c:v>
                </c:pt>
                <c:pt idx="242">
                  <c:v>1303</c:v>
                </c:pt>
                <c:pt idx="243">
                  <c:v>1312</c:v>
                </c:pt>
                <c:pt idx="244">
                  <c:v>1321</c:v>
                </c:pt>
                <c:pt idx="245">
                  <c:v>1331</c:v>
                </c:pt>
                <c:pt idx="246">
                  <c:v>1339</c:v>
                </c:pt>
                <c:pt idx="247">
                  <c:v>1349</c:v>
                </c:pt>
                <c:pt idx="248">
                  <c:v>1358</c:v>
                </c:pt>
                <c:pt idx="249">
                  <c:v>1369</c:v>
                </c:pt>
                <c:pt idx="250">
                  <c:v>1379</c:v>
                </c:pt>
                <c:pt idx="251">
                  <c:v>1389</c:v>
                </c:pt>
                <c:pt idx="252">
                  <c:v>1398</c:v>
                </c:pt>
                <c:pt idx="253">
                  <c:v>1408</c:v>
                </c:pt>
                <c:pt idx="254">
                  <c:v>1418</c:v>
                </c:pt>
                <c:pt idx="255">
                  <c:v>1427</c:v>
                </c:pt>
                <c:pt idx="256">
                  <c:v>1436</c:v>
                </c:pt>
                <c:pt idx="257">
                  <c:v>1449</c:v>
                </c:pt>
                <c:pt idx="258">
                  <c:v>1460</c:v>
                </c:pt>
                <c:pt idx="259">
                  <c:v>1470</c:v>
                </c:pt>
                <c:pt idx="260">
                  <c:v>1483</c:v>
                </c:pt>
                <c:pt idx="261">
                  <c:v>1492</c:v>
                </c:pt>
                <c:pt idx="262">
                  <c:v>1502</c:v>
                </c:pt>
                <c:pt idx="263">
                  <c:v>1513</c:v>
                </c:pt>
                <c:pt idx="264">
                  <c:v>1523</c:v>
                </c:pt>
                <c:pt idx="265">
                  <c:v>1534</c:v>
                </c:pt>
                <c:pt idx="266">
                  <c:v>1543</c:v>
                </c:pt>
                <c:pt idx="267">
                  <c:v>1554</c:v>
                </c:pt>
                <c:pt idx="268">
                  <c:v>1563</c:v>
                </c:pt>
                <c:pt idx="269">
                  <c:v>1579</c:v>
                </c:pt>
                <c:pt idx="270">
                  <c:v>1594</c:v>
                </c:pt>
                <c:pt idx="271">
                  <c:v>1606</c:v>
                </c:pt>
                <c:pt idx="272">
                  <c:v>1618</c:v>
                </c:pt>
                <c:pt idx="273">
                  <c:v>1631</c:v>
                </c:pt>
                <c:pt idx="274">
                  <c:v>1641</c:v>
                </c:pt>
                <c:pt idx="275">
                  <c:v>1653</c:v>
                </c:pt>
                <c:pt idx="276">
                  <c:v>1665</c:v>
                </c:pt>
                <c:pt idx="277">
                  <c:v>1676</c:v>
                </c:pt>
                <c:pt idx="278">
                  <c:v>1687</c:v>
                </c:pt>
                <c:pt idx="279">
                  <c:v>1700</c:v>
                </c:pt>
                <c:pt idx="280">
                  <c:v>1719</c:v>
                </c:pt>
                <c:pt idx="281">
                  <c:v>1732</c:v>
                </c:pt>
                <c:pt idx="282">
                  <c:v>1743</c:v>
                </c:pt>
                <c:pt idx="283">
                  <c:v>1754</c:v>
                </c:pt>
                <c:pt idx="284">
                  <c:v>1766</c:v>
                </c:pt>
                <c:pt idx="285">
                  <c:v>1779</c:v>
                </c:pt>
                <c:pt idx="286">
                  <c:v>1792</c:v>
                </c:pt>
                <c:pt idx="287">
                  <c:v>1805</c:v>
                </c:pt>
                <c:pt idx="288">
                  <c:v>1816</c:v>
                </c:pt>
                <c:pt idx="289">
                  <c:v>1829</c:v>
                </c:pt>
                <c:pt idx="290">
                  <c:v>1841</c:v>
                </c:pt>
                <c:pt idx="291">
                  <c:v>1855</c:v>
                </c:pt>
                <c:pt idx="292">
                  <c:v>1868</c:v>
                </c:pt>
                <c:pt idx="293">
                  <c:v>1883</c:v>
                </c:pt>
                <c:pt idx="294">
                  <c:v>1895</c:v>
                </c:pt>
                <c:pt idx="295">
                  <c:v>1909</c:v>
                </c:pt>
                <c:pt idx="296">
                  <c:v>1922</c:v>
                </c:pt>
                <c:pt idx="297">
                  <c:v>1936</c:v>
                </c:pt>
                <c:pt idx="298">
                  <c:v>1948</c:v>
                </c:pt>
                <c:pt idx="299">
                  <c:v>1961</c:v>
                </c:pt>
                <c:pt idx="300">
                  <c:v>1976</c:v>
                </c:pt>
                <c:pt idx="301">
                  <c:v>1988</c:v>
                </c:pt>
                <c:pt idx="302">
                  <c:v>2002</c:v>
                </c:pt>
                <c:pt idx="303">
                  <c:v>2014</c:v>
                </c:pt>
                <c:pt idx="304">
                  <c:v>2030</c:v>
                </c:pt>
                <c:pt idx="305">
                  <c:v>2045</c:v>
                </c:pt>
                <c:pt idx="306">
                  <c:v>2059</c:v>
                </c:pt>
                <c:pt idx="307">
                  <c:v>2074</c:v>
                </c:pt>
                <c:pt idx="308">
                  <c:v>2096</c:v>
                </c:pt>
                <c:pt idx="309">
                  <c:v>2123</c:v>
                </c:pt>
                <c:pt idx="310">
                  <c:v>2144</c:v>
                </c:pt>
                <c:pt idx="311">
                  <c:v>2173</c:v>
                </c:pt>
                <c:pt idx="312">
                  <c:v>2194</c:v>
                </c:pt>
                <c:pt idx="313">
                  <c:v>2209</c:v>
                </c:pt>
                <c:pt idx="314">
                  <c:v>2224</c:v>
                </c:pt>
                <c:pt idx="315">
                  <c:v>2239</c:v>
                </c:pt>
                <c:pt idx="316">
                  <c:v>2255</c:v>
                </c:pt>
                <c:pt idx="317">
                  <c:v>2276</c:v>
                </c:pt>
                <c:pt idx="318">
                  <c:v>2291</c:v>
                </c:pt>
                <c:pt idx="319">
                  <c:v>2307</c:v>
                </c:pt>
                <c:pt idx="320">
                  <c:v>2322</c:v>
                </c:pt>
                <c:pt idx="321">
                  <c:v>2337</c:v>
                </c:pt>
                <c:pt idx="322">
                  <c:v>2355</c:v>
                </c:pt>
                <c:pt idx="323">
                  <c:v>2370</c:v>
                </c:pt>
                <c:pt idx="324">
                  <c:v>2385</c:v>
                </c:pt>
                <c:pt idx="325">
                  <c:v>2401</c:v>
                </c:pt>
                <c:pt idx="326">
                  <c:v>2422</c:v>
                </c:pt>
                <c:pt idx="327">
                  <c:v>2438</c:v>
                </c:pt>
                <c:pt idx="328">
                  <c:v>2454</c:v>
                </c:pt>
                <c:pt idx="329">
                  <c:v>2476</c:v>
                </c:pt>
                <c:pt idx="330">
                  <c:v>2491</c:v>
                </c:pt>
                <c:pt idx="331">
                  <c:v>2508</c:v>
                </c:pt>
                <c:pt idx="332">
                  <c:v>2526</c:v>
                </c:pt>
                <c:pt idx="333">
                  <c:v>2542</c:v>
                </c:pt>
                <c:pt idx="334">
                  <c:v>2564</c:v>
                </c:pt>
                <c:pt idx="335">
                  <c:v>2580</c:v>
                </c:pt>
                <c:pt idx="336">
                  <c:v>2597</c:v>
                </c:pt>
                <c:pt idx="337">
                  <c:v>2615</c:v>
                </c:pt>
                <c:pt idx="338">
                  <c:v>2631</c:v>
                </c:pt>
                <c:pt idx="339">
                  <c:v>2648</c:v>
                </c:pt>
                <c:pt idx="340">
                  <c:v>2665</c:v>
                </c:pt>
                <c:pt idx="341">
                  <c:v>2683</c:v>
                </c:pt>
                <c:pt idx="342">
                  <c:v>2702</c:v>
                </c:pt>
                <c:pt idx="343">
                  <c:v>2719</c:v>
                </c:pt>
                <c:pt idx="344">
                  <c:v>2741</c:v>
                </c:pt>
                <c:pt idx="345">
                  <c:v>2760</c:v>
                </c:pt>
                <c:pt idx="346">
                  <c:v>2778</c:v>
                </c:pt>
                <c:pt idx="347">
                  <c:v>2796</c:v>
                </c:pt>
                <c:pt idx="348">
                  <c:v>2813</c:v>
                </c:pt>
                <c:pt idx="349">
                  <c:v>2841</c:v>
                </c:pt>
                <c:pt idx="350">
                  <c:v>2859</c:v>
                </c:pt>
                <c:pt idx="351">
                  <c:v>2880</c:v>
                </c:pt>
                <c:pt idx="352">
                  <c:v>2899</c:v>
                </c:pt>
                <c:pt idx="353">
                  <c:v>2918</c:v>
                </c:pt>
                <c:pt idx="354">
                  <c:v>2937</c:v>
                </c:pt>
                <c:pt idx="355">
                  <c:v>2956</c:v>
                </c:pt>
                <c:pt idx="356">
                  <c:v>2975</c:v>
                </c:pt>
                <c:pt idx="357">
                  <c:v>2996</c:v>
                </c:pt>
                <c:pt idx="358">
                  <c:v>3016</c:v>
                </c:pt>
                <c:pt idx="359">
                  <c:v>3039</c:v>
                </c:pt>
                <c:pt idx="360">
                  <c:v>3058</c:v>
                </c:pt>
                <c:pt idx="361">
                  <c:v>3078</c:v>
                </c:pt>
                <c:pt idx="362">
                  <c:v>3097</c:v>
                </c:pt>
                <c:pt idx="363">
                  <c:v>3117</c:v>
                </c:pt>
                <c:pt idx="364">
                  <c:v>3137</c:v>
                </c:pt>
                <c:pt idx="365">
                  <c:v>3157</c:v>
                </c:pt>
                <c:pt idx="366">
                  <c:v>3178</c:v>
                </c:pt>
                <c:pt idx="367">
                  <c:v>3200</c:v>
                </c:pt>
                <c:pt idx="368">
                  <c:v>3222</c:v>
                </c:pt>
                <c:pt idx="369">
                  <c:v>3242</c:v>
                </c:pt>
                <c:pt idx="370">
                  <c:v>3263</c:v>
                </c:pt>
                <c:pt idx="371">
                  <c:v>3283</c:v>
                </c:pt>
                <c:pt idx="372">
                  <c:v>3309</c:v>
                </c:pt>
                <c:pt idx="373">
                  <c:v>3330</c:v>
                </c:pt>
                <c:pt idx="374">
                  <c:v>3351</c:v>
                </c:pt>
                <c:pt idx="375">
                  <c:v>3371</c:v>
                </c:pt>
                <c:pt idx="376">
                  <c:v>3392</c:v>
                </c:pt>
                <c:pt idx="377">
                  <c:v>3415</c:v>
                </c:pt>
                <c:pt idx="378">
                  <c:v>3437</c:v>
                </c:pt>
                <c:pt idx="379">
                  <c:v>3459</c:v>
                </c:pt>
                <c:pt idx="380">
                  <c:v>3482</c:v>
                </c:pt>
                <c:pt idx="381">
                  <c:v>3503</c:v>
                </c:pt>
                <c:pt idx="382">
                  <c:v>3526</c:v>
                </c:pt>
                <c:pt idx="383">
                  <c:v>3551</c:v>
                </c:pt>
                <c:pt idx="384">
                  <c:v>3572</c:v>
                </c:pt>
                <c:pt idx="385">
                  <c:v>3593</c:v>
                </c:pt>
                <c:pt idx="386">
                  <c:v>3616</c:v>
                </c:pt>
                <c:pt idx="387">
                  <c:v>3638</c:v>
                </c:pt>
                <c:pt idx="388">
                  <c:v>3662</c:v>
                </c:pt>
                <c:pt idx="389">
                  <c:v>3684</c:v>
                </c:pt>
                <c:pt idx="390">
                  <c:v>3708</c:v>
                </c:pt>
                <c:pt idx="391">
                  <c:v>3747</c:v>
                </c:pt>
                <c:pt idx="392">
                  <c:v>3780</c:v>
                </c:pt>
                <c:pt idx="393">
                  <c:v>3828</c:v>
                </c:pt>
                <c:pt idx="394">
                  <c:v>3854</c:v>
                </c:pt>
                <c:pt idx="395">
                  <c:v>3885</c:v>
                </c:pt>
                <c:pt idx="396">
                  <c:v>3909</c:v>
                </c:pt>
                <c:pt idx="397">
                  <c:v>3934</c:v>
                </c:pt>
                <c:pt idx="398">
                  <c:v>3965</c:v>
                </c:pt>
                <c:pt idx="399">
                  <c:v>3997</c:v>
                </c:pt>
                <c:pt idx="400">
                  <c:v>4025</c:v>
                </c:pt>
                <c:pt idx="401">
                  <c:v>4053</c:v>
                </c:pt>
                <c:pt idx="402">
                  <c:v>4083</c:v>
                </c:pt>
                <c:pt idx="403">
                  <c:v>4109</c:v>
                </c:pt>
                <c:pt idx="404">
                  <c:v>4135</c:v>
                </c:pt>
                <c:pt idx="405">
                  <c:v>4161</c:v>
                </c:pt>
                <c:pt idx="406">
                  <c:v>4193</c:v>
                </c:pt>
                <c:pt idx="407">
                  <c:v>4226</c:v>
                </c:pt>
                <c:pt idx="408">
                  <c:v>4282</c:v>
                </c:pt>
                <c:pt idx="409">
                  <c:v>4332</c:v>
                </c:pt>
                <c:pt idx="410">
                  <c:v>4381</c:v>
                </c:pt>
                <c:pt idx="411">
                  <c:v>4422</c:v>
                </c:pt>
                <c:pt idx="412">
                  <c:v>4451</c:v>
                </c:pt>
                <c:pt idx="413">
                  <c:v>4486</c:v>
                </c:pt>
                <c:pt idx="414">
                  <c:v>4520</c:v>
                </c:pt>
                <c:pt idx="415">
                  <c:v>4555</c:v>
                </c:pt>
                <c:pt idx="416">
                  <c:v>4585</c:v>
                </c:pt>
                <c:pt idx="417">
                  <c:v>4615</c:v>
                </c:pt>
                <c:pt idx="418">
                  <c:v>4647</c:v>
                </c:pt>
                <c:pt idx="419">
                  <c:v>4693</c:v>
                </c:pt>
                <c:pt idx="420">
                  <c:v>4726</c:v>
                </c:pt>
                <c:pt idx="421">
                  <c:v>4758</c:v>
                </c:pt>
                <c:pt idx="422">
                  <c:v>4790</c:v>
                </c:pt>
                <c:pt idx="423">
                  <c:v>4821</c:v>
                </c:pt>
                <c:pt idx="424">
                  <c:v>4852</c:v>
                </c:pt>
                <c:pt idx="425">
                  <c:v>4884</c:v>
                </c:pt>
                <c:pt idx="426">
                  <c:v>4912</c:v>
                </c:pt>
                <c:pt idx="427">
                  <c:v>4940</c:v>
                </c:pt>
                <c:pt idx="428">
                  <c:v>4972</c:v>
                </c:pt>
                <c:pt idx="429">
                  <c:v>5005</c:v>
                </c:pt>
                <c:pt idx="430">
                  <c:v>5039</c:v>
                </c:pt>
                <c:pt idx="431">
                  <c:v>5074</c:v>
                </c:pt>
                <c:pt idx="432">
                  <c:v>5110</c:v>
                </c:pt>
                <c:pt idx="433">
                  <c:v>5148</c:v>
                </c:pt>
                <c:pt idx="434">
                  <c:v>5193</c:v>
                </c:pt>
                <c:pt idx="435">
                  <c:v>5227</c:v>
                </c:pt>
                <c:pt idx="436">
                  <c:v>5258</c:v>
                </c:pt>
                <c:pt idx="437">
                  <c:v>5289</c:v>
                </c:pt>
                <c:pt idx="438">
                  <c:v>5320</c:v>
                </c:pt>
                <c:pt idx="439">
                  <c:v>5350</c:v>
                </c:pt>
                <c:pt idx="440">
                  <c:v>5397</c:v>
                </c:pt>
                <c:pt idx="441">
                  <c:v>5451</c:v>
                </c:pt>
                <c:pt idx="442">
                  <c:v>5512</c:v>
                </c:pt>
                <c:pt idx="443">
                  <c:v>5571</c:v>
                </c:pt>
                <c:pt idx="444">
                  <c:v>5612</c:v>
                </c:pt>
                <c:pt idx="445">
                  <c:v>5655</c:v>
                </c:pt>
                <c:pt idx="446">
                  <c:v>5696</c:v>
                </c:pt>
                <c:pt idx="447">
                  <c:v>5728</c:v>
                </c:pt>
                <c:pt idx="448">
                  <c:v>5765</c:v>
                </c:pt>
                <c:pt idx="449">
                  <c:v>5796</c:v>
                </c:pt>
                <c:pt idx="450">
                  <c:v>5826</c:v>
                </c:pt>
                <c:pt idx="451">
                  <c:v>5876</c:v>
                </c:pt>
                <c:pt idx="452">
                  <c:v>5926</c:v>
                </c:pt>
                <c:pt idx="453">
                  <c:v>5966</c:v>
                </c:pt>
                <c:pt idx="454">
                  <c:v>5997</c:v>
                </c:pt>
                <c:pt idx="455">
                  <c:v>6031</c:v>
                </c:pt>
                <c:pt idx="456">
                  <c:v>6065</c:v>
                </c:pt>
                <c:pt idx="457">
                  <c:v>6102</c:v>
                </c:pt>
                <c:pt idx="458">
                  <c:v>6139</c:v>
                </c:pt>
                <c:pt idx="459">
                  <c:v>6176</c:v>
                </c:pt>
                <c:pt idx="460">
                  <c:v>6211</c:v>
                </c:pt>
                <c:pt idx="461">
                  <c:v>6247</c:v>
                </c:pt>
                <c:pt idx="462">
                  <c:v>6281</c:v>
                </c:pt>
                <c:pt idx="463">
                  <c:v>6325</c:v>
                </c:pt>
                <c:pt idx="464">
                  <c:v>6359</c:v>
                </c:pt>
                <c:pt idx="465">
                  <c:v>6395</c:v>
                </c:pt>
                <c:pt idx="466">
                  <c:v>6432</c:v>
                </c:pt>
                <c:pt idx="467">
                  <c:v>6470</c:v>
                </c:pt>
                <c:pt idx="468">
                  <c:v>6504</c:v>
                </c:pt>
                <c:pt idx="469">
                  <c:v>6544</c:v>
                </c:pt>
                <c:pt idx="470">
                  <c:v>6581</c:v>
                </c:pt>
                <c:pt idx="471">
                  <c:v>6618</c:v>
                </c:pt>
                <c:pt idx="472">
                  <c:v>6653</c:v>
                </c:pt>
                <c:pt idx="473">
                  <c:v>6690</c:v>
                </c:pt>
                <c:pt idx="474">
                  <c:v>6726</c:v>
                </c:pt>
                <c:pt idx="475">
                  <c:v>6760</c:v>
                </c:pt>
                <c:pt idx="476">
                  <c:v>6796</c:v>
                </c:pt>
                <c:pt idx="477">
                  <c:v>6833</c:v>
                </c:pt>
                <c:pt idx="478">
                  <c:v>6870</c:v>
                </c:pt>
                <c:pt idx="479">
                  <c:v>6911</c:v>
                </c:pt>
                <c:pt idx="480">
                  <c:v>6963</c:v>
                </c:pt>
                <c:pt idx="481">
                  <c:v>7023</c:v>
                </c:pt>
                <c:pt idx="482">
                  <c:v>7059</c:v>
                </c:pt>
                <c:pt idx="483">
                  <c:v>7096</c:v>
                </c:pt>
                <c:pt idx="484">
                  <c:v>7136</c:v>
                </c:pt>
                <c:pt idx="485">
                  <c:v>7199</c:v>
                </c:pt>
                <c:pt idx="486">
                  <c:v>7250</c:v>
                </c:pt>
                <c:pt idx="487">
                  <c:v>7296</c:v>
                </c:pt>
                <c:pt idx="488">
                  <c:v>7332</c:v>
                </c:pt>
                <c:pt idx="489">
                  <c:v>7381</c:v>
                </c:pt>
                <c:pt idx="490">
                  <c:v>7420</c:v>
                </c:pt>
                <c:pt idx="491">
                  <c:v>7459</c:v>
                </c:pt>
                <c:pt idx="492">
                  <c:v>7498</c:v>
                </c:pt>
                <c:pt idx="493">
                  <c:v>7535</c:v>
                </c:pt>
                <c:pt idx="494">
                  <c:v>7574</c:v>
                </c:pt>
                <c:pt idx="495">
                  <c:v>7614</c:v>
                </c:pt>
                <c:pt idx="496">
                  <c:v>7655</c:v>
                </c:pt>
                <c:pt idx="497">
                  <c:v>7697</c:v>
                </c:pt>
                <c:pt idx="498">
                  <c:v>7740</c:v>
                </c:pt>
                <c:pt idx="499">
                  <c:v>7782</c:v>
                </c:pt>
                <c:pt idx="500">
                  <c:v>7821</c:v>
                </c:pt>
                <c:pt idx="501">
                  <c:v>7860</c:v>
                </c:pt>
                <c:pt idx="502">
                  <c:v>7900</c:v>
                </c:pt>
                <c:pt idx="503">
                  <c:v>7943</c:v>
                </c:pt>
                <c:pt idx="504">
                  <c:v>7993</c:v>
                </c:pt>
                <c:pt idx="505">
                  <c:v>8040</c:v>
                </c:pt>
                <c:pt idx="506">
                  <c:v>8087</c:v>
                </c:pt>
                <c:pt idx="507">
                  <c:v>8132</c:v>
                </c:pt>
                <c:pt idx="508">
                  <c:v>8175</c:v>
                </c:pt>
                <c:pt idx="509">
                  <c:v>8214</c:v>
                </c:pt>
                <c:pt idx="510">
                  <c:v>8255</c:v>
                </c:pt>
                <c:pt idx="511">
                  <c:v>8296</c:v>
                </c:pt>
                <c:pt idx="512">
                  <c:v>8346</c:v>
                </c:pt>
                <c:pt idx="513">
                  <c:v>8395</c:v>
                </c:pt>
                <c:pt idx="514">
                  <c:v>8441</c:v>
                </c:pt>
                <c:pt idx="515">
                  <c:v>8490</c:v>
                </c:pt>
                <c:pt idx="516">
                  <c:v>8536</c:v>
                </c:pt>
                <c:pt idx="517">
                  <c:v>8579</c:v>
                </c:pt>
                <c:pt idx="518">
                  <c:v>8623</c:v>
                </c:pt>
                <c:pt idx="519">
                  <c:v>8668</c:v>
                </c:pt>
                <c:pt idx="520">
                  <c:v>8716</c:v>
                </c:pt>
                <c:pt idx="521">
                  <c:v>8765</c:v>
                </c:pt>
                <c:pt idx="522">
                  <c:v>8810</c:v>
                </c:pt>
                <c:pt idx="523">
                  <c:v>8858</c:v>
                </c:pt>
                <c:pt idx="524">
                  <c:v>8904</c:v>
                </c:pt>
                <c:pt idx="525">
                  <c:v>8972</c:v>
                </c:pt>
                <c:pt idx="526">
                  <c:v>9025</c:v>
                </c:pt>
                <c:pt idx="527">
                  <c:v>9078</c:v>
                </c:pt>
                <c:pt idx="528">
                  <c:v>9148</c:v>
                </c:pt>
                <c:pt idx="529">
                  <c:v>9210</c:v>
                </c:pt>
                <c:pt idx="530">
                  <c:v>9273</c:v>
                </c:pt>
                <c:pt idx="531">
                  <c:v>9329</c:v>
                </c:pt>
                <c:pt idx="532">
                  <c:v>9378</c:v>
                </c:pt>
                <c:pt idx="533">
                  <c:v>9424</c:v>
                </c:pt>
                <c:pt idx="534">
                  <c:v>9468</c:v>
                </c:pt>
                <c:pt idx="535">
                  <c:v>9522</c:v>
                </c:pt>
                <c:pt idx="536">
                  <c:v>9568</c:v>
                </c:pt>
                <c:pt idx="537">
                  <c:v>9618</c:v>
                </c:pt>
                <c:pt idx="538">
                  <c:v>9665</c:v>
                </c:pt>
                <c:pt idx="539">
                  <c:v>9709</c:v>
                </c:pt>
                <c:pt idx="540">
                  <c:v>9756</c:v>
                </c:pt>
                <c:pt idx="541">
                  <c:v>9802</c:v>
                </c:pt>
                <c:pt idx="542">
                  <c:v>9855</c:v>
                </c:pt>
                <c:pt idx="543">
                  <c:v>9902</c:v>
                </c:pt>
                <c:pt idx="544">
                  <c:v>9952</c:v>
                </c:pt>
                <c:pt idx="545">
                  <c:v>10003</c:v>
                </c:pt>
                <c:pt idx="546">
                  <c:v>10050</c:v>
                </c:pt>
                <c:pt idx="547">
                  <c:v>10102</c:v>
                </c:pt>
                <c:pt idx="548">
                  <c:v>10157</c:v>
                </c:pt>
                <c:pt idx="549">
                  <c:v>10209</c:v>
                </c:pt>
                <c:pt idx="550">
                  <c:v>10262</c:v>
                </c:pt>
                <c:pt idx="551">
                  <c:v>10331</c:v>
                </c:pt>
                <c:pt idx="552">
                  <c:v>10382</c:v>
                </c:pt>
                <c:pt idx="553">
                  <c:v>10433</c:v>
                </c:pt>
                <c:pt idx="554">
                  <c:v>10495</c:v>
                </c:pt>
                <c:pt idx="555">
                  <c:v>10545</c:v>
                </c:pt>
                <c:pt idx="556">
                  <c:v>10595</c:v>
                </c:pt>
                <c:pt idx="557">
                  <c:v>10664</c:v>
                </c:pt>
                <c:pt idx="558">
                  <c:v>10742</c:v>
                </c:pt>
                <c:pt idx="559">
                  <c:v>10796</c:v>
                </c:pt>
                <c:pt idx="560">
                  <c:v>10857</c:v>
                </c:pt>
                <c:pt idx="561">
                  <c:v>10910</c:v>
                </c:pt>
                <c:pt idx="562">
                  <c:v>10973</c:v>
                </c:pt>
                <c:pt idx="563">
                  <c:v>11028</c:v>
                </c:pt>
                <c:pt idx="564">
                  <c:v>11087</c:v>
                </c:pt>
                <c:pt idx="565">
                  <c:v>11150</c:v>
                </c:pt>
                <c:pt idx="566">
                  <c:v>11215</c:v>
                </c:pt>
                <c:pt idx="567">
                  <c:v>11272</c:v>
                </c:pt>
                <c:pt idx="568">
                  <c:v>11328</c:v>
                </c:pt>
                <c:pt idx="569">
                  <c:v>11385</c:v>
                </c:pt>
                <c:pt idx="570">
                  <c:v>11440</c:v>
                </c:pt>
                <c:pt idx="571">
                  <c:v>11514</c:v>
                </c:pt>
                <c:pt idx="572">
                  <c:v>11588</c:v>
                </c:pt>
                <c:pt idx="573">
                  <c:v>11659</c:v>
                </c:pt>
                <c:pt idx="574">
                  <c:v>11717</c:v>
                </c:pt>
                <c:pt idx="575">
                  <c:v>11779</c:v>
                </c:pt>
                <c:pt idx="576">
                  <c:v>11839</c:v>
                </c:pt>
                <c:pt idx="577">
                  <c:v>11902</c:v>
                </c:pt>
                <c:pt idx="578">
                  <c:v>11972</c:v>
                </c:pt>
                <c:pt idx="579">
                  <c:v>12041</c:v>
                </c:pt>
                <c:pt idx="580">
                  <c:v>12108</c:v>
                </c:pt>
                <c:pt idx="581">
                  <c:v>12176</c:v>
                </c:pt>
                <c:pt idx="582">
                  <c:v>12243</c:v>
                </c:pt>
                <c:pt idx="583">
                  <c:v>12308</c:v>
                </c:pt>
                <c:pt idx="584">
                  <c:v>12518</c:v>
                </c:pt>
                <c:pt idx="585">
                  <c:v>12621</c:v>
                </c:pt>
                <c:pt idx="586">
                  <c:v>12760</c:v>
                </c:pt>
                <c:pt idx="587">
                  <c:v>12840</c:v>
                </c:pt>
                <c:pt idx="588">
                  <c:v>12918</c:v>
                </c:pt>
                <c:pt idx="589">
                  <c:v>12996</c:v>
                </c:pt>
                <c:pt idx="590">
                  <c:v>13062</c:v>
                </c:pt>
                <c:pt idx="591">
                  <c:v>13127</c:v>
                </c:pt>
                <c:pt idx="592">
                  <c:v>13204</c:v>
                </c:pt>
                <c:pt idx="593">
                  <c:v>13277</c:v>
                </c:pt>
                <c:pt idx="594">
                  <c:v>13370</c:v>
                </c:pt>
                <c:pt idx="595">
                  <c:v>13472</c:v>
                </c:pt>
                <c:pt idx="596">
                  <c:v>13580</c:v>
                </c:pt>
                <c:pt idx="597">
                  <c:v>13649</c:v>
                </c:pt>
                <c:pt idx="598">
                  <c:v>13732</c:v>
                </c:pt>
                <c:pt idx="599">
                  <c:v>13800</c:v>
                </c:pt>
                <c:pt idx="600">
                  <c:v>13862</c:v>
                </c:pt>
                <c:pt idx="601">
                  <c:v>13928</c:v>
                </c:pt>
                <c:pt idx="602">
                  <c:v>13995</c:v>
                </c:pt>
                <c:pt idx="603">
                  <c:v>14076</c:v>
                </c:pt>
                <c:pt idx="604">
                  <c:v>14171</c:v>
                </c:pt>
                <c:pt idx="605">
                  <c:v>14280</c:v>
                </c:pt>
                <c:pt idx="606">
                  <c:v>14344</c:v>
                </c:pt>
                <c:pt idx="607">
                  <c:v>14427</c:v>
                </c:pt>
                <c:pt idx="608">
                  <c:v>14529</c:v>
                </c:pt>
                <c:pt idx="609">
                  <c:v>14626</c:v>
                </c:pt>
                <c:pt idx="610">
                  <c:v>14713</c:v>
                </c:pt>
                <c:pt idx="611">
                  <c:v>14849</c:v>
                </c:pt>
                <c:pt idx="612">
                  <c:v>14922</c:v>
                </c:pt>
                <c:pt idx="613">
                  <c:v>14992</c:v>
                </c:pt>
                <c:pt idx="614">
                  <c:v>15069</c:v>
                </c:pt>
                <c:pt idx="615">
                  <c:v>15165</c:v>
                </c:pt>
                <c:pt idx="616">
                  <c:v>15245</c:v>
                </c:pt>
                <c:pt idx="617">
                  <c:v>15314</c:v>
                </c:pt>
                <c:pt idx="618">
                  <c:v>15392</c:v>
                </c:pt>
                <c:pt idx="619">
                  <c:v>15469</c:v>
                </c:pt>
                <c:pt idx="620">
                  <c:v>15551</c:v>
                </c:pt>
                <c:pt idx="621">
                  <c:v>15624</c:v>
                </c:pt>
                <c:pt idx="622">
                  <c:v>15698</c:v>
                </c:pt>
                <c:pt idx="623">
                  <c:v>15768</c:v>
                </c:pt>
                <c:pt idx="624">
                  <c:v>15860</c:v>
                </c:pt>
                <c:pt idx="625">
                  <c:v>15976</c:v>
                </c:pt>
                <c:pt idx="626">
                  <c:v>16048</c:v>
                </c:pt>
                <c:pt idx="627">
                  <c:v>16125</c:v>
                </c:pt>
                <c:pt idx="628">
                  <c:v>16201</c:v>
                </c:pt>
                <c:pt idx="629">
                  <c:v>16278</c:v>
                </c:pt>
                <c:pt idx="630">
                  <c:v>16349</c:v>
                </c:pt>
                <c:pt idx="631">
                  <c:v>16432</c:v>
                </c:pt>
                <c:pt idx="632">
                  <c:v>16508</c:v>
                </c:pt>
                <c:pt idx="633">
                  <c:v>16580</c:v>
                </c:pt>
                <c:pt idx="634">
                  <c:v>16662</c:v>
                </c:pt>
                <c:pt idx="635">
                  <c:v>16748</c:v>
                </c:pt>
                <c:pt idx="636">
                  <c:v>16828</c:v>
                </c:pt>
                <c:pt idx="637">
                  <c:v>16905</c:v>
                </c:pt>
                <c:pt idx="638">
                  <c:v>16986</c:v>
                </c:pt>
                <c:pt idx="639">
                  <c:v>17059</c:v>
                </c:pt>
                <c:pt idx="640">
                  <c:v>17134</c:v>
                </c:pt>
                <c:pt idx="641">
                  <c:v>17211</c:v>
                </c:pt>
                <c:pt idx="642">
                  <c:v>17287</c:v>
                </c:pt>
                <c:pt idx="643">
                  <c:v>17361</c:v>
                </c:pt>
                <c:pt idx="644">
                  <c:v>17439</c:v>
                </c:pt>
                <c:pt idx="645">
                  <c:v>17516</c:v>
                </c:pt>
                <c:pt idx="646">
                  <c:v>17640</c:v>
                </c:pt>
                <c:pt idx="647">
                  <c:v>17721</c:v>
                </c:pt>
                <c:pt idx="648">
                  <c:v>17801</c:v>
                </c:pt>
                <c:pt idx="649">
                  <c:v>17880</c:v>
                </c:pt>
                <c:pt idx="650">
                  <c:v>17956</c:v>
                </c:pt>
                <c:pt idx="651">
                  <c:v>18044</c:v>
                </c:pt>
                <c:pt idx="652">
                  <c:v>18129</c:v>
                </c:pt>
                <c:pt idx="653">
                  <c:v>18208</c:v>
                </c:pt>
                <c:pt idx="654">
                  <c:v>18281</c:v>
                </c:pt>
                <c:pt idx="655">
                  <c:v>18355</c:v>
                </c:pt>
                <c:pt idx="656">
                  <c:v>18440</c:v>
                </c:pt>
                <c:pt idx="657">
                  <c:v>18528</c:v>
                </c:pt>
                <c:pt idx="658">
                  <c:v>18610</c:v>
                </c:pt>
                <c:pt idx="659">
                  <c:v>18689</c:v>
                </c:pt>
                <c:pt idx="660">
                  <c:v>18771</c:v>
                </c:pt>
                <c:pt idx="661">
                  <c:v>18860</c:v>
                </c:pt>
                <c:pt idx="662">
                  <c:v>18944</c:v>
                </c:pt>
                <c:pt idx="663">
                  <c:v>19029</c:v>
                </c:pt>
                <c:pt idx="664">
                  <c:v>19115</c:v>
                </c:pt>
                <c:pt idx="665">
                  <c:v>19193</c:v>
                </c:pt>
                <c:pt idx="666">
                  <c:v>19298</c:v>
                </c:pt>
                <c:pt idx="667">
                  <c:v>19420</c:v>
                </c:pt>
                <c:pt idx="668">
                  <c:v>19516</c:v>
                </c:pt>
                <c:pt idx="669">
                  <c:v>19615</c:v>
                </c:pt>
                <c:pt idx="670">
                  <c:v>19708</c:v>
                </c:pt>
                <c:pt idx="671">
                  <c:v>19787</c:v>
                </c:pt>
                <c:pt idx="672">
                  <c:v>19872</c:v>
                </c:pt>
                <c:pt idx="673">
                  <c:v>19966</c:v>
                </c:pt>
                <c:pt idx="674">
                  <c:v>20065</c:v>
                </c:pt>
                <c:pt idx="675">
                  <c:v>20159</c:v>
                </c:pt>
                <c:pt idx="676">
                  <c:v>20252</c:v>
                </c:pt>
                <c:pt idx="677">
                  <c:v>20347</c:v>
                </c:pt>
                <c:pt idx="678">
                  <c:v>20543</c:v>
                </c:pt>
                <c:pt idx="679">
                  <c:v>20666</c:v>
                </c:pt>
                <c:pt idx="680">
                  <c:v>20756</c:v>
                </c:pt>
                <c:pt idx="681">
                  <c:v>20852</c:v>
                </c:pt>
                <c:pt idx="682">
                  <c:v>20953</c:v>
                </c:pt>
                <c:pt idx="683">
                  <c:v>21168</c:v>
                </c:pt>
                <c:pt idx="684">
                  <c:v>21256</c:v>
                </c:pt>
                <c:pt idx="685">
                  <c:v>21360</c:v>
                </c:pt>
                <c:pt idx="686">
                  <c:v>21500</c:v>
                </c:pt>
                <c:pt idx="687">
                  <c:v>21631</c:v>
                </c:pt>
                <c:pt idx="688">
                  <c:v>21724</c:v>
                </c:pt>
                <c:pt idx="689">
                  <c:v>21841</c:v>
                </c:pt>
                <c:pt idx="690">
                  <c:v>21944</c:v>
                </c:pt>
                <c:pt idx="691">
                  <c:v>22028</c:v>
                </c:pt>
                <c:pt idx="692">
                  <c:v>22234</c:v>
                </c:pt>
                <c:pt idx="693">
                  <c:v>22345</c:v>
                </c:pt>
                <c:pt idx="694">
                  <c:v>22442</c:v>
                </c:pt>
                <c:pt idx="695">
                  <c:v>22628</c:v>
                </c:pt>
                <c:pt idx="696">
                  <c:v>22752</c:v>
                </c:pt>
                <c:pt idx="697">
                  <c:v>22961</c:v>
                </c:pt>
                <c:pt idx="698">
                  <c:v>23079</c:v>
                </c:pt>
                <c:pt idx="699">
                  <c:v>23217</c:v>
                </c:pt>
                <c:pt idx="700">
                  <c:v>23353</c:v>
                </c:pt>
                <c:pt idx="701">
                  <c:v>23459</c:v>
                </c:pt>
                <c:pt idx="702">
                  <c:v>23561</c:v>
                </c:pt>
                <c:pt idx="703">
                  <c:v>23655</c:v>
                </c:pt>
                <c:pt idx="704">
                  <c:v>23791</c:v>
                </c:pt>
                <c:pt idx="705">
                  <c:v>23895</c:v>
                </c:pt>
                <c:pt idx="706">
                  <c:v>23992</c:v>
                </c:pt>
                <c:pt idx="707">
                  <c:v>24150</c:v>
                </c:pt>
                <c:pt idx="708">
                  <c:v>24241</c:v>
                </c:pt>
                <c:pt idx="709">
                  <c:v>24351</c:v>
                </c:pt>
                <c:pt idx="710">
                  <c:v>24519</c:v>
                </c:pt>
                <c:pt idx="711">
                  <c:v>24610</c:v>
                </c:pt>
                <c:pt idx="712">
                  <c:v>24728</c:v>
                </c:pt>
                <c:pt idx="713">
                  <c:v>24829</c:v>
                </c:pt>
                <c:pt idx="714">
                  <c:v>24920</c:v>
                </c:pt>
                <c:pt idx="715">
                  <c:v>25028</c:v>
                </c:pt>
                <c:pt idx="716">
                  <c:v>25177</c:v>
                </c:pt>
                <c:pt idx="717">
                  <c:v>25303</c:v>
                </c:pt>
                <c:pt idx="718">
                  <c:v>25407</c:v>
                </c:pt>
                <c:pt idx="719">
                  <c:v>25499</c:v>
                </c:pt>
                <c:pt idx="720">
                  <c:v>25588</c:v>
                </c:pt>
                <c:pt idx="721">
                  <c:v>25683</c:v>
                </c:pt>
                <c:pt idx="722">
                  <c:v>25786</c:v>
                </c:pt>
                <c:pt idx="723">
                  <c:v>25898</c:v>
                </c:pt>
                <c:pt idx="724">
                  <c:v>26028</c:v>
                </c:pt>
                <c:pt idx="725">
                  <c:v>26306</c:v>
                </c:pt>
                <c:pt idx="726">
                  <c:v>26427</c:v>
                </c:pt>
                <c:pt idx="727">
                  <c:v>26531</c:v>
                </c:pt>
                <c:pt idx="728">
                  <c:v>26620</c:v>
                </c:pt>
                <c:pt idx="729">
                  <c:v>26719</c:v>
                </c:pt>
                <c:pt idx="730">
                  <c:v>26824</c:v>
                </c:pt>
                <c:pt idx="731">
                  <c:v>26916</c:v>
                </c:pt>
                <c:pt idx="732">
                  <c:v>27012</c:v>
                </c:pt>
                <c:pt idx="733">
                  <c:v>27105</c:v>
                </c:pt>
                <c:pt idx="734">
                  <c:v>27209</c:v>
                </c:pt>
                <c:pt idx="735">
                  <c:v>27304</c:v>
                </c:pt>
                <c:pt idx="736">
                  <c:v>27402</c:v>
                </c:pt>
                <c:pt idx="737">
                  <c:v>27498</c:v>
                </c:pt>
                <c:pt idx="738">
                  <c:v>27589</c:v>
                </c:pt>
                <c:pt idx="739">
                  <c:v>27692</c:v>
                </c:pt>
                <c:pt idx="740">
                  <c:v>27792</c:v>
                </c:pt>
                <c:pt idx="741">
                  <c:v>27916</c:v>
                </c:pt>
                <c:pt idx="742">
                  <c:v>28062</c:v>
                </c:pt>
                <c:pt idx="743">
                  <c:v>28171</c:v>
                </c:pt>
                <c:pt idx="744">
                  <c:v>28395</c:v>
                </c:pt>
                <c:pt idx="745">
                  <c:v>28564</c:v>
                </c:pt>
                <c:pt idx="746">
                  <c:v>28686</c:v>
                </c:pt>
                <c:pt idx="747">
                  <c:v>28800</c:v>
                </c:pt>
                <c:pt idx="748">
                  <c:v>28911</c:v>
                </c:pt>
                <c:pt idx="749">
                  <c:v>29026</c:v>
                </c:pt>
                <c:pt idx="750">
                  <c:v>29125</c:v>
                </c:pt>
                <c:pt idx="751">
                  <c:v>29223</c:v>
                </c:pt>
                <c:pt idx="752">
                  <c:v>29323</c:v>
                </c:pt>
                <c:pt idx="753">
                  <c:v>29424</c:v>
                </c:pt>
                <c:pt idx="754">
                  <c:v>29551</c:v>
                </c:pt>
                <c:pt idx="755">
                  <c:v>29650</c:v>
                </c:pt>
                <c:pt idx="756">
                  <c:v>29817</c:v>
                </c:pt>
                <c:pt idx="757">
                  <c:v>29921</c:v>
                </c:pt>
                <c:pt idx="758">
                  <c:v>30035</c:v>
                </c:pt>
                <c:pt idx="759">
                  <c:v>30142</c:v>
                </c:pt>
                <c:pt idx="760">
                  <c:v>30246</c:v>
                </c:pt>
                <c:pt idx="761">
                  <c:v>30393</c:v>
                </c:pt>
                <c:pt idx="762">
                  <c:v>30505</c:v>
                </c:pt>
                <c:pt idx="763">
                  <c:v>30620</c:v>
                </c:pt>
                <c:pt idx="764">
                  <c:v>30741</c:v>
                </c:pt>
                <c:pt idx="765">
                  <c:v>30875</c:v>
                </c:pt>
                <c:pt idx="766">
                  <c:v>30999</c:v>
                </c:pt>
                <c:pt idx="767">
                  <c:v>31144</c:v>
                </c:pt>
                <c:pt idx="768">
                  <c:v>31252</c:v>
                </c:pt>
                <c:pt idx="769">
                  <c:v>31371</c:v>
                </c:pt>
                <c:pt idx="770">
                  <c:v>31483</c:v>
                </c:pt>
                <c:pt idx="771">
                  <c:v>31670</c:v>
                </c:pt>
                <c:pt idx="772">
                  <c:v>31781</c:v>
                </c:pt>
                <c:pt idx="773">
                  <c:v>31894</c:v>
                </c:pt>
                <c:pt idx="774">
                  <c:v>32015</c:v>
                </c:pt>
                <c:pt idx="775">
                  <c:v>32128</c:v>
                </c:pt>
                <c:pt idx="776">
                  <c:v>32239</c:v>
                </c:pt>
                <c:pt idx="777">
                  <c:v>32406</c:v>
                </c:pt>
                <c:pt idx="778">
                  <c:v>32521</c:v>
                </c:pt>
                <c:pt idx="779">
                  <c:v>32643</c:v>
                </c:pt>
                <c:pt idx="780">
                  <c:v>32760</c:v>
                </c:pt>
                <c:pt idx="781">
                  <c:v>32878</c:v>
                </c:pt>
                <c:pt idx="782">
                  <c:v>33000</c:v>
                </c:pt>
                <c:pt idx="783">
                  <c:v>33117</c:v>
                </c:pt>
                <c:pt idx="784">
                  <c:v>33247</c:v>
                </c:pt>
                <c:pt idx="785">
                  <c:v>33417</c:v>
                </c:pt>
                <c:pt idx="786">
                  <c:v>33546</c:v>
                </c:pt>
                <c:pt idx="787">
                  <c:v>33665</c:v>
                </c:pt>
                <c:pt idx="788">
                  <c:v>33791</c:v>
                </c:pt>
                <c:pt idx="789">
                  <c:v>33912</c:v>
                </c:pt>
                <c:pt idx="790">
                  <c:v>34038</c:v>
                </c:pt>
                <c:pt idx="791">
                  <c:v>34157</c:v>
                </c:pt>
                <c:pt idx="792">
                  <c:v>34275</c:v>
                </c:pt>
                <c:pt idx="793">
                  <c:v>34399</c:v>
                </c:pt>
                <c:pt idx="794">
                  <c:v>34510</c:v>
                </c:pt>
                <c:pt idx="795">
                  <c:v>34647</c:v>
                </c:pt>
                <c:pt idx="796">
                  <c:v>34762</c:v>
                </c:pt>
                <c:pt idx="797">
                  <c:v>34886</c:v>
                </c:pt>
                <c:pt idx="798">
                  <c:v>35020</c:v>
                </c:pt>
                <c:pt idx="799">
                  <c:v>35202</c:v>
                </c:pt>
                <c:pt idx="800">
                  <c:v>35346</c:v>
                </c:pt>
                <c:pt idx="801">
                  <c:v>35478</c:v>
                </c:pt>
                <c:pt idx="802">
                  <c:v>35599</c:v>
                </c:pt>
                <c:pt idx="803">
                  <c:v>35734</c:v>
                </c:pt>
                <c:pt idx="804">
                  <c:v>35859</c:v>
                </c:pt>
                <c:pt idx="805">
                  <c:v>35982</c:v>
                </c:pt>
                <c:pt idx="806">
                  <c:v>36101</c:v>
                </c:pt>
                <c:pt idx="807">
                  <c:v>36228</c:v>
                </c:pt>
                <c:pt idx="808">
                  <c:v>36348</c:v>
                </c:pt>
                <c:pt idx="809">
                  <c:v>36472</c:v>
                </c:pt>
                <c:pt idx="810">
                  <c:v>36603</c:v>
                </c:pt>
                <c:pt idx="811">
                  <c:v>36722</c:v>
                </c:pt>
                <c:pt idx="812">
                  <c:v>36845</c:v>
                </c:pt>
                <c:pt idx="813">
                  <c:v>37039</c:v>
                </c:pt>
                <c:pt idx="814">
                  <c:v>37167</c:v>
                </c:pt>
                <c:pt idx="815">
                  <c:v>37301</c:v>
                </c:pt>
                <c:pt idx="816">
                  <c:v>37420</c:v>
                </c:pt>
                <c:pt idx="817">
                  <c:v>37548</c:v>
                </c:pt>
                <c:pt idx="818">
                  <c:v>37674</c:v>
                </c:pt>
                <c:pt idx="819">
                  <c:v>37791</c:v>
                </c:pt>
                <c:pt idx="820">
                  <c:v>37912</c:v>
                </c:pt>
                <c:pt idx="821">
                  <c:v>38047</c:v>
                </c:pt>
                <c:pt idx="822">
                  <c:v>38188</c:v>
                </c:pt>
                <c:pt idx="823">
                  <c:v>38322</c:v>
                </c:pt>
                <c:pt idx="824">
                  <c:v>38444</c:v>
                </c:pt>
                <c:pt idx="825">
                  <c:v>38564</c:v>
                </c:pt>
                <c:pt idx="826">
                  <c:v>38701</c:v>
                </c:pt>
                <c:pt idx="827">
                  <c:v>38825</c:v>
                </c:pt>
                <c:pt idx="828">
                  <c:v>38943</c:v>
                </c:pt>
                <c:pt idx="829">
                  <c:v>39073</c:v>
                </c:pt>
                <c:pt idx="830">
                  <c:v>39195</c:v>
                </c:pt>
                <c:pt idx="831">
                  <c:v>39314</c:v>
                </c:pt>
                <c:pt idx="832">
                  <c:v>39440</c:v>
                </c:pt>
                <c:pt idx="833">
                  <c:v>39575</c:v>
                </c:pt>
                <c:pt idx="834">
                  <c:v>39701</c:v>
                </c:pt>
                <c:pt idx="835">
                  <c:v>39828</c:v>
                </c:pt>
                <c:pt idx="836">
                  <c:v>39959</c:v>
                </c:pt>
                <c:pt idx="837">
                  <c:v>40086</c:v>
                </c:pt>
                <c:pt idx="838">
                  <c:v>40216</c:v>
                </c:pt>
                <c:pt idx="839">
                  <c:v>40348</c:v>
                </c:pt>
                <c:pt idx="840">
                  <c:v>40548</c:v>
                </c:pt>
                <c:pt idx="841">
                  <c:v>40674</c:v>
                </c:pt>
                <c:pt idx="842">
                  <c:v>40805</c:v>
                </c:pt>
                <c:pt idx="843">
                  <c:v>40926</c:v>
                </c:pt>
                <c:pt idx="844">
                  <c:v>41065</c:v>
                </c:pt>
                <c:pt idx="845">
                  <c:v>41207</c:v>
                </c:pt>
                <c:pt idx="846">
                  <c:v>41350</c:v>
                </c:pt>
                <c:pt idx="847">
                  <c:v>41479</c:v>
                </c:pt>
                <c:pt idx="848">
                  <c:v>41617</c:v>
                </c:pt>
                <c:pt idx="849">
                  <c:v>41741</c:v>
                </c:pt>
                <c:pt idx="850">
                  <c:v>41883</c:v>
                </c:pt>
                <c:pt idx="851">
                  <c:v>42019</c:v>
                </c:pt>
                <c:pt idx="852">
                  <c:v>42144</c:v>
                </c:pt>
                <c:pt idx="853">
                  <c:v>42343</c:v>
                </c:pt>
                <c:pt idx="854">
                  <c:v>42473</c:v>
                </c:pt>
                <c:pt idx="855">
                  <c:v>42604</c:v>
                </c:pt>
                <c:pt idx="856">
                  <c:v>42730</c:v>
                </c:pt>
                <c:pt idx="857">
                  <c:v>42869</c:v>
                </c:pt>
                <c:pt idx="858">
                  <c:v>43002</c:v>
                </c:pt>
                <c:pt idx="859">
                  <c:v>43144</c:v>
                </c:pt>
                <c:pt idx="860">
                  <c:v>43284</c:v>
                </c:pt>
                <c:pt idx="861">
                  <c:v>43438</c:v>
                </c:pt>
                <c:pt idx="862">
                  <c:v>43598</c:v>
                </c:pt>
                <c:pt idx="863">
                  <c:v>43953</c:v>
                </c:pt>
                <c:pt idx="864">
                  <c:v>44247</c:v>
                </c:pt>
                <c:pt idx="865">
                  <c:v>44397</c:v>
                </c:pt>
                <c:pt idx="866">
                  <c:v>44630</c:v>
                </c:pt>
                <c:pt idx="867">
                  <c:v>44829</c:v>
                </c:pt>
                <c:pt idx="868">
                  <c:v>45055</c:v>
                </c:pt>
                <c:pt idx="869">
                  <c:v>45210</c:v>
                </c:pt>
                <c:pt idx="870">
                  <c:v>45439</c:v>
                </c:pt>
                <c:pt idx="871">
                  <c:v>45605</c:v>
                </c:pt>
                <c:pt idx="872">
                  <c:v>45925</c:v>
                </c:pt>
                <c:pt idx="873">
                  <c:v>46167</c:v>
                </c:pt>
                <c:pt idx="874">
                  <c:v>46309</c:v>
                </c:pt>
                <c:pt idx="875">
                  <c:v>46449</c:v>
                </c:pt>
                <c:pt idx="876">
                  <c:v>46727</c:v>
                </c:pt>
                <c:pt idx="877">
                  <c:v>46880</c:v>
                </c:pt>
                <c:pt idx="878">
                  <c:v>47038</c:v>
                </c:pt>
                <c:pt idx="879">
                  <c:v>47179</c:v>
                </c:pt>
                <c:pt idx="880">
                  <c:v>47352</c:v>
                </c:pt>
                <c:pt idx="881">
                  <c:v>47561</c:v>
                </c:pt>
                <c:pt idx="882">
                  <c:v>47835</c:v>
                </c:pt>
                <c:pt idx="883">
                  <c:v>48135</c:v>
                </c:pt>
                <c:pt idx="884">
                  <c:v>48323</c:v>
                </c:pt>
                <c:pt idx="885">
                  <c:v>48468</c:v>
                </c:pt>
                <c:pt idx="886">
                  <c:v>48608</c:v>
                </c:pt>
                <c:pt idx="887">
                  <c:v>48768</c:v>
                </c:pt>
                <c:pt idx="888">
                  <c:v>48905</c:v>
                </c:pt>
                <c:pt idx="889">
                  <c:v>49113</c:v>
                </c:pt>
                <c:pt idx="890">
                  <c:v>49281</c:v>
                </c:pt>
                <c:pt idx="891">
                  <c:v>49470</c:v>
                </c:pt>
                <c:pt idx="892">
                  <c:v>49661</c:v>
                </c:pt>
                <c:pt idx="893">
                  <c:v>49814</c:v>
                </c:pt>
                <c:pt idx="894">
                  <c:v>50018</c:v>
                </c:pt>
                <c:pt idx="895">
                  <c:v>50174</c:v>
                </c:pt>
                <c:pt idx="896">
                  <c:v>50334</c:v>
                </c:pt>
                <c:pt idx="897">
                  <c:v>50502</c:v>
                </c:pt>
                <c:pt idx="898">
                  <c:v>50683</c:v>
                </c:pt>
                <c:pt idx="899">
                  <c:v>51020</c:v>
                </c:pt>
                <c:pt idx="900">
                  <c:v>51191</c:v>
                </c:pt>
                <c:pt idx="901">
                  <c:v>51364</c:v>
                </c:pt>
                <c:pt idx="902">
                  <c:v>51526</c:v>
                </c:pt>
                <c:pt idx="903">
                  <c:v>51710</c:v>
                </c:pt>
                <c:pt idx="904">
                  <c:v>51894</c:v>
                </c:pt>
                <c:pt idx="905">
                  <c:v>52048</c:v>
                </c:pt>
                <c:pt idx="906">
                  <c:v>52193</c:v>
                </c:pt>
                <c:pt idx="907">
                  <c:v>52358</c:v>
                </c:pt>
                <c:pt idx="908">
                  <c:v>52511</c:v>
                </c:pt>
                <c:pt idx="909">
                  <c:v>52672</c:v>
                </c:pt>
                <c:pt idx="910">
                  <c:v>53067</c:v>
                </c:pt>
                <c:pt idx="911">
                  <c:v>53377</c:v>
                </c:pt>
                <c:pt idx="912">
                  <c:v>53541</c:v>
                </c:pt>
                <c:pt idx="913">
                  <c:v>53763</c:v>
                </c:pt>
                <c:pt idx="914">
                  <c:v>53941</c:v>
                </c:pt>
                <c:pt idx="915">
                  <c:v>54111</c:v>
                </c:pt>
                <c:pt idx="916">
                  <c:v>54310</c:v>
                </c:pt>
                <c:pt idx="917">
                  <c:v>54521</c:v>
                </c:pt>
                <c:pt idx="918">
                  <c:v>54675</c:v>
                </c:pt>
                <c:pt idx="919">
                  <c:v>54836</c:v>
                </c:pt>
                <c:pt idx="920">
                  <c:v>55118</c:v>
                </c:pt>
                <c:pt idx="921">
                  <c:v>55301</c:v>
                </c:pt>
                <c:pt idx="922">
                  <c:v>55465</c:v>
                </c:pt>
                <c:pt idx="923">
                  <c:v>55692</c:v>
                </c:pt>
                <c:pt idx="924">
                  <c:v>55973</c:v>
                </c:pt>
                <c:pt idx="925">
                  <c:v>56339</c:v>
                </c:pt>
                <c:pt idx="926">
                  <c:v>56532</c:v>
                </c:pt>
                <c:pt idx="927">
                  <c:v>56772</c:v>
                </c:pt>
                <c:pt idx="928">
                  <c:v>57426</c:v>
                </c:pt>
                <c:pt idx="929">
                  <c:v>57594</c:v>
                </c:pt>
                <c:pt idx="930">
                  <c:v>57752</c:v>
                </c:pt>
                <c:pt idx="931">
                  <c:v>57914</c:v>
                </c:pt>
                <c:pt idx="932">
                  <c:v>58081</c:v>
                </c:pt>
                <c:pt idx="933">
                  <c:v>58281</c:v>
                </c:pt>
                <c:pt idx="934">
                  <c:v>58469</c:v>
                </c:pt>
                <c:pt idx="935">
                  <c:v>58848</c:v>
                </c:pt>
                <c:pt idx="936">
                  <c:v>59071</c:v>
                </c:pt>
                <c:pt idx="937">
                  <c:v>59341</c:v>
                </c:pt>
                <c:pt idx="938">
                  <c:v>59518</c:v>
                </c:pt>
                <c:pt idx="939">
                  <c:v>59777</c:v>
                </c:pt>
                <c:pt idx="940">
                  <c:v>59950</c:v>
                </c:pt>
                <c:pt idx="941">
                  <c:v>60130</c:v>
                </c:pt>
                <c:pt idx="942">
                  <c:v>60329</c:v>
                </c:pt>
                <c:pt idx="943">
                  <c:v>60610</c:v>
                </c:pt>
                <c:pt idx="944">
                  <c:v>60770</c:v>
                </c:pt>
                <c:pt idx="945">
                  <c:v>60931</c:v>
                </c:pt>
                <c:pt idx="946">
                  <c:v>61099</c:v>
                </c:pt>
                <c:pt idx="947">
                  <c:v>61261</c:v>
                </c:pt>
                <c:pt idx="948">
                  <c:v>61423</c:v>
                </c:pt>
                <c:pt idx="949">
                  <c:v>61579</c:v>
                </c:pt>
                <c:pt idx="950">
                  <c:v>61755</c:v>
                </c:pt>
                <c:pt idx="951">
                  <c:v>61918</c:v>
                </c:pt>
                <c:pt idx="952">
                  <c:v>62078</c:v>
                </c:pt>
                <c:pt idx="953">
                  <c:v>62307</c:v>
                </c:pt>
                <c:pt idx="954">
                  <c:v>62477</c:v>
                </c:pt>
                <c:pt idx="955">
                  <c:v>62637</c:v>
                </c:pt>
                <c:pt idx="956">
                  <c:v>62801</c:v>
                </c:pt>
                <c:pt idx="957">
                  <c:v>62958</c:v>
                </c:pt>
                <c:pt idx="958">
                  <c:v>63132</c:v>
                </c:pt>
                <c:pt idx="959">
                  <c:v>63307</c:v>
                </c:pt>
                <c:pt idx="960">
                  <c:v>63476</c:v>
                </c:pt>
                <c:pt idx="961">
                  <c:v>63634</c:v>
                </c:pt>
                <c:pt idx="962">
                  <c:v>63799</c:v>
                </c:pt>
                <c:pt idx="963">
                  <c:v>63962</c:v>
                </c:pt>
                <c:pt idx="964">
                  <c:v>64182</c:v>
                </c:pt>
                <c:pt idx="965">
                  <c:v>64363</c:v>
                </c:pt>
                <c:pt idx="966">
                  <c:v>64534</c:v>
                </c:pt>
                <c:pt idx="967">
                  <c:v>64697</c:v>
                </c:pt>
                <c:pt idx="968">
                  <c:v>64857</c:v>
                </c:pt>
                <c:pt idx="969">
                  <c:v>65021</c:v>
                </c:pt>
                <c:pt idx="970">
                  <c:v>65186</c:v>
                </c:pt>
                <c:pt idx="971">
                  <c:v>65358</c:v>
                </c:pt>
                <c:pt idx="972">
                  <c:v>65530</c:v>
                </c:pt>
                <c:pt idx="973">
                  <c:v>65705</c:v>
                </c:pt>
                <c:pt idx="974">
                  <c:v>65972</c:v>
                </c:pt>
                <c:pt idx="975">
                  <c:v>66138</c:v>
                </c:pt>
                <c:pt idx="976">
                  <c:v>66310</c:v>
                </c:pt>
                <c:pt idx="977">
                  <c:v>66484</c:v>
                </c:pt>
                <c:pt idx="978">
                  <c:v>66653</c:v>
                </c:pt>
                <c:pt idx="979">
                  <c:v>66828</c:v>
                </c:pt>
                <c:pt idx="980">
                  <c:v>67005</c:v>
                </c:pt>
                <c:pt idx="981">
                  <c:v>67181</c:v>
                </c:pt>
                <c:pt idx="982">
                  <c:v>67345</c:v>
                </c:pt>
                <c:pt idx="983">
                  <c:v>67519</c:v>
                </c:pt>
                <c:pt idx="984">
                  <c:v>67809</c:v>
                </c:pt>
                <c:pt idx="985">
                  <c:v>67977</c:v>
                </c:pt>
                <c:pt idx="986">
                  <c:v>68150</c:v>
                </c:pt>
                <c:pt idx="987">
                  <c:v>68322</c:v>
                </c:pt>
                <c:pt idx="988">
                  <c:v>68497</c:v>
                </c:pt>
                <c:pt idx="989">
                  <c:v>68684</c:v>
                </c:pt>
                <c:pt idx="990">
                  <c:v>68890</c:v>
                </c:pt>
                <c:pt idx="991">
                  <c:v>69071</c:v>
                </c:pt>
                <c:pt idx="992">
                  <c:v>69255</c:v>
                </c:pt>
                <c:pt idx="993">
                  <c:v>69550</c:v>
                </c:pt>
                <c:pt idx="994">
                  <c:v>69726</c:v>
                </c:pt>
                <c:pt idx="995">
                  <c:v>69913</c:v>
                </c:pt>
                <c:pt idx="996">
                  <c:v>70098</c:v>
                </c:pt>
                <c:pt idx="997">
                  <c:v>70284</c:v>
                </c:pt>
                <c:pt idx="998">
                  <c:v>70457</c:v>
                </c:pt>
                <c:pt idx="999">
                  <c:v>70637</c:v>
                </c:pt>
                <c:pt idx="1000">
                  <c:v>70810</c:v>
                </c:pt>
              </c:numCache>
            </c:numRef>
          </c:val>
          <c:smooth val="0"/>
        </c:ser>
        <c:ser>
          <c:idx val="3"/>
          <c:order val="3"/>
          <c:tx>
            <c:strRef>
              <c:f>[random_1000_results11.xlsx]random_1000_results!$Q$1</c:f>
              <c:strCache>
                <c:ptCount val="1"/>
                <c:pt idx="0">
                  <c:v>merge_timeTotal</c:v>
                </c:pt>
              </c:strCache>
            </c:strRef>
          </c:tx>
          <c:spPr>
            <a:ln w="28575" cap="rnd" cmpd="sng">
              <a:solidFill>
                <a:srgbClr val="FFC000"/>
              </a:solidFill>
              <a:prstDash val="solid"/>
              <a:round/>
            </a:ln>
            <a:effectLst/>
            <a:sp3d contourW="28575"/>
          </c:spPr>
          <c:marker>
            <c:symbol val="none"/>
          </c:marker>
          <c:dLbls>
            <c:delete val="1"/>
          </c:dLbls>
          <c:val>
            <c:numRef>
              <c:f>[random_1000_results11.xlsx]random_1000_results!$Q$2:$Q$1002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1</c:v>
                </c:pt>
                <c:pt idx="43">
                  <c:v>1</c:v>
                </c:pt>
                <c:pt idx="44">
                  <c:v>1</c:v>
                </c:pt>
                <c:pt idx="45">
                  <c:v>1</c:v>
                </c:pt>
                <c:pt idx="46">
                  <c:v>1</c:v>
                </c:pt>
                <c:pt idx="47">
                  <c:v>1</c:v>
                </c:pt>
                <c:pt idx="48">
                  <c:v>1</c:v>
                </c:pt>
                <c:pt idx="49">
                  <c:v>1</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3</c:v>
                </c:pt>
                <c:pt idx="75">
                  <c:v>3</c:v>
                </c:pt>
                <c:pt idx="76">
                  <c:v>4</c:v>
                </c:pt>
                <c:pt idx="77">
                  <c:v>5</c:v>
                </c:pt>
                <c:pt idx="78">
                  <c:v>5</c:v>
                </c:pt>
                <c:pt idx="79">
                  <c:v>5</c:v>
                </c:pt>
                <c:pt idx="80">
                  <c:v>5</c:v>
                </c:pt>
                <c:pt idx="81">
                  <c:v>5</c:v>
                </c:pt>
                <c:pt idx="82">
                  <c:v>5</c:v>
                </c:pt>
                <c:pt idx="83">
                  <c:v>6</c:v>
                </c:pt>
                <c:pt idx="84">
                  <c:v>6</c:v>
                </c:pt>
                <c:pt idx="85">
                  <c:v>6</c:v>
                </c:pt>
                <c:pt idx="86">
                  <c:v>6</c:v>
                </c:pt>
                <c:pt idx="87">
                  <c:v>6</c:v>
                </c:pt>
                <c:pt idx="88">
                  <c:v>6</c:v>
                </c:pt>
                <c:pt idx="89">
                  <c:v>6</c:v>
                </c:pt>
                <c:pt idx="90">
                  <c:v>6</c:v>
                </c:pt>
                <c:pt idx="91">
                  <c:v>6</c:v>
                </c:pt>
                <c:pt idx="92">
                  <c:v>8</c:v>
                </c:pt>
                <c:pt idx="93">
                  <c:v>8</c:v>
                </c:pt>
                <c:pt idx="94">
                  <c:v>8</c:v>
                </c:pt>
                <c:pt idx="95">
                  <c:v>9</c:v>
                </c:pt>
                <c:pt idx="96">
                  <c:v>9</c:v>
                </c:pt>
                <c:pt idx="97">
                  <c:v>9</c:v>
                </c:pt>
                <c:pt idx="98">
                  <c:v>10</c:v>
                </c:pt>
                <c:pt idx="99">
                  <c:v>11</c:v>
                </c:pt>
                <c:pt idx="100">
                  <c:v>12</c:v>
                </c:pt>
                <c:pt idx="101">
                  <c:v>12</c:v>
                </c:pt>
                <c:pt idx="102">
                  <c:v>13</c:v>
                </c:pt>
                <c:pt idx="103">
                  <c:v>13</c:v>
                </c:pt>
                <c:pt idx="104">
                  <c:v>14</c:v>
                </c:pt>
                <c:pt idx="105">
                  <c:v>14</c:v>
                </c:pt>
                <c:pt idx="106">
                  <c:v>14</c:v>
                </c:pt>
                <c:pt idx="107">
                  <c:v>15</c:v>
                </c:pt>
                <c:pt idx="108">
                  <c:v>15</c:v>
                </c:pt>
                <c:pt idx="109">
                  <c:v>15</c:v>
                </c:pt>
                <c:pt idx="110">
                  <c:v>15</c:v>
                </c:pt>
                <c:pt idx="111">
                  <c:v>15</c:v>
                </c:pt>
                <c:pt idx="112">
                  <c:v>15</c:v>
                </c:pt>
                <c:pt idx="113">
                  <c:v>15</c:v>
                </c:pt>
                <c:pt idx="114">
                  <c:v>15</c:v>
                </c:pt>
                <c:pt idx="115">
                  <c:v>15</c:v>
                </c:pt>
                <c:pt idx="116">
                  <c:v>16</c:v>
                </c:pt>
                <c:pt idx="117">
                  <c:v>17</c:v>
                </c:pt>
                <c:pt idx="118">
                  <c:v>18</c:v>
                </c:pt>
                <c:pt idx="119">
                  <c:v>18</c:v>
                </c:pt>
                <c:pt idx="120">
                  <c:v>18</c:v>
                </c:pt>
                <c:pt idx="121">
                  <c:v>18</c:v>
                </c:pt>
                <c:pt idx="122">
                  <c:v>19</c:v>
                </c:pt>
                <c:pt idx="123">
                  <c:v>19</c:v>
                </c:pt>
                <c:pt idx="124">
                  <c:v>19</c:v>
                </c:pt>
                <c:pt idx="125">
                  <c:v>19</c:v>
                </c:pt>
                <c:pt idx="126">
                  <c:v>19</c:v>
                </c:pt>
                <c:pt idx="127">
                  <c:v>19</c:v>
                </c:pt>
                <c:pt idx="128">
                  <c:v>19</c:v>
                </c:pt>
                <c:pt idx="129">
                  <c:v>19</c:v>
                </c:pt>
                <c:pt idx="130">
                  <c:v>20</c:v>
                </c:pt>
                <c:pt idx="131">
                  <c:v>21</c:v>
                </c:pt>
                <c:pt idx="132">
                  <c:v>22</c:v>
                </c:pt>
                <c:pt idx="133">
                  <c:v>23</c:v>
                </c:pt>
                <c:pt idx="134">
                  <c:v>24</c:v>
                </c:pt>
                <c:pt idx="135">
                  <c:v>25</c:v>
                </c:pt>
                <c:pt idx="136">
                  <c:v>26</c:v>
                </c:pt>
                <c:pt idx="137">
                  <c:v>28</c:v>
                </c:pt>
                <c:pt idx="138">
                  <c:v>31</c:v>
                </c:pt>
                <c:pt idx="139">
                  <c:v>32</c:v>
                </c:pt>
                <c:pt idx="140">
                  <c:v>33</c:v>
                </c:pt>
                <c:pt idx="141">
                  <c:v>34</c:v>
                </c:pt>
                <c:pt idx="142">
                  <c:v>34</c:v>
                </c:pt>
                <c:pt idx="143">
                  <c:v>39</c:v>
                </c:pt>
                <c:pt idx="144">
                  <c:v>42</c:v>
                </c:pt>
                <c:pt idx="145">
                  <c:v>44</c:v>
                </c:pt>
                <c:pt idx="146">
                  <c:v>46</c:v>
                </c:pt>
                <c:pt idx="147">
                  <c:v>48</c:v>
                </c:pt>
                <c:pt idx="148">
                  <c:v>50</c:v>
                </c:pt>
                <c:pt idx="149">
                  <c:v>51</c:v>
                </c:pt>
                <c:pt idx="150">
                  <c:v>53</c:v>
                </c:pt>
                <c:pt idx="151">
                  <c:v>57</c:v>
                </c:pt>
                <c:pt idx="152">
                  <c:v>59</c:v>
                </c:pt>
                <c:pt idx="153">
                  <c:v>60</c:v>
                </c:pt>
                <c:pt idx="154">
                  <c:v>61</c:v>
                </c:pt>
                <c:pt idx="155">
                  <c:v>62</c:v>
                </c:pt>
                <c:pt idx="156">
                  <c:v>63</c:v>
                </c:pt>
                <c:pt idx="157">
                  <c:v>63</c:v>
                </c:pt>
                <c:pt idx="158">
                  <c:v>63</c:v>
                </c:pt>
                <c:pt idx="159">
                  <c:v>65</c:v>
                </c:pt>
                <c:pt idx="160">
                  <c:v>67</c:v>
                </c:pt>
                <c:pt idx="161">
                  <c:v>69</c:v>
                </c:pt>
                <c:pt idx="162">
                  <c:v>69</c:v>
                </c:pt>
                <c:pt idx="163">
                  <c:v>70</c:v>
                </c:pt>
                <c:pt idx="164">
                  <c:v>72</c:v>
                </c:pt>
                <c:pt idx="165">
                  <c:v>74</c:v>
                </c:pt>
                <c:pt idx="166">
                  <c:v>75</c:v>
                </c:pt>
                <c:pt idx="167">
                  <c:v>75</c:v>
                </c:pt>
                <c:pt idx="168">
                  <c:v>77</c:v>
                </c:pt>
                <c:pt idx="169">
                  <c:v>80</c:v>
                </c:pt>
                <c:pt idx="170">
                  <c:v>82</c:v>
                </c:pt>
                <c:pt idx="171">
                  <c:v>84</c:v>
                </c:pt>
                <c:pt idx="172">
                  <c:v>87</c:v>
                </c:pt>
                <c:pt idx="173">
                  <c:v>88</c:v>
                </c:pt>
                <c:pt idx="174">
                  <c:v>88</c:v>
                </c:pt>
                <c:pt idx="175">
                  <c:v>91</c:v>
                </c:pt>
                <c:pt idx="176">
                  <c:v>92</c:v>
                </c:pt>
                <c:pt idx="177">
                  <c:v>94</c:v>
                </c:pt>
                <c:pt idx="178">
                  <c:v>96</c:v>
                </c:pt>
                <c:pt idx="179">
                  <c:v>102</c:v>
                </c:pt>
                <c:pt idx="180">
                  <c:v>105</c:v>
                </c:pt>
                <c:pt idx="181">
                  <c:v>107</c:v>
                </c:pt>
                <c:pt idx="182">
                  <c:v>109</c:v>
                </c:pt>
                <c:pt idx="183">
                  <c:v>110</c:v>
                </c:pt>
                <c:pt idx="184">
                  <c:v>111</c:v>
                </c:pt>
                <c:pt idx="185">
                  <c:v>111</c:v>
                </c:pt>
                <c:pt idx="186">
                  <c:v>112</c:v>
                </c:pt>
                <c:pt idx="187">
                  <c:v>112</c:v>
                </c:pt>
                <c:pt idx="188">
                  <c:v>112</c:v>
                </c:pt>
                <c:pt idx="189">
                  <c:v>113</c:v>
                </c:pt>
                <c:pt idx="190">
                  <c:v>114</c:v>
                </c:pt>
                <c:pt idx="191">
                  <c:v>114</c:v>
                </c:pt>
                <c:pt idx="192">
                  <c:v>116</c:v>
                </c:pt>
                <c:pt idx="193">
                  <c:v>116</c:v>
                </c:pt>
                <c:pt idx="194">
                  <c:v>116</c:v>
                </c:pt>
                <c:pt idx="195">
                  <c:v>116</c:v>
                </c:pt>
                <c:pt idx="196">
                  <c:v>117</c:v>
                </c:pt>
                <c:pt idx="197">
                  <c:v>119</c:v>
                </c:pt>
                <c:pt idx="198">
                  <c:v>120</c:v>
                </c:pt>
                <c:pt idx="199">
                  <c:v>122</c:v>
                </c:pt>
                <c:pt idx="200">
                  <c:v>125</c:v>
                </c:pt>
                <c:pt idx="201">
                  <c:v>126</c:v>
                </c:pt>
                <c:pt idx="202">
                  <c:v>128</c:v>
                </c:pt>
                <c:pt idx="203">
                  <c:v>133</c:v>
                </c:pt>
                <c:pt idx="204">
                  <c:v>137</c:v>
                </c:pt>
                <c:pt idx="205">
                  <c:v>140</c:v>
                </c:pt>
                <c:pt idx="206">
                  <c:v>142</c:v>
                </c:pt>
                <c:pt idx="207">
                  <c:v>144</c:v>
                </c:pt>
                <c:pt idx="208">
                  <c:v>144</c:v>
                </c:pt>
                <c:pt idx="209">
                  <c:v>146</c:v>
                </c:pt>
                <c:pt idx="210">
                  <c:v>147</c:v>
                </c:pt>
                <c:pt idx="211">
                  <c:v>147</c:v>
                </c:pt>
                <c:pt idx="212">
                  <c:v>150</c:v>
                </c:pt>
                <c:pt idx="213">
                  <c:v>150</c:v>
                </c:pt>
                <c:pt idx="214">
                  <c:v>154</c:v>
                </c:pt>
                <c:pt idx="215">
                  <c:v>154</c:v>
                </c:pt>
                <c:pt idx="216">
                  <c:v>156</c:v>
                </c:pt>
                <c:pt idx="217">
                  <c:v>157</c:v>
                </c:pt>
                <c:pt idx="218">
                  <c:v>157</c:v>
                </c:pt>
                <c:pt idx="219">
                  <c:v>158</c:v>
                </c:pt>
                <c:pt idx="220">
                  <c:v>160</c:v>
                </c:pt>
                <c:pt idx="221">
                  <c:v>161</c:v>
                </c:pt>
                <c:pt idx="222">
                  <c:v>162</c:v>
                </c:pt>
                <c:pt idx="223">
                  <c:v>163</c:v>
                </c:pt>
                <c:pt idx="224">
                  <c:v>164</c:v>
                </c:pt>
                <c:pt idx="225">
                  <c:v>166</c:v>
                </c:pt>
                <c:pt idx="226">
                  <c:v>167</c:v>
                </c:pt>
                <c:pt idx="227">
                  <c:v>167</c:v>
                </c:pt>
                <c:pt idx="228">
                  <c:v>168</c:v>
                </c:pt>
                <c:pt idx="229">
                  <c:v>169</c:v>
                </c:pt>
                <c:pt idx="230">
                  <c:v>171</c:v>
                </c:pt>
                <c:pt idx="231">
                  <c:v>171</c:v>
                </c:pt>
                <c:pt idx="232">
                  <c:v>171</c:v>
                </c:pt>
                <c:pt idx="233">
                  <c:v>173</c:v>
                </c:pt>
                <c:pt idx="234">
                  <c:v>173</c:v>
                </c:pt>
                <c:pt idx="235">
                  <c:v>174</c:v>
                </c:pt>
                <c:pt idx="236">
                  <c:v>175</c:v>
                </c:pt>
                <c:pt idx="237">
                  <c:v>177</c:v>
                </c:pt>
                <c:pt idx="238">
                  <c:v>178</c:v>
                </c:pt>
                <c:pt idx="239">
                  <c:v>178</c:v>
                </c:pt>
                <c:pt idx="240">
                  <c:v>179</c:v>
                </c:pt>
                <c:pt idx="241">
                  <c:v>179</c:v>
                </c:pt>
                <c:pt idx="242">
                  <c:v>179</c:v>
                </c:pt>
                <c:pt idx="243">
                  <c:v>179</c:v>
                </c:pt>
                <c:pt idx="244">
                  <c:v>179</c:v>
                </c:pt>
                <c:pt idx="245">
                  <c:v>179</c:v>
                </c:pt>
                <c:pt idx="246">
                  <c:v>179</c:v>
                </c:pt>
                <c:pt idx="247">
                  <c:v>180</c:v>
                </c:pt>
                <c:pt idx="248">
                  <c:v>180</c:v>
                </c:pt>
                <c:pt idx="249">
                  <c:v>180</c:v>
                </c:pt>
                <c:pt idx="250">
                  <c:v>181</c:v>
                </c:pt>
                <c:pt idx="251">
                  <c:v>181</c:v>
                </c:pt>
                <c:pt idx="252">
                  <c:v>182</c:v>
                </c:pt>
                <c:pt idx="253">
                  <c:v>182</c:v>
                </c:pt>
                <c:pt idx="254">
                  <c:v>183</c:v>
                </c:pt>
                <c:pt idx="255">
                  <c:v>183</c:v>
                </c:pt>
                <c:pt idx="256">
                  <c:v>183</c:v>
                </c:pt>
                <c:pt idx="257">
                  <c:v>186</c:v>
                </c:pt>
                <c:pt idx="258">
                  <c:v>187</c:v>
                </c:pt>
                <c:pt idx="259">
                  <c:v>188</c:v>
                </c:pt>
                <c:pt idx="260">
                  <c:v>188</c:v>
                </c:pt>
                <c:pt idx="261">
                  <c:v>188</c:v>
                </c:pt>
                <c:pt idx="262">
                  <c:v>190</c:v>
                </c:pt>
                <c:pt idx="263">
                  <c:v>191</c:v>
                </c:pt>
                <c:pt idx="264">
                  <c:v>191</c:v>
                </c:pt>
                <c:pt idx="265">
                  <c:v>192</c:v>
                </c:pt>
                <c:pt idx="266">
                  <c:v>193</c:v>
                </c:pt>
                <c:pt idx="267">
                  <c:v>194</c:v>
                </c:pt>
                <c:pt idx="268">
                  <c:v>194</c:v>
                </c:pt>
                <c:pt idx="269">
                  <c:v>194</c:v>
                </c:pt>
                <c:pt idx="270">
                  <c:v>195</c:v>
                </c:pt>
                <c:pt idx="271">
                  <c:v>196</c:v>
                </c:pt>
                <c:pt idx="272">
                  <c:v>196</c:v>
                </c:pt>
                <c:pt idx="273">
                  <c:v>198</c:v>
                </c:pt>
                <c:pt idx="274">
                  <c:v>200</c:v>
                </c:pt>
                <c:pt idx="275">
                  <c:v>200</c:v>
                </c:pt>
                <c:pt idx="276">
                  <c:v>201</c:v>
                </c:pt>
                <c:pt idx="277">
                  <c:v>202</c:v>
                </c:pt>
                <c:pt idx="278">
                  <c:v>204</c:v>
                </c:pt>
                <c:pt idx="279">
                  <c:v>204</c:v>
                </c:pt>
                <c:pt idx="280">
                  <c:v>206</c:v>
                </c:pt>
                <c:pt idx="281">
                  <c:v>207</c:v>
                </c:pt>
                <c:pt idx="282">
                  <c:v>208</c:v>
                </c:pt>
                <c:pt idx="283">
                  <c:v>210</c:v>
                </c:pt>
                <c:pt idx="284">
                  <c:v>211</c:v>
                </c:pt>
                <c:pt idx="285">
                  <c:v>212</c:v>
                </c:pt>
                <c:pt idx="286">
                  <c:v>213</c:v>
                </c:pt>
                <c:pt idx="287">
                  <c:v>214</c:v>
                </c:pt>
                <c:pt idx="288">
                  <c:v>216</c:v>
                </c:pt>
                <c:pt idx="289">
                  <c:v>217</c:v>
                </c:pt>
                <c:pt idx="290">
                  <c:v>219</c:v>
                </c:pt>
                <c:pt idx="291">
                  <c:v>220</c:v>
                </c:pt>
                <c:pt idx="292">
                  <c:v>221</c:v>
                </c:pt>
                <c:pt idx="293">
                  <c:v>221</c:v>
                </c:pt>
                <c:pt idx="294">
                  <c:v>223</c:v>
                </c:pt>
                <c:pt idx="295">
                  <c:v>224</c:v>
                </c:pt>
                <c:pt idx="296">
                  <c:v>224</c:v>
                </c:pt>
                <c:pt idx="297">
                  <c:v>224</c:v>
                </c:pt>
                <c:pt idx="298">
                  <c:v>227</c:v>
                </c:pt>
                <c:pt idx="299">
                  <c:v>228</c:v>
                </c:pt>
                <c:pt idx="300">
                  <c:v>231</c:v>
                </c:pt>
                <c:pt idx="301">
                  <c:v>231</c:v>
                </c:pt>
                <c:pt idx="302">
                  <c:v>233</c:v>
                </c:pt>
                <c:pt idx="303">
                  <c:v>234</c:v>
                </c:pt>
                <c:pt idx="304">
                  <c:v>236</c:v>
                </c:pt>
                <c:pt idx="305">
                  <c:v>236</c:v>
                </c:pt>
                <c:pt idx="306">
                  <c:v>238</c:v>
                </c:pt>
                <c:pt idx="307">
                  <c:v>238</c:v>
                </c:pt>
                <c:pt idx="308">
                  <c:v>240</c:v>
                </c:pt>
                <c:pt idx="309">
                  <c:v>241</c:v>
                </c:pt>
                <c:pt idx="310">
                  <c:v>242</c:v>
                </c:pt>
                <c:pt idx="311">
                  <c:v>244</c:v>
                </c:pt>
                <c:pt idx="312">
                  <c:v>246</c:v>
                </c:pt>
                <c:pt idx="313">
                  <c:v>247</c:v>
                </c:pt>
                <c:pt idx="314">
                  <c:v>249</c:v>
                </c:pt>
                <c:pt idx="315">
                  <c:v>251</c:v>
                </c:pt>
                <c:pt idx="316">
                  <c:v>254</c:v>
                </c:pt>
                <c:pt idx="317">
                  <c:v>256</c:v>
                </c:pt>
                <c:pt idx="318">
                  <c:v>257</c:v>
                </c:pt>
                <c:pt idx="319">
                  <c:v>258</c:v>
                </c:pt>
                <c:pt idx="320">
                  <c:v>260</c:v>
                </c:pt>
                <c:pt idx="321">
                  <c:v>262</c:v>
                </c:pt>
                <c:pt idx="322">
                  <c:v>264</c:v>
                </c:pt>
                <c:pt idx="323">
                  <c:v>266</c:v>
                </c:pt>
                <c:pt idx="324">
                  <c:v>268</c:v>
                </c:pt>
                <c:pt idx="325">
                  <c:v>270</c:v>
                </c:pt>
                <c:pt idx="326">
                  <c:v>272</c:v>
                </c:pt>
                <c:pt idx="327">
                  <c:v>273</c:v>
                </c:pt>
                <c:pt idx="328">
                  <c:v>274</c:v>
                </c:pt>
                <c:pt idx="329">
                  <c:v>275</c:v>
                </c:pt>
                <c:pt idx="330">
                  <c:v>277</c:v>
                </c:pt>
                <c:pt idx="331">
                  <c:v>278</c:v>
                </c:pt>
                <c:pt idx="332">
                  <c:v>279</c:v>
                </c:pt>
                <c:pt idx="333">
                  <c:v>280</c:v>
                </c:pt>
                <c:pt idx="334">
                  <c:v>281</c:v>
                </c:pt>
                <c:pt idx="335">
                  <c:v>283</c:v>
                </c:pt>
                <c:pt idx="336">
                  <c:v>284</c:v>
                </c:pt>
                <c:pt idx="337">
                  <c:v>285</c:v>
                </c:pt>
                <c:pt idx="338">
                  <c:v>287</c:v>
                </c:pt>
                <c:pt idx="339">
                  <c:v>288</c:v>
                </c:pt>
                <c:pt idx="340">
                  <c:v>290</c:v>
                </c:pt>
                <c:pt idx="341">
                  <c:v>292</c:v>
                </c:pt>
                <c:pt idx="342">
                  <c:v>295</c:v>
                </c:pt>
                <c:pt idx="343">
                  <c:v>296</c:v>
                </c:pt>
                <c:pt idx="344">
                  <c:v>298</c:v>
                </c:pt>
                <c:pt idx="345">
                  <c:v>299</c:v>
                </c:pt>
                <c:pt idx="346">
                  <c:v>300</c:v>
                </c:pt>
                <c:pt idx="347">
                  <c:v>302</c:v>
                </c:pt>
                <c:pt idx="348">
                  <c:v>304</c:v>
                </c:pt>
                <c:pt idx="349">
                  <c:v>306</c:v>
                </c:pt>
                <c:pt idx="350">
                  <c:v>308</c:v>
                </c:pt>
                <c:pt idx="351">
                  <c:v>310</c:v>
                </c:pt>
                <c:pt idx="352">
                  <c:v>311</c:v>
                </c:pt>
                <c:pt idx="353">
                  <c:v>312</c:v>
                </c:pt>
                <c:pt idx="354">
                  <c:v>314</c:v>
                </c:pt>
                <c:pt idx="355">
                  <c:v>315</c:v>
                </c:pt>
                <c:pt idx="356">
                  <c:v>317</c:v>
                </c:pt>
                <c:pt idx="357">
                  <c:v>319</c:v>
                </c:pt>
                <c:pt idx="358">
                  <c:v>323</c:v>
                </c:pt>
                <c:pt idx="359">
                  <c:v>325</c:v>
                </c:pt>
                <c:pt idx="360">
                  <c:v>326</c:v>
                </c:pt>
                <c:pt idx="361">
                  <c:v>328</c:v>
                </c:pt>
                <c:pt idx="362">
                  <c:v>331</c:v>
                </c:pt>
                <c:pt idx="363">
                  <c:v>334</c:v>
                </c:pt>
                <c:pt idx="364">
                  <c:v>336</c:v>
                </c:pt>
                <c:pt idx="365">
                  <c:v>339</c:v>
                </c:pt>
                <c:pt idx="366">
                  <c:v>340</c:v>
                </c:pt>
                <c:pt idx="367">
                  <c:v>342</c:v>
                </c:pt>
                <c:pt idx="368">
                  <c:v>345</c:v>
                </c:pt>
                <c:pt idx="369">
                  <c:v>347</c:v>
                </c:pt>
                <c:pt idx="370">
                  <c:v>349</c:v>
                </c:pt>
                <c:pt idx="371">
                  <c:v>351</c:v>
                </c:pt>
                <c:pt idx="372">
                  <c:v>352</c:v>
                </c:pt>
                <c:pt idx="373">
                  <c:v>354</c:v>
                </c:pt>
                <c:pt idx="374">
                  <c:v>356</c:v>
                </c:pt>
                <c:pt idx="375">
                  <c:v>357</c:v>
                </c:pt>
                <c:pt idx="376">
                  <c:v>360</c:v>
                </c:pt>
                <c:pt idx="377">
                  <c:v>361</c:v>
                </c:pt>
                <c:pt idx="378">
                  <c:v>362</c:v>
                </c:pt>
                <c:pt idx="379">
                  <c:v>364</c:v>
                </c:pt>
                <c:pt idx="380">
                  <c:v>366</c:v>
                </c:pt>
                <c:pt idx="381">
                  <c:v>368</c:v>
                </c:pt>
                <c:pt idx="382">
                  <c:v>370</c:v>
                </c:pt>
                <c:pt idx="383">
                  <c:v>372</c:v>
                </c:pt>
                <c:pt idx="384">
                  <c:v>374</c:v>
                </c:pt>
                <c:pt idx="385">
                  <c:v>375</c:v>
                </c:pt>
                <c:pt idx="386">
                  <c:v>376</c:v>
                </c:pt>
                <c:pt idx="387">
                  <c:v>377</c:v>
                </c:pt>
                <c:pt idx="388">
                  <c:v>379</c:v>
                </c:pt>
                <c:pt idx="389">
                  <c:v>382</c:v>
                </c:pt>
                <c:pt idx="390">
                  <c:v>383</c:v>
                </c:pt>
                <c:pt idx="391">
                  <c:v>385</c:v>
                </c:pt>
                <c:pt idx="392">
                  <c:v>388</c:v>
                </c:pt>
                <c:pt idx="393">
                  <c:v>393</c:v>
                </c:pt>
                <c:pt idx="394">
                  <c:v>395</c:v>
                </c:pt>
                <c:pt idx="395">
                  <c:v>399</c:v>
                </c:pt>
                <c:pt idx="396">
                  <c:v>401</c:v>
                </c:pt>
                <c:pt idx="397">
                  <c:v>402</c:v>
                </c:pt>
                <c:pt idx="398">
                  <c:v>405</c:v>
                </c:pt>
                <c:pt idx="399">
                  <c:v>408</c:v>
                </c:pt>
                <c:pt idx="400">
                  <c:v>410</c:v>
                </c:pt>
                <c:pt idx="401">
                  <c:v>412</c:v>
                </c:pt>
                <c:pt idx="402">
                  <c:v>415</c:v>
                </c:pt>
                <c:pt idx="403">
                  <c:v>419</c:v>
                </c:pt>
                <c:pt idx="404">
                  <c:v>422</c:v>
                </c:pt>
                <c:pt idx="405">
                  <c:v>426</c:v>
                </c:pt>
                <c:pt idx="406">
                  <c:v>427</c:v>
                </c:pt>
                <c:pt idx="407">
                  <c:v>432</c:v>
                </c:pt>
                <c:pt idx="408">
                  <c:v>435</c:v>
                </c:pt>
                <c:pt idx="409">
                  <c:v>442</c:v>
                </c:pt>
                <c:pt idx="410">
                  <c:v>446</c:v>
                </c:pt>
                <c:pt idx="411">
                  <c:v>450</c:v>
                </c:pt>
                <c:pt idx="412">
                  <c:v>452</c:v>
                </c:pt>
                <c:pt idx="413">
                  <c:v>454</c:v>
                </c:pt>
                <c:pt idx="414">
                  <c:v>457</c:v>
                </c:pt>
                <c:pt idx="415">
                  <c:v>460</c:v>
                </c:pt>
                <c:pt idx="416">
                  <c:v>462</c:v>
                </c:pt>
                <c:pt idx="417">
                  <c:v>465</c:v>
                </c:pt>
                <c:pt idx="418">
                  <c:v>467</c:v>
                </c:pt>
                <c:pt idx="419">
                  <c:v>473</c:v>
                </c:pt>
                <c:pt idx="420">
                  <c:v>475</c:v>
                </c:pt>
                <c:pt idx="421">
                  <c:v>479</c:v>
                </c:pt>
                <c:pt idx="422">
                  <c:v>480</c:v>
                </c:pt>
                <c:pt idx="423">
                  <c:v>482</c:v>
                </c:pt>
                <c:pt idx="424">
                  <c:v>484</c:v>
                </c:pt>
                <c:pt idx="425">
                  <c:v>486</c:v>
                </c:pt>
                <c:pt idx="426">
                  <c:v>488</c:v>
                </c:pt>
                <c:pt idx="427">
                  <c:v>490</c:v>
                </c:pt>
                <c:pt idx="428">
                  <c:v>493</c:v>
                </c:pt>
                <c:pt idx="429">
                  <c:v>495</c:v>
                </c:pt>
                <c:pt idx="430">
                  <c:v>497</c:v>
                </c:pt>
                <c:pt idx="431">
                  <c:v>500</c:v>
                </c:pt>
                <c:pt idx="432">
                  <c:v>504</c:v>
                </c:pt>
                <c:pt idx="433">
                  <c:v>506</c:v>
                </c:pt>
                <c:pt idx="434">
                  <c:v>508</c:v>
                </c:pt>
                <c:pt idx="435">
                  <c:v>510</c:v>
                </c:pt>
                <c:pt idx="436">
                  <c:v>512</c:v>
                </c:pt>
                <c:pt idx="437">
                  <c:v>515</c:v>
                </c:pt>
                <c:pt idx="438">
                  <c:v>517</c:v>
                </c:pt>
                <c:pt idx="439">
                  <c:v>518</c:v>
                </c:pt>
                <c:pt idx="440">
                  <c:v>522</c:v>
                </c:pt>
                <c:pt idx="441">
                  <c:v>530</c:v>
                </c:pt>
                <c:pt idx="442">
                  <c:v>536</c:v>
                </c:pt>
                <c:pt idx="443">
                  <c:v>543</c:v>
                </c:pt>
                <c:pt idx="444">
                  <c:v>546</c:v>
                </c:pt>
                <c:pt idx="445">
                  <c:v>548</c:v>
                </c:pt>
                <c:pt idx="446">
                  <c:v>551</c:v>
                </c:pt>
                <c:pt idx="447">
                  <c:v>555</c:v>
                </c:pt>
                <c:pt idx="448">
                  <c:v>557</c:v>
                </c:pt>
                <c:pt idx="449">
                  <c:v>559</c:v>
                </c:pt>
                <c:pt idx="450">
                  <c:v>561</c:v>
                </c:pt>
                <c:pt idx="451">
                  <c:v>566</c:v>
                </c:pt>
                <c:pt idx="452">
                  <c:v>571</c:v>
                </c:pt>
                <c:pt idx="453">
                  <c:v>574</c:v>
                </c:pt>
                <c:pt idx="454">
                  <c:v>575</c:v>
                </c:pt>
                <c:pt idx="455">
                  <c:v>578</c:v>
                </c:pt>
                <c:pt idx="456">
                  <c:v>580</c:v>
                </c:pt>
                <c:pt idx="457">
                  <c:v>582</c:v>
                </c:pt>
                <c:pt idx="458">
                  <c:v>585</c:v>
                </c:pt>
                <c:pt idx="459">
                  <c:v>587</c:v>
                </c:pt>
                <c:pt idx="460">
                  <c:v>590</c:v>
                </c:pt>
                <c:pt idx="461">
                  <c:v>593</c:v>
                </c:pt>
                <c:pt idx="462">
                  <c:v>595</c:v>
                </c:pt>
                <c:pt idx="463">
                  <c:v>596</c:v>
                </c:pt>
                <c:pt idx="464">
                  <c:v>598</c:v>
                </c:pt>
                <c:pt idx="465">
                  <c:v>600</c:v>
                </c:pt>
                <c:pt idx="466">
                  <c:v>603</c:v>
                </c:pt>
                <c:pt idx="467">
                  <c:v>605</c:v>
                </c:pt>
                <c:pt idx="468">
                  <c:v>608</c:v>
                </c:pt>
                <c:pt idx="469">
                  <c:v>611</c:v>
                </c:pt>
                <c:pt idx="470">
                  <c:v>613</c:v>
                </c:pt>
                <c:pt idx="471">
                  <c:v>614</c:v>
                </c:pt>
                <c:pt idx="472">
                  <c:v>617</c:v>
                </c:pt>
                <c:pt idx="473">
                  <c:v>619</c:v>
                </c:pt>
                <c:pt idx="474">
                  <c:v>622</c:v>
                </c:pt>
                <c:pt idx="475">
                  <c:v>625</c:v>
                </c:pt>
                <c:pt idx="476">
                  <c:v>627</c:v>
                </c:pt>
                <c:pt idx="477">
                  <c:v>629</c:v>
                </c:pt>
                <c:pt idx="478">
                  <c:v>632</c:v>
                </c:pt>
                <c:pt idx="479">
                  <c:v>636</c:v>
                </c:pt>
                <c:pt idx="480">
                  <c:v>641</c:v>
                </c:pt>
                <c:pt idx="481">
                  <c:v>643</c:v>
                </c:pt>
                <c:pt idx="482">
                  <c:v>645</c:v>
                </c:pt>
                <c:pt idx="483">
                  <c:v>648</c:v>
                </c:pt>
                <c:pt idx="484">
                  <c:v>651</c:v>
                </c:pt>
                <c:pt idx="485">
                  <c:v>653</c:v>
                </c:pt>
                <c:pt idx="486">
                  <c:v>657</c:v>
                </c:pt>
                <c:pt idx="487">
                  <c:v>659</c:v>
                </c:pt>
                <c:pt idx="488">
                  <c:v>661</c:v>
                </c:pt>
                <c:pt idx="489">
                  <c:v>663</c:v>
                </c:pt>
                <c:pt idx="490">
                  <c:v>667</c:v>
                </c:pt>
                <c:pt idx="491">
                  <c:v>670</c:v>
                </c:pt>
                <c:pt idx="492">
                  <c:v>673</c:v>
                </c:pt>
                <c:pt idx="493">
                  <c:v>676</c:v>
                </c:pt>
                <c:pt idx="494">
                  <c:v>679</c:v>
                </c:pt>
                <c:pt idx="495">
                  <c:v>681</c:v>
                </c:pt>
                <c:pt idx="496">
                  <c:v>684</c:v>
                </c:pt>
                <c:pt idx="497">
                  <c:v>687</c:v>
                </c:pt>
                <c:pt idx="498">
                  <c:v>690</c:v>
                </c:pt>
                <c:pt idx="499">
                  <c:v>693</c:v>
                </c:pt>
                <c:pt idx="500">
                  <c:v>696</c:v>
                </c:pt>
                <c:pt idx="501">
                  <c:v>699</c:v>
                </c:pt>
                <c:pt idx="502">
                  <c:v>702</c:v>
                </c:pt>
                <c:pt idx="503">
                  <c:v>705</c:v>
                </c:pt>
                <c:pt idx="504">
                  <c:v>708</c:v>
                </c:pt>
                <c:pt idx="505">
                  <c:v>710</c:v>
                </c:pt>
                <c:pt idx="506">
                  <c:v>714</c:v>
                </c:pt>
                <c:pt idx="507">
                  <c:v>716</c:v>
                </c:pt>
                <c:pt idx="508">
                  <c:v>718</c:v>
                </c:pt>
                <c:pt idx="509">
                  <c:v>720</c:v>
                </c:pt>
                <c:pt idx="510">
                  <c:v>723</c:v>
                </c:pt>
                <c:pt idx="511">
                  <c:v>726</c:v>
                </c:pt>
                <c:pt idx="512">
                  <c:v>729</c:v>
                </c:pt>
                <c:pt idx="513">
                  <c:v>732</c:v>
                </c:pt>
                <c:pt idx="514">
                  <c:v>736</c:v>
                </c:pt>
                <c:pt idx="515">
                  <c:v>739</c:v>
                </c:pt>
                <c:pt idx="516">
                  <c:v>742</c:v>
                </c:pt>
                <c:pt idx="517">
                  <c:v>744</c:v>
                </c:pt>
                <c:pt idx="518">
                  <c:v>748</c:v>
                </c:pt>
                <c:pt idx="519">
                  <c:v>750</c:v>
                </c:pt>
                <c:pt idx="520">
                  <c:v>753</c:v>
                </c:pt>
                <c:pt idx="521">
                  <c:v>757</c:v>
                </c:pt>
                <c:pt idx="522">
                  <c:v>759</c:v>
                </c:pt>
                <c:pt idx="523">
                  <c:v>762</c:v>
                </c:pt>
                <c:pt idx="524">
                  <c:v>764</c:v>
                </c:pt>
                <c:pt idx="525">
                  <c:v>767</c:v>
                </c:pt>
                <c:pt idx="526">
                  <c:v>773</c:v>
                </c:pt>
                <c:pt idx="527">
                  <c:v>775</c:v>
                </c:pt>
                <c:pt idx="528">
                  <c:v>780</c:v>
                </c:pt>
                <c:pt idx="529">
                  <c:v>783</c:v>
                </c:pt>
                <c:pt idx="530">
                  <c:v>786</c:v>
                </c:pt>
                <c:pt idx="531">
                  <c:v>788</c:v>
                </c:pt>
                <c:pt idx="532">
                  <c:v>790</c:v>
                </c:pt>
                <c:pt idx="533">
                  <c:v>793</c:v>
                </c:pt>
                <c:pt idx="534">
                  <c:v>795</c:v>
                </c:pt>
                <c:pt idx="535">
                  <c:v>798</c:v>
                </c:pt>
                <c:pt idx="536">
                  <c:v>801</c:v>
                </c:pt>
                <c:pt idx="537">
                  <c:v>803</c:v>
                </c:pt>
                <c:pt idx="538">
                  <c:v>806</c:v>
                </c:pt>
                <c:pt idx="539">
                  <c:v>808</c:v>
                </c:pt>
                <c:pt idx="540">
                  <c:v>813</c:v>
                </c:pt>
                <c:pt idx="541">
                  <c:v>816</c:v>
                </c:pt>
                <c:pt idx="542">
                  <c:v>818</c:v>
                </c:pt>
                <c:pt idx="543">
                  <c:v>820</c:v>
                </c:pt>
                <c:pt idx="544">
                  <c:v>823</c:v>
                </c:pt>
                <c:pt idx="545">
                  <c:v>827</c:v>
                </c:pt>
                <c:pt idx="546">
                  <c:v>829</c:v>
                </c:pt>
                <c:pt idx="547">
                  <c:v>833</c:v>
                </c:pt>
                <c:pt idx="548">
                  <c:v>836</c:v>
                </c:pt>
                <c:pt idx="549">
                  <c:v>838</c:v>
                </c:pt>
                <c:pt idx="550">
                  <c:v>841</c:v>
                </c:pt>
                <c:pt idx="551">
                  <c:v>844</c:v>
                </c:pt>
                <c:pt idx="552">
                  <c:v>847</c:v>
                </c:pt>
                <c:pt idx="553">
                  <c:v>851</c:v>
                </c:pt>
                <c:pt idx="554">
                  <c:v>854</c:v>
                </c:pt>
                <c:pt idx="555">
                  <c:v>857</c:v>
                </c:pt>
                <c:pt idx="556">
                  <c:v>859</c:v>
                </c:pt>
                <c:pt idx="557">
                  <c:v>865</c:v>
                </c:pt>
                <c:pt idx="558">
                  <c:v>872</c:v>
                </c:pt>
                <c:pt idx="559">
                  <c:v>877</c:v>
                </c:pt>
                <c:pt idx="560">
                  <c:v>881</c:v>
                </c:pt>
                <c:pt idx="561">
                  <c:v>886</c:v>
                </c:pt>
                <c:pt idx="562">
                  <c:v>890</c:v>
                </c:pt>
                <c:pt idx="563">
                  <c:v>895</c:v>
                </c:pt>
                <c:pt idx="564">
                  <c:v>898</c:v>
                </c:pt>
                <c:pt idx="565">
                  <c:v>902</c:v>
                </c:pt>
                <c:pt idx="566">
                  <c:v>905</c:v>
                </c:pt>
                <c:pt idx="567">
                  <c:v>908</c:v>
                </c:pt>
                <c:pt idx="568">
                  <c:v>913</c:v>
                </c:pt>
                <c:pt idx="569">
                  <c:v>916</c:v>
                </c:pt>
                <c:pt idx="570">
                  <c:v>919</c:v>
                </c:pt>
                <c:pt idx="571">
                  <c:v>923</c:v>
                </c:pt>
                <c:pt idx="572">
                  <c:v>927</c:v>
                </c:pt>
                <c:pt idx="573">
                  <c:v>930</c:v>
                </c:pt>
                <c:pt idx="574">
                  <c:v>932</c:v>
                </c:pt>
                <c:pt idx="575">
                  <c:v>938</c:v>
                </c:pt>
                <c:pt idx="576">
                  <c:v>940</c:v>
                </c:pt>
                <c:pt idx="577">
                  <c:v>943</c:v>
                </c:pt>
                <c:pt idx="578">
                  <c:v>950</c:v>
                </c:pt>
                <c:pt idx="579">
                  <c:v>955</c:v>
                </c:pt>
                <c:pt idx="580">
                  <c:v>959</c:v>
                </c:pt>
                <c:pt idx="581">
                  <c:v>963</c:v>
                </c:pt>
                <c:pt idx="582">
                  <c:v>966</c:v>
                </c:pt>
                <c:pt idx="583">
                  <c:v>972</c:v>
                </c:pt>
                <c:pt idx="584">
                  <c:v>979</c:v>
                </c:pt>
                <c:pt idx="585">
                  <c:v>982</c:v>
                </c:pt>
                <c:pt idx="586">
                  <c:v>992</c:v>
                </c:pt>
                <c:pt idx="587">
                  <c:v>998</c:v>
                </c:pt>
                <c:pt idx="588">
                  <c:v>1002</c:v>
                </c:pt>
                <c:pt idx="589">
                  <c:v>1007</c:v>
                </c:pt>
                <c:pt idx="590">
                  <c:v>1012</c:v>
                </c:pt>
                <c:pt idx="591">
                  <c:v>1015</c:v>
                </c:pt>
                <c:pt idx="592">
                  <c:v>1018</c:v>
                </c:pt>
                <c:pt idx="593">
                  <c:v>1021</c:v>
                </c:pt>
                <c:pt idx="594">
                  <c:v>1028</c:v>
                </c:pt>
                <c:pt idx="595">
                  <c:v>1035</c:v>
                </c:pt>
                <c:pt idx="596">
                  <c:v>1043</c:v>
                </c:pt>
                <c:pt idx="597">
                  <c:v>1048</c:v>
                </c:pt>
                <c:pt idx="598">
                  <c:v>1051</c:v>
                </c:pt>
                <c:pt idx="599">
                  <c:v>1056</c:v>
                </c:pt>
                <c:pt idx="600">
                  <c:v>1061</c:v>
                </c:pt>
                <c:pt idx="601">
                  <c:v>1064</c:v>
                </c:pt>
                <c:pt idx="602">
                  <c:v>1072</c:v>
                </c:pt>
                <c:pt idx="603">
                  <c:v>1075</c:v>
                </c:pt>
                <c:pt idx="604">
                  <c:v>1081</c:v>
                </c:pt>
                <c:pt idx="605">
                  <c:v>1084</c:v>
                </c:pt>
                <c:pt idx="606">
                  <c:v>1089</c:v>
                </c:pt>
                <c:pt idx="607">
                  <c:v>1094</c:v>
                </c:pt>
                <c:pt idx="608">
                  <c:v>1101</c:v>
                </c:pt>
                <c:pt idx="609">
                  <c:v>1109</c:v>
                </c:pt>
                <c:pt idx="610">
                  <c:v>1113</c:v>
                </c:pt>
                <c:pt idx="611">
                  <c:v>1117</c:v>
                </c:pt>
                <c:pt idx="612">
                  <c:v>1122</c:v>
                </c:pt>
                <c:pt idx="613">
                  <c:v>1127</c:v>
                </c:pt>
                <c:pt idx="614">
                  <c:v>1131</c:v>
                </c:pt>
                <c:pt idx="615">
                  <c:v>1137</c:v>
                </c:pt>
                <c:pt idx="616">
                  <c:v>1144</c:v>
                </c:pt>
                <c:pt idx="617">
                  <c:v>1149</c:v>
                </c:pt>
                <c:pt idx="618">
                  <c:v>1152</c:v>
                </c:pt>
                <c:pt idx="619">
                  <c:v>1155</c:v>
                </c:pt>
                <c:pt idx="620">
                  <c:v>1160</c:v>
                </c:pt>
                <c:pt idx="621">
                  <c:v>1163</c:v>
                </c:pt>
                <c:pt idx="622">
                  <c:v>1168</c:v>
                </c:pt>
                <c:pt idx="623">
                  <c:v>1173</c:v>
                </c:pt>
                <c:pt idx="624">
                  <c:v>1181</c:v>
                </c:pt>
                <c:pt idx="625">
                  <c:v>1196</c:v>
                </c:pt>
                <c:pt idx="626">
                  <c:v>1200</c:v>
                </c:pt>
                <c:pt idx="627">
                  <c:v>1205</c:v>
                </c:pt>
                <c:pt idx="628">
                  <c:v>1208</c:v>
                </c:pt>
                <c:pt idx="629">
                  <c:v>1213</c:v>
                </c:pt>
                <c:pt idx="630">
                  <c:v>1219</c:v>
                </c:pt>
                <c:pt idx="631">
                  <c:v>1227</c:v>
                </c:pt>
                <c:pt idx="632">
                  <c:v>1231</c:v>
                </c:pt>
                <c:pt idx="633">
                  <c:v>1237</c:v>
                </c:pt>
                <c:pt idx="634">
                  <c:v>1240</c:v>
                </c:pt>
                <c:pt idx="635">
                  <c:v>1246</c:v>
                </c:pt>
                <c:pt idx="636">
                  <c:v>1252</c:v>
                </c:pt>
                <c:pt idx="637">
                  <c:v>1258</c:v>
                </c:pt>
                <c:pt idx="638">
                  <c:v>1263</c:v>
                </c:pt>
                <c:pt idx="639">
                  <c:v>1267</c:v>
                </c:pt>
                <c:pt idx="640">
                  <c:v>1270</c:v>
                </c:pt>
                <c:pt idx="641">
                  <c:v>1275</c:v>
                </c:pt>
                <c:pt idx="642">
                  <c:v>1280</c:v>
                </c:pt>
                <c:pt idx="643">
                  <c:v>1284</c:v>
                </c:pt>
                <c:pt idx="644">
                  <c:v>1288</c:v>
                </c:pt>
                <c:pt idx="645">
                  <c:v>1294</c:v>
                </c:pt>
                <c:pt idx="646">
                  <c:v>1300</c:v>
                </c:pt>
                <c:pt idx="647">
                  <c:v>1304</c:v>
                </c:pt>
                <c:pt idx="648">
                  <c:v>1308</c:v>
                </c:pt>
                <c:pt idx="649">
                  <c:v>1315</c:v>
                </c:pt>
                <c:pt idx="650">
                  <c:v>1320</c:v>
                </c:pt>
                <c:pt idx="651">
                  <c:v>1323</c:v>
                </c:pt>
                <c:pt idx="652">
                  <c:v>1330</c:v>
                </c:pt>
                <c:pt idx="653">
                  <c:v>1334</c:v>
                </c:pt>
                <c:pt idx="654">
                  <c:v>1338</c:v>
                </c:pt>
                <c:pt idx="655">
                  <c:v>1344</c:v>
                </c:pt>
                <c:pt idx="656">
                  <c:v>1347</c:v>
                </c:pt>
                <c:pt idx="657">
                  <c:v>1350</c:v>
                </c:pt>
                <c:pt idx="658">
                  <c:v>1353</c:v>
                </c:pt>
                <c:pt idx="659">
                  <c:v>1356</c:v>
                </c:pt>
                <c:pt idx="660">
                  <c:v>1361</c:v>
                </c:pt>
                <c:pt idx="661">
                  <c:v>1367</c:v>
                </c:pt>
                <c:pt idx="662">
                  <c:v>1374</c:v>
                </c:pt>
                <c:pt idx="663">
                  <c:v>1379</c:v>
                </c:pt>
                <c:pt idx="664">
                  <c:v>1385</c:v>
                </c:pt>
                <c:pt idx="665">
                  <c:v>1390</c:v>
                </c:pt>
                <c:pt idx="666">
                  <c:v>1395</c:v>
                </c:pt>
                <c:pt idx="667">
                  <c:v>1400</c:v>
                </c:pt>
                <c:pt idx="668">
                  <c:v>1404</c:v>
                </c:pt>
                <c:pt idx="669">
                  <c:v>1408</c:v>
                </c:pt>
                <c:pt idx="670">
                  <c:v>1417</c:v>
                </c:pt>
                <c:pt idx="671">
                  <c:v>1424</c:v>
                </c:pt>
                <c:pt idx="672">
                  <c:v>1429</c:v>
                </c:pt>
                <c:pt idx="673">
                  <c:v>1435</c:v>
                </c:pt>
                <c:pt idx="674">
                  <c:v>1440</c:v>
                </c:pt>
                <c:pt idx="675">
                  <c:v>1444</c:v>
                </c:pt>
                <c:pt idx="676">
                  <c:v>1448</c:v>
                </c:pt>
                <c:pt idx="677">
                  <c:v>1453</c:v>
                </c:pt>
                <c:pt idx="678">
                  <c:v>1478</c:v>
                </c:pt>
                <c:pt idx="679">
                  <c:v>1485</c:v>
                </c:pt>
                <c:pt idx="680">
                  <c:v>1490</c:v>
                </c:pt>
                <c:pt idx="681">
                  <c:v>1494</c:v>
                </c:pt>
                <c:pt idx="682">
                  <c:v>1500</c:v>
                </c:pt>
                <c:pt idx="683">
                  <c:v>1517</c:v>
                </c:pt>
                <c:pt idx="684">
                  <c:v>1522</c:v>
                </c:pt>
                <c:pt idx="685">
                  <c:v>1527</c:v>
                </c:pt>
                <c:pt idx="686">
                  <c:v>1534</c:v>
                </c:pt>
                <c:pt idx="687">
                  <c:v>1540</c:v>
                </c:pt>
                <c:pt idx="688">
                  <c:v>1545</c:v>
                </c:pt>
                <c:pt idx="689">
                  <c:v>1554</c:v>
                </c:pt>
                <c:pt idx="690">
                  <c:v>1560</c:v>
                </c:pt>
                <c:pt idx="691">
                  <c:v>1565</c:v>
                </c:pt>
                <c:pt idx="692">
                  <c:v>1598</c:v>
                </c:pt>
                <c:pt idx="693">
                  <c:v>1605</c:v>
                </c:pt>
                <c:pt idx="694">
                  <c:v>1610</c:v>
                </c:pt>
                <c:pt idx="695">
                  <c:v>1627</c:v>
                </c:pt>
                <c:pt idx="696">
                  <c:v>1635</c:v>
                </c:pt>
                <c:pt idx="697">
                  <c:v>1644</c:v>
                </c:pt>
                <c:pt idx="698">
                  <c:v>1649</c:v>
                </c:pt>
                <c:pt idx="699">
                  <c:v>1656</c:v>
                </c:pt>
                <c:pt idx="700">
                  <c:v>1663</c:v>
                </c:pt>
                <c:pt idx="701">
                  <c:v>1667</c:v>
                </c:pt>
                <c:pt idx="702">
                  <c:v>1675</c:v>
                </c:pt>
                <c:pt idx="703">
                  <c:v>1680</c:v>
                </c:pt>
                <c:pt idx="704">
                  <c:v>1696</c:v>
                </c:pt>
                <c:pt idx="705">
                  <c:v>1701</c:v>
                </c:pt>
                <c:pt idx="706">
                  <c:v>1706</c:v>
                </c:pt>
                <c:pt idx="707">
                  <c:v>1714</c:v>
                </c:pt>
                <c:pt idx="708">
                  <c:v>1718</c:v>
                </c:pt>
                <c:pt idx="709">
                  <c:v>1724</c:v>
                </c:pt>
                <c:pt idx="710">
                  <c:v>1735</c:v>
                </c:pt>
                <c:pt idx="711">
                  <c:v>1741</c:v>
                </c:pt>
                <c:pt idx="712">
                  <c:v>1746</c:v>
                </c:pt>
                <c:pt idx="713">
                  <c:v>1752</c:v>
                </c:pt>
                <c:pt idx="714">
                  <c:v>1758</c:v>
                </c:pt>
                <c:pt idx="715">
                  <c:v>1764</c:v>
                </c:pt>
                <c:pt idx="716">
                  <c:v>1770</c:v>
                </c:pt>
                <c:pt idx="717">
                  <c:v>1777</c:v>
                </c:pt>
                <c:pt idx="718">
                  <c:v>1781</c:v>
                </c:pt>
                <c:pt idx="719">
                  <c:v>1784</c:v>
                </c:pt>
                <c:pt idx="720">
                  <c:v>1789</c:v>
                </c:pt>
                <c:pt idx="721">
                  <c:v>1792</c:v>
                </c:pt>
                <c:pt idx="722">
                  <c:v>1798</c:v>
                </c:pt>
                <c:pt idx="723">
                  <c:v>1805</c:v>
                </c:pt>
                <c:pt idx="724">
                  <c:v>1819</c:v>
                </c:pt>
                <c:pt idx="725">
                  <c:v>1828</c:v>
                </c:pt>
                <c:pt idx="726">
                  <c:v>1835</c:v>
                </c:pt>
                <c:pt idx="727">
                  <c:v>1839</c:v>
                </c:pt>
                <c:pt idx="728">
                  <c:v>1843</c:v>
                </c:pt>
                <c:pt idx="729">
                  <c:v>1848</c:v>
                </c:pt>
                <c:pt idx="730">
                  <c:v>1852</c:v>
                </c:pt>
                <c:pt idx="731">
                  <c:v>1857</c:v>
                </c:pt>
                <c:pt idx="732">
                  <c:v>1860</c:v>
                </c:pt>
                <c:pt idx="733">
                  <c:v>1866</c:v>
                </c:pt>
                <c:pt idx="734">
                  <c:v>1871</c:v>
                </c:pt>
                <c:pt idx="735">
                  <c:v>1876</c:v>
                </c:pt>
                <c:pt idx="736">
                  <c:v>1883</c:v>
                </c:pt>
                <c:pt idx="737">
                  <c:v>1888</c:v>
                </c:pt>
                <c:pt idx="738">
                  <c:v>1894</c:v>
                </c:pt>
                <c:pt idx="739">
                  <c:v>1899</c:v>
                </c:pt>
                <c:pt idx="740">
                  <c:v>1903</c:v>
                </c:pt>
                <c:pt idx="741">
                  <c:v>1913</c:v>
                </c:pt>
                <c:pt idx="742">
                  <c:v>1920</c:v>
                </c:pt>
                <c:pt idx="743">
                  <c:v>1926</c:v>
                </c:pt>
                <c:pt idx="744">
                  <c:v>1940</c:v>
                </c:pt>
                <c:pt idx="745">
                  <c:v>1949</c:v>
                </c:pt>
                <c:pt idx="746">
                  <c:v>1954</c:v>
                </c:pt>
                <c:pt idx="747">
                  <c:v>1960</c:v>
                </c:pt>
                <c:pt idx="748">
                  <c:v>1964</c:v>
                </c:pt>
                <c:pt idx="749">
                  <c:v>1968</c:v>
                </c:pt>
                <c:pt idx="750">
                  <c:v>1973</c:v>
                </c:pt>
                <c:pt idx="751">
                  <c:v>1978</c:v>
                </c:pt>
                <c:pt idx="752">
                  <c:v>1983</c:v>
                </c:pt>
                <c:pt idx="753">
                  <c:v>1988</c:v>
                </c:pt>
                <c:pt idx="754">
                  <c:v>1992</c:v>
                </c:pt>
                <c:pt idx="755">
                  <c:v>1996</c:v>
                </c:pt>
                <c:pt idx="756">
                  <c:v>2003</c:v>
                </c:pt>
                <c:pt idx="757">
                  <c:v>2008</c:v>
                </c:pt>
                <c:pt idx="758">
                  <c:v>2014</c:v>
                </c:pt>
                <c:pt idx="759">
                  <c:v>2018</c:v>
                </c:pt>
                <c:pt idx="760">
                  <c:v>2022</c:v>
                </c:pt>
                <c:pt idx="761">
                  <c:v>2030</c:v>
                </c:pt>
                <c:pt idx="762">
                  <c:v>2036</c:v>
                </c:pt>
                <c:pt idx="763">
                  <c:v>2040</c:v>
                </c:pt>
                <c:pt idx="764">
                  <c:v>2044</c:v>
                </c:pt>
                <c:pt idx="765">
                  <c:v>2050</c:v>
                </c:pt>
                <c:pt idx="766">
                  <c:v>2055</c:v>
                </c:pt>
                <c:pt idx="767">
                  <c:v>2059</c:v>
                </c:pt>
                <c:pt idx="768">
                  <c:v>2064</c:v>
                </c:pt>
                <c:pt idx="769">
                  <c:v>2071</c:v>
                </c:pt>
                <c:pt idx="770">
                  <c:v>2078</c:v>
                </c:pt>
                <c:pt idx="771">
                  <c:v>2085</c:v>
                </c:pt>
                <c:pt idx="772">
                  <c:v>2091</c:v>
                </c:pt>
                <c:pt idx="773">
                  <c:v>2098</c:v>
                </c:pt>
                <c:pt idx="774">
                  <c:v>2105</c:v>
                </c:pt>
                <c:pt idx="775">
                  <c:v>2110</c:v>
                </c:pt>
                <c:pt idx="776">
                  <c:v>2117</c:v>
                </c:pt>
                <c:pt idx="777">
                  <c:v>2123</c:v>
                </c:pt>
                <c:pt idx="778">
                  <c:v>2129</c:v>
                </c:pt>
                <c:pt idx="779">
                  <c:v>2134</c:v>
                </c:pt>
                <c:pt idx="780">
                  <c:v>2138</c:v>
                </c:pt>
                <c:pt idx="781">
                  <c:v>2143</c:v>
                </c:pt>
                <c:pt idx="782">
                  <c:v>2148</c:v>
                </c:pt>
                <c:pt idx="783">
                  <c:v>2153</c:v>
                </c:pt>
                <c:pt idx="784">
                  <c:v>2158</c:v>
                </c:pt>
                <c:pt idx="785">
                  <c:v>2169</c:v>
                </c:pt>
                <c:pt idx="786">
                  <c:v>2174</c:v>
                </c:pt>
                <c:pt idx="787">
                  <c:v>2180</c:v>
                </c:pt>
                <c:pt idx="788">
                  <c:v>2186</c:v>
                </c:pt>
                <c:pt idx="789">
                  <c:v>2193</c:v>
                </c:pt>
                <c:pt idx="790">
                  <c:v>2198</c:v>
                </c:pt>
                <c:pt idx="791">
                  <c:v>2204</c:v>
                </c:pt>
                <c:pt idx="792">
                  <c:v>2209</c:v>
                </c:pt>
                <c:pt idx="793">
                  <c:v>2215</c:v>
                </c:pt>
                <c:pt idx="794">
                  <c:v>2220</c:v>
                </c:pt>
                <c:pt idx="795">
                  <c:v>2226</c:v>
                </c:pt>
                <c:pt idx="796">
                  <c:v>2231</c:v>
                </c:pt>
                <c:pt idx="797">
                  <c:v>2236</c:v>
                </c:pt>
                <c:pt idx="798">
                  <c:v>2244</c:v>
                </c:pt>
                <c:pt idx="799">
                  <c:v>2252</c:v>
                </c:pt>
                <c:pt idx="800">
                  <c:v>2258</c:v>
                </c:pt>
                <c:pt idx="801">
                  <c:v>2264</c:v>
                </c:pt>
                <c:pt idx="802">
                  <c:v>2268</c:v>
                </c:pt>
                <c:pt idx="803">
                  <c:v>2274</c:v>
                </c:pt>
                <c:pt idx="804">
                  <c:v>2279</c:v>
                </c:pt>
                <c:pt idx="805">
                  <c:v>2285</c:v>
                </c:pt>
                <c:pt idx="806">
                  <c:v>2291</c:v>
                </c:pt>
                <c:pt idx="807">
                  <c:v>2297</c:v>
                </c:pt>
                <c:pt idx="808">
                  <c:v>2302</c:v>
                </c:pt>
                <c:pt idx="809">
                  <c:v>2307</c:v>
                </c:pt>
                <c:pt idx="810">
                  <c:v>2312</c:v>
                </c:pt>
                <c:pt idx="811">
                  <c:v>2318</c:v>
                </c:pt>
                <c:pt idx="812">
                  <c:v>2322</c:v>
                </c:pt>
                <c:pt idx="813">
                  <c:v>2332</c:v>
                </c:pt>
                <c:pt idx="814">
                  <c:v>2339</c:v>
                </c:pt>
                <c:pt idx="815">
                  <c:v>2343</c:v>
                </c:pt>
                <c:pt idx="816">
                  <c:v>2348</c:v>
                </c:pt>
                <c:pt idx="817">
                  <c:v>2354</c:v>
                </c:pt>
                <c:pt idx="818">
                  <c:v>2362</c:v>
                </c:pt>
                <c:pt idx="819">
                  <c:v>2370</c:v>
                </c:pt>
                <c:pt idx="820">
                  <c:v>2376</c:v>
                </c:pt>
                <c:pt idx="821">
                  <c:v>2381</c:v>
                </c:pt>
                <c:pt idx="822">
                  <c:v>2388</c:v>
                </c:pt>
                <c:pt idx="823">
                  <c:v>2393</c:v>
                </c:pt>
                <c:pt idx="824">
                  <c:v>2399</c:v>
                </c:pt>
                <c:pt idx="825">
                  <c:v>2405</c:v>
                </c:pt>
                <c:pt idx="826">
                  <c:v>2416</c:v>
                </c:pt>
                <c:pt idx="827">
                  <c:v>2421</c:v>
                </c:pt>
                <c:pt idx="828">
                  <c:v>2425</c:v>
                </c:pt>
                <c:pt idx="829">
                  <c:v>2431</c:v>
                </c:pt>
                <c:pt idx="830">
                  <c:v>2436</c:v>
                </c:pt>
                <c:pt idx="831">
                  <c:v>2442</c:v>
                </c:pt>
                <c:pt idx="832">
                  <c:v>2448</c:v>
                </c:pt>
                <c:pt idx="833">
                  <c:v>2452</c:v>
                </c:pt>
                <c:pt idx="834">
                  <c:v>2457</c:v>
                </c:pt>
                <c:pt idx="835">
                  <c:v>2463</c:v>
                </c:pt>
                <c:pt idx="836">
                  <c:v>2468</c:v>
                </c:pt>
                <c:pt idx="837">
                  <c:v>2476</c:v>
                </c:pt>
                <c:pt idx="838">
                  <c:v>2482</c:v>
                </c:pt>
                <c:pt idx="839">
                  <c:v>2489</c:v>
                </c:pt>
                <c:pt idx="840">
                  <c:v>2499</c:v>
                </c:pt>
                <c:pt idx="841">
                  <c:v>2504</c:v>
                </c:pt>
                <c:pt idx="842">
                  <c:v>2509</c:v>
                </c:pt>
                <c:pt idx="843">
                  <c:v>2515</c:v>
                </c:pt>
                <c:pt idx="844">
                  <c:v>2524</c:v>
                </c:pt>
                <c:pt idx="845">
                  <c:v>2531</c:v>
                </c:pt>
                <c:pt idx="846">
                  <c:v>2539</c:v>
                </c:pt>
                <c:pt idx="847">
                  <c:v>2544</c:v>
                </c:pt>
                <c:pt idx="848">
                  <c:v>2549</c:v>
                </c:pt>
                <c:pt idx="849">
                  <c:v>2555</c:v>
                </c:pt>
                <c:pt idx="850">
                  <c:v>2561</c:v>
                </c:pt>
                <c:pt idx="851">
                  <c:v>2565</c:v>
                </c:pt>
                <c:pt idx="852">
                  <c:v>2571</c:v>
                </c:pt>
                <c:pt idx="853">
                  <c:v>2579</c:v>
                </c:pt>
                <c:pt idx="854">
                  <c:v>2583</c:v>
                </c:pt>
                <c:pt idx="855">
                  <c:v>2589</c:v>
                </c:pt>
                <c:pt idx="856">
                  <c:v>2597</c:v>
                </c:pt>
                <c:pt idx="857">
                  <c:v>2602</c:v>
                </c:pt>
                <c:pt idx="858">
                  <c:v>2607</c:v>
                </c:pt>
                <c:pt idx="859">
                  <c:v>2613</c:v>
                </c:pt>
                <c:pt idx="860">
                  <c:v>2619</c:v>
                </c:pt>
                <c:pt idx="861">
                  <c:v>2625</c:v>
                </c:pt>
                <c:pt idx="862">
                  <c:v>2632</c:v>
                </c:pt>
                <c:pt idx="863">
                  <c:v>2655</c:v>
                </c:pt>
                <c:pt idx="864">
                  <c:v>2668</c:v>
                </c:pt>
                <c:pt idx="865">
                  <c:v>2674</c:v>
                </c:pt>
                <c:pt idx="866">
                  <c:v>2682</c:v>
                </c:pt>
                <c:pt idx="867">
                  <c:v>2691</c:v>
                </c:pt>
                <c:pt idx="868">
                  <c:v>2701</c:v>
                </c:pt>
                <c:pt idx="869">
                  <c:v>2708</c:v>
                </c:pt>
                <c:pt idx="870">
                  <c:v>2726</c:v>
                </c:pt>
                <c:pt idx="871">
                  <c:v>2732</c:v>
                </c:pt>
                <c:pt idx="872">
                  <c:v>2748</c:v>
                </c:pt>
                <c:pt idx="873">
                  <c:v>2761</c:v>
                </c:pt>
                <c:pt idx="874">
                  <c:v>2767</c:v>
                </c:pt>
                <c:pt idx="875">
                  <c:v>2772</c:v>
                </c:pt>
                <c:pt idx="876">
                  <c:v>2778</c:v>
                </c:pt>
                <c:pt idx="877">
                  <c:v>2787</c:v>
                </c:pt>
                <c:pt idx="878">
                  <c:v>2796</c:v>
                </c:pt>
                <c:pt idx="879">
                  <c:v>2801</c:v>
                </c:pt>
                <c:pt idx="880">
                  <c:v>2807</c:v>
                </c:pt>
                <c:pt idx="881">
                  <c:v>2814</c:v>
                </c:pt>
                <c:pt idx="882">
                  <c:v>2829</c:v>
                </c:pt>
                <c:pt idx="883">
                  <c:v>2840</c:v>
                </c:pt>
                <c:pt idx="884">
                  <c:v>2855</c:v>
                </c:pt>
                <c:pt idx="885">
                  <c:v>2865</c:v>
                </c:pt>
                <c:pt idx="886">
                  <c:v>2871</c:v>
                </c:pt>
                <c:pt idx="887">
                  <c:v>2877</c:v>
                </c:pt>
                <c:pt idx="888">
                  <c:v>2884</c:v>
                </c:pt>
                <c:pt idx="889">
                  <c:v>2890</c:v>
                </c:pt>
                <c:pt idx="890">
                  <c:v>2896</c:v>
                </c:pt>
                <c:pt idx="891">
                  <c:v>2902</c:v>
                </c:pt>
                <c:pt idx="892">
                  <c:v>2911</c:v>
                </c:pt>
                <c:pt idx="893">
                  <c:v>2916</c:v>
                </c:pt>
                <c:pt idx="894">
                  <c:v>2923</c:v>
                </c:pt>
                <c:pt idx="895">
                  <c:v>2930</c:v>
                </c:pt>
                <c:pt idx="896">
                  <c:v>2937</c:v>
                </c:pt>
                <c:pt idx="897">
                  <c:v>2945</c:v>
                </c:pt>
                <c:pt idx="898">
                  <c:v>2952</c:v>
                </c:pt>
                <c:pt idx="899">
                  <c:v>2967</c:v>
                </c:pt>
                <c:pt idx="900">
                  <c:v>2975</c:v>
                </c:pt>
                <c:pt idx="901">
                  <c:v>2985</c:v>
                </c:pt>
                <c:pt idx="902">
                  <c:v>2992</c:v>
                </c:pt>
                <c:pt idx="903">
                  <c:v>3001</c:v>
                </c:pt>
                <c:pt idx="904">
                  <c:v>3008</c:v>
                </c:pt>
                <c:pt idx="905">
                  <c:v>3014</c:v>
                </c:pt>
                <c:pt idx="906">
                  <c:v>3020</c:v>
                </c:pt>
                <c:pt idx="907">
                  <c:v>3026</c:v>
                </c:pt>
                <c:pt idx="908">
                  <c:v>3033</c:v>
                </c:pt>
                <c:pt idx="909">
                  <c:v>3039</c:v>
                </c:pt>
                <c:pt idx="910">
                  <c:v>3047</c:v>
                </c:pt>
                <c:pt idx="911">
                  <c:v>3071</c:v>
                </c:pt>
                <c:pt idx="912">
                  <c:v>3079</c:v>
                </c:pt>
                <c:pt idx="913">
                  <c:v>3086</c:v>
                </c:pt>
                <c:pt idx="914">
                  <c:v>3092</c:v>
                </c:pt>
                <c:pt idx="915">
                  <c:v>3099</c:v>
                </c:pt>
                <c:pt idx="916">
                  <c:v>3105</c:v>
                </c:pt>
                <c:pt idx="917">
                  <c:v>3112</c:v>
                </c:pt>
                <c:pt idx="918">
                  <c:v>3119</c:v>
                </c:pt>
                <c:pt idx="919">
                  <c:v>3124</c:v>
                </c:pt>
                <c:pt idx="920">
                  <c:v>3136</c:v>
                </c:pt>
                <c:pt idx="921">
                  <c:v>3145</c:v>
                </c:pt>
                <c:pt idx="922">
                  <c:v>3152</c:v>
                </c:pt>
                <c:pt idx="923">
                  <c:v>3162</c:v>
                </c:pt>
                <c:pt idx="924">
                  <c:v>3174</c:v>
                </c:pt>
                <c:pt idx="925">
                  <c:v>3189</c:v>
                </c:pt>
                <c:pt idx="926">
                  <c:v>3199</c:v>
                </c:pt>
                <c:pt idx="927">
                  <c:v>3205</c:v>
                </c:pt>
                <c:pt idx="928">
                  <c:v>3219</c:v>
                </c:pt>
                <c:pt idx="929">
                  <c:v>3226</c:v>
                </c:pt>
                <c:pt idx="930">
                  <c:v>3233</c:v>
                </c:pt>
                <c:pt idx="931">
                  <c:v>3238</c:v>
                </c:pt>
                <c:pt idx="932">
                  <c:v>3245</c:v>
                </c:pt>
                <c:pt idx="933">
                  <c:v>3259</c:v>
                </c:pt>
                <c:pt idx="934">
                  <c:v>3267</c:v>
                </c:pt>
                <c:pt idx="935">
                  <c:v>3277</c:v>
                </c:pt>
                <c:pt idx="936">
                  <c:v>3288</c:v>
                </c:pt>
                <c:pt idx="937">
                  <c:v>3301</c:v>
                </c:pt>
                <c:pt idx="938">
                  <c:v>3308</c:v>
                </c:pt>
                <c:pt idx="939">
                  <c:v>3411</c:v>
                </c:pt>
                <c:pt idx="940">
                  <c:v>3417</c:v>
                </c:pt>
                <c:pt idx="941">
                  <c:v>3424</c:v>
                </c:pt>
                <c:pt idx="942">
                  <c:v>3431</c:v>
                </c:pt>
                <c:pt idx="943">
                  <c:v>3439</c:v>
                </c:pt>
                <c:pt idx="944">
                  <c:v>3446</c:v>
                </c:pt>
                <c:pt idx="945">
                  <c:v>3454</c:v>
                </c:pt>
                <c:pt idx="946">
                  <c:v>3461</c:v>
                </c:pt>
                <c:pt idx="947">
                  <c:v>3467</c:v>
                </c:pt>
                <c:pt idx="948">
                  <c:v>3474</c:v>
                </c:pt>
                <c:pt idx="949">
                  <c:v>3481</c:v>
                </c:pt>
                <c:pt idx="950">
                  <c:v>3486</c:v>
                </c:pt>
                <c:pt idx="951">
                  <c:v>3495</c:v>
                </c:pt>
                <c:pt idx="952">
                  <c:v>3501</c:v>
                </c:pt>
                <c:pt idx="953">
                  <c:v>3508</c:v>
                </c:pt>
                <c:pt idx="954">
                  <c:v>3513</c:v>
                </c:pt>
                <c:pt idx="955">
                  <c:v>3520</c:v>
                </c:pt>
                <c:pt idx="956">
                  <c:v>3526</c:v>
                </c:pt>
                <c:pt idx="957">
                  <c:v>3532</c:v>
                </c:pt>
                <c:pt idx="958">
                  <c:v>3540</c:v>
                </c:pt>
                <c:pt idx="959">
                  <c:v>3550</c:v>
                </c:pt>
                <c:pt idx="960">
                  <c:v>3556</c:v>
                </c:pt>
                <c:pt idx="961">
                  <c:v>3561</c:v>
                </c:pt>
                <c:pt idx="962">
                  <c:v>3568</c:v>
                </c:pt>
                <c:pt idx="963">
                  <c:v>3575</c:v>
                </c:pt>
                <c:pt idx="964">
                  <c:v>3581</c:v>
                </c:pt>
                <c:pt idx="965">
                  <c:v>3587</c:v>
                </c:pt>
                <c:pt idx="966">
                  <c:v>3594</c:v>
                </c:pt>
                <c:pt idx="967">
                  <c:v>3601</c:v>
                </c:pt>
                <c:pt idx="968">
                  <c:v>3607</c:v>
                </c:pt>
                <c:pt idx="969">
                  <c:v>3613</c:v>
                </c:pt>
                <c:pt idx="970">
                  <c:v>3619</c:v>
                </c:pt>
                <c:pt idx="971">
                  <c:v>3625</c:v>
                </c:pt>
                <c:pt idx="972">
                  <c:v>3631</c:v>
                </c:pt>
                <c:pt idx="973">
                  <c:v>3637</c:v>
                </c:pt>
                <c:pt idx="974">
                  <c:v>3645</c:v>
                </c:pt>
                <c:pt idx="975">
                  <c:v>3652</c:v>
                </c:pt>
                <c:pt idx="976">
                  <c:v>3658</c:v>
                </c:pt>
                <c:pt idx="977">
                  <c:v>3665</c:v>
                </c:pt>
                <c:pt idx="978">
                  <c:v>3671</c:v>
                </c:pt>
                <c:pt idx="979">
                  <c:v>3678</c:v>
                </c:pt>
                <c:pt idx="980">
                  <c:v>3684</c:v>
                </c:pt>
                <c:pt idx="981">
                  <c:v>3692</c:v>
                </c:pt>
                <c:pt idx="982">
                  <c:v>3699</c:v>
                </c:pt>
                <c:pt idx="983">
                  <c:v>3705</c:v>
                </c:pt>
                <c:pt idx="984">
                  <c:v>3713</c:v>
                </c:pt>
                <c:pt idx="985">
                  <c:v>3719</c:v>
                </c:pt>
                <c:pt idx="986">
                  <c:v>3728</c:v>
                </c:pt>
                <c:pt idx="987">
                  <c:v>3735</c:v>
                </c:pt>
                <c:pt idx="988">
                  <c:v>3745</c:v>
                </c:pt>
                <c:pt idx="989">
                  <c:v>3756</c:v>
                </c:pt>
                <c:pt idx="990">
                  <c:v>3762</c:v>
                </c:pt>
                <c:pt idx="991">
                  <c:v>3769</c:v>
                </c:pt>
                <c:pt idx="992">
                  <c:v>3776</c:v>
                </c:pt>
                <c:pt idx="993">
                  <c:v>3797</c:v>
                </c:pt>
                <c:pt idx="994">
                  <c:v>3804</c:v>
                </c:pt>
                <c:pt idx="995">
                  <c:v>3811</c:v>
                </c:pt>
                <c:pt idx="996">
                  <c:v>3817</c:v>
                </c:pt>
                <c:pt idx="997">
                  <c:v>3823</c:v>
                </c:pt>
                <c:pt idx="998">
                  <c:v>3830</c:v>
                </c:pt>
                <c:pt idx="999">
                  <c:v>3837</c:v>
                </c:pt>
                <c:pt idx="1000">
                  <c:v>3844</c:v>
                </c:pt>
              </c:numCache>
            </c:numRef>
          </c:val>
          <c:smooth val="0"/>
        </c:ser>
        <c:dLbls>
          <c:showLegendKey val="0"/>
          <c:showVal val="0"/>
          <c:showCatName val="0"/>
          <c:showSerName val="0"/>
          <c:showPercent val="0"/>
          <c:showBubbleSize val="0"/>
        </c:dLbls>
        <c:marker val="0"/>
        <c:smooth val="0"/>
        <c:axId val="773140408"/>
        <c:axId val="475156048"/>
      </c:lineChart>
      <c:catAx>
        <c:axId val="773140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5156048"/>
        <c:crosses val="autoZero"/>
        <c:auto val="1"/>
        <c:lblAlgn val="ctr"/>
        <c:lblOffset val="100"/>
        <c:noMultiLvlLbl val="0"/>
      </c:catAx>
      <c:valAx>
        <c:axId val="47515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31404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Time</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[random_1000_results11.xlsx]random_1000_results!$D$1</c:f>
              <c:strCache>
                <c:ptCount val="1"/>
                <c:pt idx="0">
                  <c:v>insertion_time</c:v>
                </c:pt>
              </c:strCache>
            </c:strRef>
          </c:tx>
          <c:spPr>
            <a:ln w="12700" cap="rnd">
              <a:solidFill>
                <a:schemeClr val="accent1"/>
              </a:solidFill>
              <a:round/>
            </a:ln>
            <a:effectLst/>
            <a:sp3d contourW="12700"/>
          </c:spPr>
          <c:marker>
            <c:symbol val="none"/>
          </c:marker>
          <c:dLbls>
            <c:delete val="1"/>
          </c:dLbls>
          <c:val>
            <c:numRef>
              <c:f>[random_1000_results11.xlsx]random_1000_results!$D$2:$D$1002</c:f>
              <c:numCache>
                <c:formatCode>General</c:formatCode>
                <c:ptCount val="1001"/>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c:v>
                </c:pt>
                <c:pt idx="29">
                  <c:v>0</c:v>
                </c:pt>
                <c:pt idx="30">
                  <c:v>1</c:v>
                </c:pt>
                <c:pt idx="31">
                  <c:v>0</c:v>
                </c:pt>
                <c:pt idx="32">
                  <c:v>0</c:v>
                </c:pt>
                <c:pt idx="33">
                  <c:v>0</c:v>
                </c:pt>
                <c:pt idx="34">
                  <c:v>0</c:v>
                </c:pt>
                <c:pt idx="35">
                  <c:v>1</c:v>
                </c:pt>
                <c:pt idx="36">
                  <c:v>1</c:v>
                </c:pt>
                <c:pt idx="37">
                  <c:v>1</c:v>
                </c:pt>
                <c:pt idx="38">
                  <c:v>0</c:v>
                </c:pt>
                <c:pt idx="39">
                  <c:v>0</c:v>
                </c:pt>
                <c:pt idx="40">
                  <c:v>2</c:v>
                </c:pt>
                <c:pt idx="41">
                  <c:v>0</c:v>
                </c:pt>
                <c:pt idx="42">
                  <c:v>0</c:v>
                </c:pt>
                <c:pt idx="43">
                  <c:v>0</c:v>
                </c:pt>
                <c:pt idx="44">
                  <c:v>0</c:v>
                </c:pt>
                <c:pt idx="45">
                  <c:v>0</c:v>
                </c:pt>
                <c:pt idx="46">
                  <c:v>1</c:v>
                </c:pt>
                <c:pt idx="47">
                  <c:v>0</c:v>
                </c:pt>
                <c:pt idx="48">
                  <c:v>1</c:v>
                </c:pt>
                <c:pt idx="49">
                  <c:v>0</c:v>
                </c:pt>
                <c:pt idx="50">
                  <c:v>2</c:v>
                </c:pt>
                <c:pt idx="51">
                  <c:v>0</c:v>
                </c:pt>
                <c:pt idx="52">
                  <c:v>0</c:v>
                </c:pt>
                <c:pt idx="53">
                  <c:v>0</c:v>
                </c:pt>
                <c:pt idx="54">
                  <c:v>0</c:v>
                </c:pt>
                <c:pt idx="55">
                  <c:v>0</c:v>
                </c:pt>
                <c:pt idx="56">
                  <c:v>1</c:v>
                </c:pt>
                <c:pt idx="57">
                  <c:v>1</c:v>
                </c:pt>
                <c:pt idx="58">
                  <c:v>1</c:v>
                </c:pt>
                <c:pt idx="59">
                  <c:v>0</c:v>
                </c:pt>
                <c:pt idx="60">
                  <c:v>1</c:v>
                </c:pt>
                <c:pt idx="61">
                  <c:v>1</c:v>
                </c:pt>
                <c:pt idx="62">
                  <c:v>1</c:v>
                </c:pt>
                <c:pt idx="63">
                  <c:v>2</c:v>
                </c:pt>
                <c:pt idx="64">
                  <c:v>1</c:v>
                </c:pt>
                <c:pt idx="65">
                  <c:v>0</c:v>
                </c:pt>
                <c:pt idx="66">
                  <c:v>1</c:v>
                </c:pt>
                <c:pt idx="67">
                  <c:v>0</c:v>
                </c:pt>
                <c:pt idx="68">
                  <c:v>2</c:v>
                </c:pt>
                <c:pt idx="69">
                  <c:v>0</c:v>
                </c:pt>
                <c:pt idx="70">
                  <c:v>2</c:v>
                </c:pt>
                <c:pt idx="71">
                  <c:v>1</c:v>
                </c:pt>
                <c:pt idx="72">
                  <c:v>1</c:v>
                </c:pt>
                <c:pt idx="73">
                  <c:v>0</c:v>
                </c:pt>
                <c:pt idx="74">
                  <c:v>0</c:v>
                </c:pt>
                <c:pt idx="75">
                  <c:v>1</c:v>
                </c:pt>
                <c:pt idx="76">
                  <c:v>2</c:v>
                </c:pt>
                <c:pt idx="77">
                  <c:v>1</c:v>
                </c:pt>
                <c:pt idx="78">
                  <c:v>1</c:v>
                </c:pt>
                <c:pt idx="79">
                  <c:v>1</c:v>
                </c:pt>
                <c:pt idx="80">
                  <c:v>0</c:v>
                </c:pt>
                <c:pt idx="81">
                  <c:v>1</c:v>
                </c:pt>
                <c:pt idx="82">
                  <c:v>1</c:v>
                </c:pt>
                <c:pt idx="83">
                  <c:v>2</c:v>
                </c:pt>
                <c:pt idx="84">
                  <c:v>1</c:v>
                </c:pt>
                <c:pt idx="85">
                  <c:v>1</c:v>
                </c:pt>
                <c:pt idx="86">
                  <c:v>3</c:v>
                </c:pt>
                <c:pt idx="87">
                  <c:v>3</c:v>
                </c:pt>
                <c:pt idx="88">
                  <c:v>3</c:v>
                </c:pt>
                <c:pt idx="89">
                  <c:v>3</c:v>
                </c:pt>
                <c:pt idx="90">
                  <c:v>5</c:v>
                </c:pt>
                <c:pt idx="91">
                  <c:v>3</c:v>
                </c:pt>
                <c:pt idx="92">
                  <c:v>2</c:v>
                </c:pt>
                <c:pt idx="93">
                  <c:v>2</c:v>
                </c:pt>
                <c:pt idx="94">
                  <c:v>2</c:v>
                </c:pt>
                <c:pt idx="95">
                  <c:v>4</c:v>
                </c:pt>
                <c:pt idx="96">
                  <c:v>3</c:v>
                </c:pt>
                <c:pt idx="97">
                  <c:v>2</c:v>
                </c:pt>
                <c:pt idx="98">
                  <c:v>4</c:v>
                </c:pt>
                <c:pt idx="99">
                  <c:v>2</c:v>
                </c:pt>
                <c:pt idx="100">
                  <c:v>3</c:v>
                </c:pt>
                <c:pt idx="101">
                  <c:v>2</c:v>
                </c:pt>
                <c:pt idx="102">
                  <c:v>5</c:v>
                </c:pt>
                <c:pt idx="103">
                  <c:v>2</c:v>
                </c:pt>
                <c:pt idx="104">
                  <c:v>4</c:v>
                </c:pt>
                <c:pt idx="105">
                  <c:v>4</c:v>
                </c:pt>
                <c:pt idx="106">
                  <c:v>4</c:v>
                </c:pt>
                <c:pt idx="107">
                  <c:v>3</c:v>
                </c:pt>
                <c:pt idx="108">
                  <c:v>2</c:v>
                </c:pt>
                <c:pt idx="109">
                  <c:v>4</c:v>
                </c:pt>
                <c:pt idx="110">
                  <c:v>4</c:v>
                </c:pt>
                <c:pt idx="111">
                  <c:v>3</c:v>
                </c:pt>
                <c:pt idx="112">
                  <c:v>3</c:v>
                </c:pt>
                <c:pt idx="113">
                  <c:v>3</c:v>
                </c:pt>
                <c:pt idx="114">
                  <c:v>4</c:v>
                </c:pt>
                <c:pt idx="115">
                  <c:v>3</c:v>
                </c:pt>
                <c:pt idx="116">
                  <c:v>3</c:v>
                </c:pt>
                <c:pt idx="117">
                  <c:v>3</c:v>
                </c:pt>
                <c:pt idx="118">
                  <c:v>4</c:v>
                </c:pt>
                <c:pt idx="119">
                  <c:v>3</c:v>
                </c:pt>
                <c:pt idx="120">
                  <c:v>4</c:v>
                </c:pt>
                <c:pt idx="121">
                  <c:v>4</c:v>
                </c:pt>
                <c:pt idx="122">
                  <c:v>5</c:v>
                </c:pt>
                <c:pt idx="123">
                  <c:v>3</c:v>
                </c:pt>
                <c:pt idx="124">
                  <c:v>5</c:v>
                </c:pt>
                <c:pt idx="125">
                  <c:v>4</c:v>
                </c:pt>
                <c:pt idx="126">
                  <c:v>4</c:v>
                </c:pt>
                <c:pt idx="127">
                  <c:v>4</c:v>
                </c:pt>
                <c:pt idx="128">
                  <c:v>5</c:v>
                </c:pt>
                <c:pt idx="129">
                  <c:v>4</c:v>
                </c:pt>
                <c:pt idx="130">
                  <c:v>4</c:v>
                </c:pt>
                <c:pt idx="131">
                  <c:v>6</c:v>
                </c:pt>
                <c:pt idx="132">
                  <c:v>8</c:v>
                </c:pt>
                <c:pt idx="133">
                  <c:v>5</c:v>
                </c:pt>
                <c:pt idx="134">
                  <c:v>8</c:v>
                </c:pt>
                <c:pt idx="135">
                  <c:v>6</c:v>
                </c:pt>
                <c:pt idx="136">
                  <c:v>13</c:v>
                </c:pt>
                <c:pt idx="137">
                  <c:v>62</c:v>
                </c:pt>
                <c:pt idx="138">
                  <c:v>21</c:v>
                </c:pt>
                <c:pt idx="139">
                  <c:v>65</c:v>
                </c:pt>
                <c:pt idx="140">
                  <c:v>19</c:v>
                </c:pt>
                <c:pt idx="141">
                  <c:v>14</c:v>
                </c:pt>
                <c:pt idx="142">
                  <c:v>9</c:v>
                </c:pt>
                <c:pt idx="143">
                  <c:v>16</c:v>
                </c:pt>
                <c:pt idx="144">
                  <c:v>107</c:v>
                </c:pt>
                <c:pt idx="145">
                  <c:v>19</c:v>
                </c:pt>
                <c:pt idx="146">
                  <c:v>18</c:v>
                </c:pt>
                <c:pt idx="147">
                  <c:v>19</c:v>
                </c:pt>
                <c:pt idx="148">
                  <c:v>124</c:v>
                </c:pt>
                <c:pt idx="149">
                  <c:v>68</c:v>
                </c:pt>
                <c:pt idx="150">
                  <c:v>58</c:v>
                </c:pt>
                <c:pt idx="151">
                  <c:v>41</c:v>
                </c:pt>
                <c:pt idx="152">
                  <c:v>23</c:v>
                </c:pt>
                <c:pt idx="153">
                  <c:v>43</c:v>
                </c:pt>
                <c:pt idx="154">
                  <c:v>28</c:v>
                </c:pt>
                <c:pt idx="155">
                  <c:v>12</c:v>
                </c:pt>
                <c:pt idx="156">
                  <c:v>20</c:v>
                </c:pt>
                <c:pt idx="157">
                  <c:v>13</c:v>
                </c:pt>
                <c:pt idx="158">
                  <c:v>7</c:v>
                </c:pt>
                <c:pt idx="159">
                  <c:v>10</c:v>
                </c:pt>
                <c:pt idx="160">
                  <c:v>12</c:v>
                </c:pt>
                <c:pt idx="161">
                  <c:v>8</c:v>
                </c:pt>
                <c:pt idx="162">
                  <c:v>13</c:v>
                </c:pt>
                <c:pt idx="163">
                  <c:v>9</c:v>
                </c:pt>
                <c:pt idx="164">
                  <c:v>15</c:v>
                </c:pt>
                <c:pt idx="165">
                  <c:v>20</c:v>
                </c:pt>
                <c:pt idx="166">
                  <c:v>17</c:v>
                </c:pt>
                <c:pt idx="167">
                  <c:v>11</c:v>
                </c:pt>
                <c:pt idx="168">
                  <c:v>13</c:v>
                </c:pt>
                <c:pt idx="169">
                  <c:v>14</c:v>
                </c:pt>
                <c:pt idx="170">
                  <c:v>31</c:v>
                </c:pt>
                <c:pt idx="171">
                  <c:v>42</c:v>
                </c:pt>
                <c:pt idx="172">
                  <c:v>42</c:v>
                </c:pt>
                <c:pt idx="173">
                  <c:v>32</c:v>
                </c:pt>
                <c:pt idx="174">
                  <c:v>22</c:v>
                </c:pt>
                <c:pt idx="175">
                  <c:v>24</c:v>
                </c:pt>
                <c:pt idx="176">
                  <c:v>30</c:v>
                </c:pt>
                <c:pt idx="177">
                  <c:v>23</c:v>
                </c:pt>
                <c:pt idx="178">
                  <c:v>29</c:v>
                </c:pt>
                <c:pt idx="179">
                  <c:v>33</c:v>
                </c:pt>
                <c:pt idx="180">
                  <c:v>35</c:v>
                </c:pt>
                <c:pt idx="181">
                  <c:v>10</c:v>
                </c:pt>
                <c:pt idx="182">
                  <c:v>26</c:v>
                </c:pt>
                <c:pt idx="183">
                  <c:v>13</c:v>
                </c:pt>
                <c:pt idx="184">
                  <c:v>17</c:v>
                </c:pt>
                <c:pt idx="185">
                  <c:v>18</c:v>
                </c:pt>
                <c:pt idx="186">
                  <c:v>16</c:v>
                </c:pt>
                <c:pt idx="187">
                  <c:v>13</c:v>
                </c:pt>
                <c:pt idx="188">
                  <c:v>11</c:v>
                </c:pt>
                <c:pt idx="189">
                  <c:v>15</c:v>
                </c:pt>
                <c:pt idx="190">
                  <c:v>12</c:v>
                </c:pt>
                <c:pt idx="191">
                  <c:v>16</c:v>
                </c:pt>
                <c:pt idx="192">
                  <c:v>15</c:v>
                </c:pt>
                <c:pt idx="193">
                  <c:v>23</c:v>
                </c:pt>
                <c:pt idx="194">
                  <c:v>18</c:v>
                </c:pt>
                <c:pt idx="195">
                  <c:v>22</c:v>
                </c:pt>
                <c:pt idx="196">
                  <c:v>17</c:v>
                </c:pt>
                <c:pt idx="197">
                  <c:v>16</c:v>
                </c:pt>
                <c:pt idx="198">
                  <c:v>28</c:v>
                </c:pt>
                <c:pt idx="199">
                  <c:v>34</c:v>
                </c:pt>
                <c:pt idx="200">
                  <c:v>31</c:v>
                </c:pt>
                <c:pt idx="201">
                  <c:v>31</c:v>
                </c:pt>
                <c:pt idx="202">
                  <c:v>31</c:v>
                </c:pt>
                <c:pt idx="203">
                  <c:v>36</c:v>
                </c:pt>
                <c:pt idx="204">
                  <c:v>37</c:v>
                </c:pt>
                <c:pt idx="205">
                  <c:v>29</c:v>
                </c:pt>
                <c:pt idx="206">
                  <c:v>22</c:v>
                </c:pt>
                <c:pt idx="207">
                  <c:v>29</c:v>
                </c:pt>
                <c:pt idx="208">
                  <c:v>14</c:v>
                </c:pt>
                <c:pt idx="209">
                  <c:v>13</c:v>
                </c:pt>
                <c:pt idx="210">
                  <c:v>21</c:v>
                </c:pt>
                <c:pt idx="211">
                  <c:v>22</c:v>
                </c:pt>
                <c:pt idx="212">
                  <c:v>18</c:v>
                </c:pt>
                <c:pt idx="213">
                  <c:v>20</c:v>
                </c:pt>
                <c:pt idx="214">
                  <c:v>26</c:v>
                </c:pt>
                <c:pt idx="215">
                  <c:v>14</c:v>
                </c:pt>
                <c:pt idx="216">
                  <c:v>14</c:v>
                </c:pt>
                <c:pt idx="217">
                  <c:v>13</c:v>
                </c:pt>
                <c:pt idx="218">
                  <c:v>15</c:v>
                </c:pt>
                <c:pt idx="219">
                  <c:v>14</c:v>
                </c:pt>
                <c:pt idx="220">
                  <c:v>16</c:v>
                </c:pt>
                <c:pt idx="221">
                  <c:v>14</c:v>
                </c:pt>
                <c:pt idx="222">
                  <c:v>14</c:v>
                </c:pt>
                <c:pt idx="223">
                  <c:v>12</c:v>
                </c:pt>
                <c:pt idx="224">
                  <c:v>13</c:v>
                </c:pt>
                <c:pt idx="225">
                  <c:v>13</c:v>
                </c:pt>
                <c:pt idx="226">
                  <c:v>12</c:v>
                </c:pt>
                <c:pt idx="227">
                  <c:v>14</c:v>
                </c:pt>
                <c:pt idx="228">
                  <c:v>13</c:v>
                </c:pt>
                <c:pt idx="229">
                  <c:v>14</c:v>
                </c:pt>
                <c:pt idx="230">
                  <c:v>14</c:v>
                </c:pt>
                <c:pt idx="231">
                  <c:v>14</c:v>
                </c:pt>
                <c:pt idx="232">
                  <c:v>15</c:v>
                </c:pt>
                <c:pt idx="233">
                  <c:v>18</c:v>
                </c:pt>
                <c:pt idx="234">
                  <c:v>14</c:v>
                </c:pt>
                <c:pt idx="235">
                  <c:v>14</c:v>
                </c:pt>
                <c:pt idx="236">
                  <c:v>15</c:v>
                </c:pt>
                <c:pt idx="237">
                  <c:v>16</c:v>
                </c:pt>
                <c:pt idx="238">
                  <c:v>15</c:v>
                </c:pt>
                <c:pt idx="239">
                  <c:v>17</c:v>
                </c:pt>
                <c:pt idx="240">
                  <c:v>16</c:v>
                </c:pt>
                <c:pt idx="241">
                  <c:v>16</c:v>
                </c:pt>
                <c:pt idx="242">
                  <c:v>16</c:v>
                </c:pt>
                <c:pt idx="243">
                  <c:v>16</c:v>
                </c:pt>
                <c:pt idx="244">
                  <c:v>15</c:v>
                </c:pt>
                <c:pt idx="245">
                  <c:v>16</c:v>
                </c:pt>
                <c:pt idx="246">
                  <c:v>17</c:v>
                </c:pt>
                <c:pt idx="247">
                  <c:v>16</c:v>
                </c:pt>
                <c:pt idx="248">
                  <c:v>17</c:v>
                </c:pt>
                <c:pt idx="249">
                  <c:v>18</c:v>
                </c:pt>
                <c:pt idx="250">
                  <c:v>17</c:v>
                </c:pt>
                <c:pt idx="251">
                  <c:v>16</c:v>
                </c:pt>
                <c:pt idx="252">
                  <c:v>17</c:v>
                </c:pt>
                <c:pt idx="253">
                  <c:v>18</c:v>
                </c:pt>
                <c:pt idx="254">
                  <c:v>16</c:v>
                </c:pt>
                <c:pt idx="255">
                  <c:v>17</c:v>
                </c:pt>
                <c:pt idx="256">
                  <c:v>18</c:v>
                </c:pt>
                <c:pt idx="257">
                  <c:v>27</c:v>
                </c:pt>
                <c:pt idx="258">
                  <c:v>22</c:v>
                </c:pt>
                <c:pt idx="259">
                  <c:v>19</c:v>
                </c:pt>
                <c:pt idx="260">
                  <c:v>19</c:v>
                </c:pt>
                <c:pt idx="261">
                  <c:v>20</c:v>
                </c:pt>
                <c:pt idx="262">
                  <c:v>19</c:v>
                </c:pt>
                <c:pt idx="263">
                  <c:v>18</c:v>
                </c:pt>
                <c:pt idx="264">
                  <c:v>22</c:v>
                </c:pt>
                <c:pt idx="265">
                  <c:v>20</c:v>
                </c:pt>
                <c:pt idx="266">
                  <c:v>21</c:v>
                </c:pt>
                <c:pt idx="267">
                  <c:v>20</c:v>
                </c:pt>
                <c:pt idx="268">
                  <c:v>18</c:v>
                </c:pt>
                <c:pt idx="269">
                  <c:v>20</c:v>
                </c:pt>
                <c:pt idx="270">
                  <c:v>23</c:v>
                </c:pt>
                <c:pt idx="271">
                  <c:v>23</c:v>
                </c:pt>
                <c:pt idx="272">
                  <c:v>20</c:v>
                </c:pt>
                <c:pt idx="273">
                  <c:v>20</c:v>
                </c:pt>
                <c:pt idx="274">
                  <c:v>22</c:v>
                </c:pt>
                <c:pt idx="275">
                  <c:v>19</c:v>
                </c:pt>
                <c:pt idx="276">
                  <c:v>24</c:v>
                </c:pt>
                <c:pt idx="277">
                  <c:v>22</c:v>
                </c:pt>
                <c:pt idx="278">
                  <c:v>22</c:v>
                </c:pt>
                <c:pt idx="279">
                  <c:v>21</c:v>
                </c:pt>
                <c:pt idx="280">
                  <c:v>20</c:v>
                </c:pt>
                <c:pt idx="281">
                  <c:v>35</c:v>
                </c:pt>
                <c:pt idx="282">
                  <c:v>21</c:v>
                </c:pt>
                <c:pt idx="283">
                  <c:v>22</c:v>
                </c:pt>
                <c:pt idx="284">
                  <c:v>23</c:v>
                </c:pt>
                <c:pt idx="285">
                  <c:v>22</c:v>
                </c:pt>
                <c:pt idx="286">
                  <c:v>25</c:v>
                </c:pt>
                <c:pt idx="287">
                  <c:v>22</c:v>
                </c:pt>
                <c:pt idx="288">
                  <c:v>23</c:v>
                </c:pt>
                <c:pt idx="289">
                  <c:v>22</c:v>
                </c:pt>
                <c:pt idx="290">
                  <c:v>21</c:v>
                </c:pt>
                <c:pt idx="291">
                  <c:v>23</c:v>
                </c:pt>
                <c:pt idx="292">
                  <c:v>25</c:v>
                </c:pt>
                <c:pt idx="293">
                  <c:v>26</c:v>
                </c:pt>
                <c:pt idx="294">
                  <c:v>23</c:v>
                </c:pt>
                <c:pt idx="295">
                  <c:v>26</c:v>
                </c:pt>
                <c:pt idx="296">
                  <c:v>26</c:v>
                </c:pt>
                <c:pt idx="297">
                  <c:v>27</c:v>
                </c:pt>
                <c:pt idx="298">
                  <c:v>26</c:v>
                </c:pt>
                <c:pt idx="299">
                  <c:v>23</c:v>
                </c:pt>
                <c:pt idx="300">
                  <c:v>24</c:v>
                </c:pt>
                <c:pt idx="301">
                  <c:v>31</c:v>
                </c:pt>
                <c:pt idx="302">
                  <c:v>25</c:v>
                </c:pt>
                <c:pt idx="303">
                  <c:v>23</c:v>
                </c:pt>
                <c:pt idx="304">
                  <c:v>27</c:v>
                </c:pt>
                <c:pt idx="305">
                  <c:v>24</c:v>
                </c:pt>
                <c:pt idx="306">
                  <c:v>25</c:v>
                </c:pt>
                <c:pt idx="307">
                  <c:v>25</c:v>
                </c:pt>
                <c:pt idx="308">
                  <c:v>41</c:v>
                </c:pt>
                <c:pt idx="309">
                  <c:v>36</c:v>
                </c:pt>
                <c:pt idx="310">
                  <c:v>46</c:v>
                </c:pt>
                <c:pt idx="311">
                  <c:v>34</c:v>
                </c:pt>
                <c:pt idx="312">
                  <c:v>38</c:v>
                </c:pt>
                <c:pt idx="313">
                  <c:v>26</c:v>
                </c:pt>
                <c:pt idx="314">
                  <c:v>30</c:v>
                </c:pt>
                <c:pt idx="315">
                  <c:v>30</c:v>
                </c:pt>
                <c:pt idx="316">
                  <c:v>27</c:v>
                </c:pt>
                <c:pt idx="317">
                  <c:v>26</c:v>
                </c:pt>
                <c:pt idx="318">
                  <c:v>26</c:v>
                </c:pt>
                <c:pt idx="319">
                  <c:v>27</c:v>
                </c:pt>
                <c:pt idx="320">
                  <c:v>27</c:v>
                </c:pt>
                <c:pt idx="321">
                  <c:v>27</c:v>
                </c:pt>
                <c:pt idx="322">
                  <c:v>29</c:v>
                </c:pt>
                <c:pt idx="323">
                  <c:v>28</c:v>
                </c:pt>
                <c:pt idx="324">
                  <c:v>28</c:v>
                </c:pt>
                <c:pt idx="325">
                  <c:v>28</c:v>
                </c:pt>
                <c:pt idx="326">
                  <c:v>31</c:v>
                </c:pt>
                <c:pt idx="327">
                  <c:v>30</c:v>
                </c:pt>
                <c:pt idx="328">
                  <c:v>28</c:v>
                </c:pt>
                <c:pt idx="329">
                  <c:v>29</c:v>
                </c:pt>
                <c:pt idx="330">
                  <c:v>27</c:v>
                </c:pt>
                <c:pt idx="331">
                  <c:v>30</c:v>
                </c:pt>
                <c:pt idx="332">
                  <c:v>32</c:v>
                </c:pt>
                <c:pt idx="333">
                  <c:v>29</c:v>
                </c:pt>
                <c:pt idx="334">
                  <c:v>35</c:v>
                </c:pt>
                <c:pt idx="335">
                  <c:v>29</c:v>
                </c:pt>
                <c:pt idx="336">
                  <c:v>28</c:v>
                </c:pt>
                <c:pt idx="337">
                  <c:v>39</c:v>
                </c:pt>
                <c:pt idx="338">
                  <c:v>29</c:v>
                </c:pt>
                <c:pt idx="339">
                  <c:v>29</c:v>
                </c:pt>
                <c:pt idx="340">
                  <c:v>30</c:v>
                </c:pt>
                <c:pt idx="341">
                  <c:v>29</c:v>
                </c:pt>
                <c:pt idx="342">
                  <c:v>32</c:v>
                </c:pt>
                <c:pt idx="343">
                  <c:v>31</c:v>
                </c:pt>
                <c:pt idx="344">
                  <c:v>31</c:v>
                </c:pt>
                <c:pt idx="345">
                  <c:v>39</c:v>
                </c:pt>
                <c:pt idx="346">
                  <c:v>33</c:v>
                </c:pt>
                <c:pt idx="347">
                  <c:v>32</c:v>
                </c:pt>
                <c:pt idx="348">
                  <c:v>32</c:v>
                </c:pt>
                <c:pt idx="349">
                  <c:v>31</c:v>
                </c:pt>
                <c:pt idx="350">
                  <c:v>32</c:v>
                </c:pt>
                <c:pt idx="351">
                  <c:v>33</c:v>
                </c:pt>
                <c:pt idx="352">
                  <c:v>31</c:v>
                </c:pt>
                <c:pt idx="353">
                  <c:v>33</c:v>
                </c:pt>
                <c:pt idx="354">
                  <c:v>32</c:v>
                </c:pt>
                <c:pt idx="355">
                  <c:v>32</c:v>
                </c:pt>
                <c:pt idx="356">
                  <c:v>36</c:v>
                </c:pt>
                <c:pt idx="357">
                  <c:v>42</c:v>
                </c:pt>
                <c:pt idx="358">
                  <c:v>33</c:v>
                </c:pt>
                <c:pt idx="359">
                  <c:v>34</c:v>
                </c:pt>
                <c:pt idx="360">
                  <c:v>33</c:v>
                </c:pt>
                <c:pt idx="361">
                  <c:v>39</c:v>
                </c:pt>
                <c:pt idx="362">
                  <c:v>40</c:v>
                </c:pt>
                <c:pt idx="363">
                  <c:v>41</c:v>
                </c:pt>
                <c:pt idx="364">
                  <c:v>35</c:v>
                </c:pt>
                <c:pt idx="365">
                  <c:v>35</c:v>
                </c:pt>
                <c:pt idx="366">
                  <c:v>38</c:v>
                </c:pt>
                <c:pt idx="367">
                  <c:v>40</c:v>
                </c:pt>
                <c:pt idx="368">
                  <c:v>35</c:v>
                </c:pt>
                <c:pt idx="369">
                  <c:v>35</c:v>
                </c:pt>
                <c:pt idx="370">
                  <c:v>35</c:v>
                </c:pt>
                <c:pt idx="371">
                  <c:v>37</c:v>
                </c:pt>
                <c:pt idx="372">
                  <c:v>36</c:v>
                </c:pt>
                <c:pt idx="373">
                  <c:v>45</c:v>
                </c:pt>
                <c:pt idx="374">
                  <c:v>37</c:v>
                </c:pt>
                <c:pt idx="375">
                  <c:v>36</c:v>
                </c:pt>
                <c:pt idx="376">
                  <c:v>47</c:v>
                </c:pt>
                <c:pt idx="377">
                  <c:v>44</c:v>
                </c:pt>
                <c:pt idx="378">
                  <c:v>41</c:v>
                </c:pt>
                <c:pt idx="379">
                  <c:v>38</c:v>
                </c:pt>
                <c:pt idx="380">
                  <c:v>38</c:v>
                </c:pt>
                <c:pt idx="381">
                  <c:v>47</c:v>
                </c:pt>
                <c:pt idx="382">
                  <c:v>38</c:v>
                </c:pt>
                <c:pt idx="383">
                  <c:v>39</c:v>
                </c:pt>
                <c:pt idx="384">
                  <c:v>41</c:v>
                </c:pt>
                <c:pt idx="385">
                  <c:v>40</c:v>
                </c:pt>
                <c:pt idx="386">
                  <c:v>44</c:v>
                </c:pt>
                <c:pt idx="387">
                  <c:v>41</c:v>
                </c:pt>
                <c:pt idx="388">
                  <c:v>39</c:v>
                </c:pt>
                <c:pt idx="389">
                  <c:v>42</c:v>
                </c:pt>
                <c:pt idx="390">
                  <c:v>40</c:v>
                </c:pt>
                <c:pt idx="391">
                  <c:v>57</c:v>
                </c:pt>
                <c:pt idx="392">
                  <c:v>61</c:v>
                </c:pt>
                <c:pt idx="393">
                  <c:v>70</c:v>
                </c:pt>
                <c:pt idx="394">
                  <c:v>55</c:v>
                </c:pt>
                <c:pt idx="395">
                  <c:v>47</c:v>
                </c:pt>
                <c:pt idx="396">
                  <c:v>52</c:v>
                </c:pt>
                <c:pt idx="397">
                  <c:v>43</c:v>
                </c:pt>
                <c:pt idx="398">
                  <c:v>49</c:v>
                </c:pt>
                <c:pt idx="399">
                  <c:v>51</c:v>
                </c:pt>
                <c:pt idx="400">
                  <c:v>53</c:v>
                </c:pt>
                <c:pt idx="401">
                  <c:v>50</c:v>
                </c:pt>
                <c:pt idx="402">
                  <c:v>52</c:v>
                </c:pt>
                <c:pt idx="403">
                  <c:v>50</c:v>
                </c:pt>
                <c:pt idx="404">
                  <c:v>47</c:v>
                </c:pt>
                <c:pt idx="405">
                  <c:v>51</c:v>
                </c:pt>
                <c:pt idx="406">
                  <c:v>52</c:v>
                </c:pt>
                <c:pt idx="407">
                  <c:v>67</c:v>
                </c:pt>
                <c:pt idx="408">
                  <c:v>71</c:v>
                </c:pt>
                <c:pt idx="409">
                  <c:v>102</c:v>
                </c:pt>
                <c:pt idx="410">
                  <c:v>75</c:v>
                </c:pt>
                <c:pt idx="411">
                  <c:v>57</c:v>
                </c:pt>
                <c:pt idx="412">
                  <c:v>49</c:v>
                </c:pt>
                <c:pt idx="413">
                  <c:v>46</c:v>
                </c:pt>
                <c:pt idx="414">
                  <c:v>57</c:v>
                </c:pt>
                <c:pt idx="415">
                  <c:v>57</c:v>
                </c:pt>
                <c:pt idx="416">
                  <c:v>57</c:v>
                </c:pt>
                <c:pt idx="417">
                  <c:v>52</c:v>
                </c:pt>
                <c:pt idx="418">
                  <c:v>58</c:v>
                </c:pt>
                <c:pt idx="419">
                  <c:v>73</c:v>
                </c:pt>
                <c:pt idx="420">
                  <c:v>74</c:v>
                </c:pt>
                <c:pt idx="421">
                  <c:v>56</c:v>
                </c:pt>
                <c:pt idx="422">
                  <c:v>55</c:v>
                </c:pt>
                <c:pt idx="423">
                  <c:v>51</c:v>
                </c:pt>
                <c:pt idx="424">
                  <c:v>48</c:v>
                </c:pt>
                <c:pt idx="425">
                  <c:v>53</c:v>
                </c:pt>
                <c:pt idx="426">
                  <c:v>52</c:v>
                </c:pt>
                <c:pt idx="427">
                  <c:v>49</c:v>
                </c:pt>
                <c:pt idx="428">
                  <c:v>52</c:v>
                </c:pt>
                <c:pt idx="429">
                  <c:v>54</c:v>
                </c:pt>
                <c:pt idx="430">
                  <c:v>56</c:v>
                </c:pt>
                <c:pt idx="431">
                  <c:v>59</c:v>
                </c:pt>
                <c:pt idx="432">
                  <c:v>58</c:v>
                </c:pt>
                <c:pt idx="433">
                  <c:v>61</c:v>
                </c:pt>
                <c:pt idx="434">
                  <c:v>59</c:v>
                </c:pt>
                <c:pt idx="435">
                  <c:v>56</c:v>
                </c:pt>
                <c:pt idx="436">
                  <c:v>58</c:v>
                </c:pt>
                <c:pt idx="437">
                  <c:v>52</c:v>
                </c:pt>
                <c:pt idx="438">
                  <c:v>53</c:v>
                </c:pt>
                <c:pt idx="439">
                  <c:v>50</c:v>
                </c:pt>
                <c:pt idx="440">
                  <c:v>74</c:v>
                </c:pt>
                <c:pt idx="441">
                  <c:v>69</c:v>
                </c:pt>
                <c:pt idx="442">
                  <c:v>120</c:v>
                </c:pt>
                <c:pt idx="443">
                  <c:v>165</c:v>
                </c:pt>
                <c:pt idx="444">
                  <c:v>67</c:v>
                </c:pt>
                <c:pt idx="445">
                  <c:v>82</c:v>
                </c:pt>
                <c:pt idx="446">
                  <c:v>79</c:v>
                </c:pt>
                <c:pt idx="447">
                  <c:v>72</c:v>
                </c:pt>
                <c:pt idx="448">
                  <c:v>57</c:v>
                </c:pt>
                <c:pt idx="449">
                  <c:v>53</c:v>
                </c:pt>
                <c:pt idx="450">
                  <c:v>54</c:v>
                </c:pt>
                <c:pt idx="451">
                  <c:v>81</c:v>
                </c:pt>
                <c:pt idx="452">
                  <c:v>78</c:v>
                </c:pt>
                <c:pt idx="453">
                  <c:v>73</c:v>
                </c:pt>
                <c:pt idx="454">
                  <c:v>60</c:v>
                </c:pt>
                <c:pt idx="455">
                  <c:v>54</c:v>
                </c:pt>
                <c:pt idx="456">
                  <c:v>58</c:v>
                </c:pt>
                <c:pt idx="457">
                  <c:v>55</c:v>
                </c:pt>
                <c:pt idx="458">
                  <c:v>55</c:v>
                </c:pt>
                <c:pt idx="459">
                  <c:v>58</c:v>
                </c:pt>
                <c:pt idx="460">
                  <c:v>60</c:v>
                </c:pt>
                <c:pt idx="461">
                  <c:v>57</c:v>
                </c:pt>
                <c:pt idx="462">
                  <c:v>61</c:v>
                </c:pt>
                <c:pt idx="463">
                  <c:v>58</c:v>
                </c:pt>
                <c:pt idx="464">
                  <c:v>59</c:v>
                </c:pt>
                <c:pt idx="465">
                  <c:v>74</c:v>
                </c:pt>
                <c:pt idx="466">
                  <c:v>62</c:v>
                </c:pt>
                <c:pt idx="467">
                  <c:v>58</c:v>
                </c:pt>
                <c:pt idx="468">
                  <c:v>60</c:v>
                </c:pt>
                <c:pt idx="469">
                  <c:v>58</c:v>
                </c:pt>
                <c:pt idx="470">
                  <c:v>60</c:v>
                </c:pt>
                <c:pt idx="471">
                  <c:v>59</c:v>
                </c:pt>
                <c:pt idx="472">
                  <c:v>63</c:v>
                </c:pt>
                <c:pt idx="473">
                  <c:v>61</c:v>
                </c:pt>
                <c:pt idx="474">
                  <c:v>68</c:v>
                </c:pt>
                <c:pt idx="475">
                  <c:v>60</c:v>
                </c:pt>
                <c:pt idx="476">
                  <c:v>66</c:v>
                </c:pt>
                <c:pt idx="477">
                  <c:v>63</c:v>
                </c:pt>
                <c:pt idx="478">
                  <c:v>64</c:v>
                </c:pt>
                <c:pt idx="479">
                  <c:v>63</c:v>
                </c:pt>
                <c:pt idx="480">
                  <c:v>71</c:v>
                </c:pt>
                <c:pt idx="481">
                  <c:v>66</c:v>
                </c:pt>
                <c:pt idx="482">
                  <c:v>64</c:v>
                </c:pt>
                <c:pt idx="483">
                  <c:v>65</c:v>
                </c:pt>
                <c:pt idx="484">
                  <c:v>63</c:v>
                </c:pt>
                <c:pt idx="485">
                  <c:v>64</c:v>
                </c:pt>
                <c:pt idx="486">
                  <c:v>101</c:v>
                </c:pt>
                <c:pt idx="487">
                  <c:v>93</c:v>
                </c:pt>
                <c:pt idx="488">
                  <c:v>65</c:v>
                </c:pt>
                <c:pt idx="489">
                  <c:v>68</c:v>
                </c:pt>
                <c:pt idx="490">
                  <c:v>80</c:v>
                </c:pt>
                <c:pt idx="491">
                  <c:v>71</c:v>
                </c:pt>
                <c:pt idx="492">
                  <c:v>67</c:v>
                </c:pt>
                <c:pt idx="493">
                  <c:v>76</c:v>
                </c:pt>
                <c:pt idx="494">
                  <c:v>67</c:v>
                </c:pt>
                <c:pt idx="495">
                  <c:v>71</c:v>
                </c:pt>
                <c:pt idx="496">
                  <c:v>66</c:v>
                </c:pt>
                <c:pt idx="497">
                  <c:v>72</c:v>
                </c:pt>
                <c:pt idx="498">
                  <c:v>65</c:v>
                </c:pt>
                <c:pt idx="499">
                  <c:v>68</c:v>
                </c:pt>
                <c:pt idx="500">
                  <c:v>69</c:v>
                </c:pt>
                <c:pt idx="501">
                  <c:v>69</c:v>
                </c:pt>
                <c:pt idx="502">
                  <c:v>65</c:v>
                </c:pt>
                <c:pt idx="503">
                  <c:v>68</c:v>
                </c:pt>
                <c:pt idx="504">
                  <c:v>70</c:v>
                </c:pt>
                <c:pt idx="505">
                  <c:v>73</c:v>
                </c:pt>
                <c:pt idx="506">
                  <c:v>74</c:v>
                </c:pt>
                <c:pt idx="507">
                  <c:v>73</c:v>
                </c:pt>
                <c:pt idx="508">
                  <c:v>69</c:v>
                </c:pt>
                <c:pt idx="509">
                  <c:v>69</c:v>
                </c:pt>
                <c:pt idx="510">
                  <c:v>75</c:v>
                </c:pt>
                <c:pt idx="511">
                  <c:v>74</c:v>
                </c:pt>
                <c:pt idx="512">
                  <c:v>71</c:v>
                </c:pt>
                <c:pt idx="513">
                  <c:v>75</c:v>
                </c:pt>
                <c:pt idx="514">
                  <c:v>78</c:v>
                </c:pt>
                <c:pt idx="515">
                  <c:v>78</c:v>
                </c:pt>
                <c:pt idx="516">
                  <c:v>81</c:v>
                </c:pt>
                <c:pt idx="517">
                  <c:v>73</c:v>
                </c:pt>
                <c:pt idx="518">
                  <c:v>76</c:v>
                </c:pt>
                <c:pt idx="519">
                  <c:v>75</c:v>
                </c:pt>
                <c:pt idx="520">
                  <c:v>82</c:v>
                </c:pt>
                <c:pt idx="521">
                  <c:v>82</c:v>
                </c:pt>
                <c:pt idx="522">
                  <c:v>78</c:v>
                </c:pt>
                <c:pt idx="523">
                  <c:v>83</c:v>
                </c:pt>
                <c:pt idx="524">
                  <c:v>76</c:v>
                </c:pt>
                <c:pt idx="525">
                  <c:v>124</c:v>
                </c:pt>
                <c:pt idx="526">
                  <c:v>139</c:v>
                </c:pt>
                <c:pt idx="527">
                  <c:v>87</c:v>
                </c:pt>
                <c:pt idx="528">
                  <c:v>123</c:v>
                </c:pt>
                <c:pt idx="529">
                  <c:v>112</c:v>
                </c:pt>
                <c:pt idx="530">
                  <c:v>100</c:v>
                </c:pt>
                <c:pt idx="531">
                  <c:v>98</c:v>
                </c:pt>
                <c:pt idx="532">
                  <c:v>95</c:v>
                </c:pt>
                <c:pt idx="533">
                  <c:v>91</c:v>
                </c:pt>
                <c:pt idx="534">
                  <c:v>92</c:v>
                </c:pt>
                <c:pt idx="535">
                  <c:v>88</c:v>
                </c:pt>
                <c:pt idx="536">
                  <c:v>85</c:v>
                </c:pt>
                <c:pt idx="537">
                  <c:v>79</c:v>
                </c:pt>
                <c:pt idx="538">
                  <c:v>85</c:v>
                </c:pt>
                <c:pt idx="539">
                  <c:v>91</c:v>
                </c:pt>
                <c:pt idx="540">
                  <c:v>78</c:v>
                </c:pt>
                <c:pt idx="541">
                  <c:v>82</c:v>
                </c:pt>
                <c:pt idx="542">
                  <c:v>94</c:v>
                </c:pt>
                <c:pt idx="543">
                  <c:v>88</c:v>
                </c:pt>
                <c:pt idx="544">
                  <c:v>85</c:v>
                </c:pt>
                <c:pt idx="545">
                  <c:v>87</c:v>
                </c:pt>
                <c:pt idx="546">
                  <c:v>85</c:v>
                </c:pt>
                <c:pt idx="547">
                  <c:v>81</c:v>
                </c:pt>
                <c:pt idx="548">
                  <c:v>80</c:v>
                </c:pt>
                <c:pt idx="549">
                  <c:v>92</c:v>
                </c:pt>
                <c:pt idx="550">
                  <c:v>87</c:v>
                </c:pt>
                <c:pt idx="551">
                  <c:v>89</c:v>
                </c:pt>
                <c:pt idx="552">
                  <c:v>91</c:v>
                </c:pt>
                <c:pt idx="553">
                  <c:v>84</c:v>
                </c:pt>
                <c:pt idx="554">
                  <c:v>97</c:v>
                </c:pt>
                <c:pt idx="555">
                  <c:v>96</c:v>
                </c:pt>
                <c:pt idx="556">
                  <c:v>100</c:v>
                </c:pt>
                <c:pt idx="557">
                  <c:v>112</c:v>
                </c:pt>
                <c:pt idx="558">
                  <c:v>108</c:v>
                </c:pt>
                <c:pt idx="559">
                  <c:v>92</c:v>
                </c:pt>
                <c:pt idx="560">
                  <c:v>101</c:v>
                </c:pt>
                <c:pt idx="561">
                  <c:v>105</c:v>
                </c:pt>
                <c:pt idx="562">
                  <c:v>93</c:v>
                </c:pt>
                <c:pt idx="563">
                  <c:v>85</c:v>
                </c:pt>
                <c:pt idx="564">
                  <c:v>118</c:v>
                </c:pt>
                <c:pt idx="565">
                  <c:v>103</c:v>
                </c:pt>
                <c:pt idx="566">
                  <c:v>96</c:v>
                </c:pt>
                <c:pt idx="567">
                  <c:v>91</c:v>
                </c:pt>
                <c:pt idx="568">
                  <c:v>100</c:v>
                </c:pt>
                <c:pt idx="569">
                  <c:v>103</c:v>
                </c:pt>
                <c:pt idx="570">
                  <c:v>98</c:v>
                </c:pt>
                <c:pt idx="571">
                  <c:v>92</c:v>
                </c:pt>
                <c:pt idx="572">
                  <c:v>93</c:v>
                </c:pt>
                <c:pt idx="573">
                  <c:v>114</c:v>
                </c:pt>
                <c:pt idx="574">
                  <c:v>103</c:v>
                </c:pt>
                <c:pt idx="575">
                  <c:v>114</c:v>
                </c:pt>
                <c:pt idx="576">
                  <c:v>106</c:v>
                </c:pt>
                <c:pt idx="577">
                  <c:v>116</c:v>
                </c:pt>
                <c:pt idx="578">
                  <c:v>122</c:v>
                </c:pt>
                <c:pt idx="579">
                  <c:v>128</c:v>
                </c:pt>
                <c:pt idx="580">
                  <c:v>116</c:v>
                </c:pt>
                <c:pt idx="581">
                  <c:v>119</c:v>
                </c:pt>
                <c:pt idx="582">
                  <c:v>116</c:v>
                </c:pt>
                <c:pt idx="583">
                  <c:v>116</c:v>
                </c:pt>
                <c:pt idx="584">
                  <c:v>156</c:v>
                </c:pt>
                <c:pt idx="585">
                  <c:v>417</c:v>
                </c:pt>
                <c:pt idx="586">
                  <c:v>129</c:v>
                </c:pt>
                <c:pt idx="587">
                  <c:v>161</c:v>
                </c:pt>
                <c:pt idx="588">
                  <c:v>125</c:v>
                </c:pt>
                <c:pt idx="589">
                  <c:v>119</c:v>
                </c:pt>
                <c:pt idx="590">
                  <c:v>174</c:v>
                </c:pt>
                <c:pt idx="591">
                  <c:v>121</c:v>
                </c:pt>
                <c:pt idx="592">
                  <c:v>112</c:v>
                </c:pt>
                <c:pt idx="593">
                  <c:v>128</c:v>
                </c:pt>
                <c:pt idx="594">
                  <c:v>139</c:v>
                </c:pt>
                <c:pt idx="595">
                  <c:v>170</c:v>
                </c:pt>
                <c:pt idx="596">
                  <c:v>190</c:v>
                </c:pt>
                <c:pt idx="597">
                  <c:v>147</c:v>
                </c:pt>
                <c:pt idx="598">
                  <c:v>134</c:v>
                </c:pt>
                <c:pt idx="599">
                  <c:v>123</c:v>
                </c:pt>
                <c:pt idx="600">
                  <c:v>127</c:v>
                </c:pt>
                <c:pt idx="601">
                  <c:v>119</c:v>
                </c:pt>
                <c:pt idx="602">
                  <c:v>121</c:v>
                </c:pt>
                <c:pt idx="603">
                  <c:v>121</c:v>
                </c:pt>
                <c:pt idx="604">
                  <c:v>111</c:v>
                </c:pt>
                <c:pt idx="605">
                  <c:v>175</c:v>
                </c:pt>
                <c:pt idx="606">
                  <c:v>144</c:v>
                </c:pt>
                <c:pt idx="607">
                  <c:v>122</c:v>
                </c:pt>
                <c:pt idx="608">
                  <c:v>137</c:v>
                </c:pt>
                <c:pt idx="609">
                  <c:v>255</c:v>
                </c:pt>
                <c:pt idx="610">
                  <c:v>259</c:v>
                </c:pt>
                <c:pt idx="611">
                  <c:v>149</c:v>
                </c:pt>
                <c:pt idx="612">
                  <c:v>148</c:v>
                </c:pt>
                <c:pt idx="613">
                  <c:v>119</c:v>
                </c:pt>
                <c:pt idx="614">
                  <c:v>154</c:v>
                </c:pt>
                <c:pt idx="615">
                  <c:v>140</c:v>
                </c:pt>
                <c:pt idx="616">
                  <c:v>150</c:v>
                </c:pt>
                <c:pt idx="617">
                  <c:v>142</c:v>
                </c:pt>
                <c:pt idx="618">
                  <c:v>134</c:v>
                </c:pt>
                <c:pt idx="619">
                  <c:v>131</c:v>
                </c:pt>
                <c:pt idx="620">
                  <c:v>128</c:v>
                </c:pt>
                <c:pt idx="621">
                  <c:v>133</c:v>
                </c:pt>
                <c:pt idx="622">
                  <c:v>123</c:v>
                </c:pt>
                <c:pt idx="623">
                  <c:v>134</c:v>
                </c:pt>
                <c:pt idx="624">
                  <c:v>125</c:v>
                </c:pt>
                <c:pt idx="625">
                  <c:v>209</c:v>
                </c:pt>
                <c:pt idx="626">
                  <c:v>150</c:v>
                </c:pt>
                <c:pt idx="627">
                  <c:v>131</c:v>
                </c:pt>
                <c:pt idx="628">
                  <c:v>133</c:v>
                </c:pt>
                <c:pt idx="629">
                  <c:v>125</c:v>
                </c:pt>
                <c:pt idx="630">
                  <c:v>134</c:v>
                </c:pt>
                <c:pt idx="631">
                  <c:v>122</c:v>
                </c:pt>
                <c:pt idx="632">
                  <c:v>132</c:v>
                </c:pt>
                <c:pt idx="633">
                  <c:v>137</c:v>
                </c:pt>
                <c:pt idx="634">
                  <c:v>159</c:v>
                </c:pt>
                <c:pt idx="635">
                  <c:v>138</c:v>
                </c:pt>
                <c:pt idx="636">
                  <c:v>133</c:v>
                </c:pt>
                <c:pt idx="637">
                  <c:v>144</c:v>
                </c:pt>
                <c:pt idx="638">
                  <c:v>143</c:v>
                </c:pt>
                <c:pt idx="639">
                  <c:v>139</c:v>
                </c:pt>
                <c:pt idx="640">
                  <c:v>141</c:v>
                </c:pt>
                <c:pt idx="641">
                  <c:v>134</c:v>
                </c:pt>
                <c:pt idx="642">
                  <c:v>136</c:v>
                </c:pt>
                <c:pt idx="643">
                  <c:v>133</c:v>
                </c:pt>
                <c:pt idx="644">
                  <c:v>146</c:v>
                </c:pt>
                <c:pt idx="645">
                  <c:v>135</c:v>
                </c:pt>
                <c:pt idx="646">
                  <c:v>166</c:v>
                </c:pt>
                <c:pt idx="647">
                  <c:v>205</c:v>
                </c:pt>
                <c:pt idx="648">
                  <c:v>142</c:v>
                </c:pt>
                <c:pt idx="649">
                  <c:v>135</c:v>
                </c:pt>
                <c:pt idx="650">
                  <c:v>154</c:v>
                </c:pt>
                <c:pt idx="651">
                  <c:v>141</c:v>
                </c:pt>
                <c:pt idx="652">
                  <c:v>143</c:v>
                </c:pt>
                <c:pt idx="653">
                  <c:v>150</c:v>
                </c:pt>
                <c:pt idx="654">
                  <c:v>139</c:v>
                </c:pt>
                <c:pt idx="655">
                  <c:v>135</c:v>
                </c:pt>
                <c:pt idx="656">
                  <c:v>133</c:v>
                </c:pt>
                <c:pt idx="657">
                  <c:v>146</c:v>
                </c:pt>
                <c:pt idx="658">
                  <c:v>140</c:v>
                </c:pt>
                <c:pt idx="659">
                  <c:v>142</c:v>
                </c:pt>
                <c:pt idx="660">
                  <c:v>150</c:v>
                </c:pt>
                <c:pt idx="661">
                  <c:v>147</c:v>
                </c:pt>
                <c:pt idx="662">
                  <c:v>143</c:v>
                </c:pt>
                <c:pt idx="663">
                  <c:v>156</c:v>
                </c:pt>
                <c:pt idx="664">
                  <c:v>150</c:v>
                </c:pt>
                <c:pt idx="665">
                  <c:v>149</c:v>
                </c:pt>
                <c:pt idx="666">
                  <c:v>131</c:v>
                </c:pt>
                <c:pt idx="667">
                  <c:v>249</c:v>
                </c:pt>
                <c:pt idx="668">
                  <c:v>160</c:v>
                </c:pt>
                <c:pt idx="669">
                  <c:v>155</c:v>
                </c:pt>
                <c:pt idx="670">
                  <c:v>158</c:v>
                </c:pt>
                <c:pt idx="671">
                  <c:v>159</c:v>
                </c:pt>
                <c:pt idx="672">
                  <c:v>168</c:v>
                </c:pt>
                <c:pt idx="673">
                  <c:v>155</c:v>
                </c:pt>
                <c:pt idx="674">
                  <c:v>151</c:v>
                </c:pt>
                <c:pt idx="675">
                  <c:v>148</c:v>
                </c:pt>
                <c:pt idx="676">
                  <c:v>156</c:v>
                </c:pt>
                <c:pt idx="677">
                  <c:v>163</c:v>
                </c:pt>
                <c:pt idx="678">
                  <c:v>284</c:v>
                </c:pt>
                <c:pt idx="679">
                  <c:v>288</c:v>
                </c:pt>
                <c:pt idx="680">
                  <c:v>170</c:v>
                </c:pt>
                <c:pt idx="681">
                  <c:v>174</c:v>
                </c:pt>
                <c:pt idx="682">
                  <c:v>167</c:v>
                </c:pt>
                <c:pt idx="683">
                  <c:v>306</c:v>
                </c:pt>
                <c:pt idx="684">
                  <c:v>248</c:v>
                </c:pt>
                <c:pt idx="685">
                  <c:v>164</c:v>
                </c:pt>
                <c:pt idx="686">
                  <c:v>217</c:v>
                </c:pt>
                <c:pt idx="687">
                  <c:v>236</c:v>
                </c:pt>
                <c:pt idx="688">
                  <c:v>161</c:v>
                </c:pt>
                <c:pt idx="689">
                  <c:v>155</c:v>
                </c:pt>
                <c:pt idx="690">
                  <c:v>166</c:v>
                </c:pt>
                <c:pt idx="691">
                  <c:v>163</c:v>
                </c:pt>
                <c:pt idx="692">
                  <c:v>172</c:v>
                </c:pt>
                <c:pt idx="693">
                  <c:v>295</c:v>
                </c:pt>
                <c:pt idx="694">
                  <c:v>173</c:v>
                </c:pt>
                <c:pt idx="695">
                  <c:v>181</c:v>
                </c:pt>
                <c:pt idx="696">
                  <c:v>390</c:v>
                </c:pt>
                <c:pt idx="697">
                  <c:v>283</c:v>
                </c:pt>
                <c:pt idx="698">
                  <c:v>405</c:v>
                </c:pt>
                <c:pt idx="699">
                  <c:v>199</c:v>
                </c:pt>
                <c:pt idx="700">
                  <c:v>295</c:v>
                </c:pt>
                <c:pt idx="701">
                  <c:v>168</c:v>
                </c:pt>
                <c:pt idx="702">
                  <c:v>180</c:v>
                </c:pt>
                <c:pt idx="703">
                  <c:v>158</c:v>
                </c:pt>
                <c:pt idx="704">
                  <c:v>171</c:v>
                </c:pt>
                <c:pt idx="705">
                  <c:v>382</c:v>
                </c:pt>
                <c:pt idx="706">
                  <c:v>170</c:v>
                </c:pt>
                <c:pt idx="707">
                  <c:v>208</c:v>
                </c:pt>
                <c:pt idx="708">
                  <c:v>180</c:v>
                </c:pt>
                <c:pt idx="709">
                  <c:v>219</c:v>
                </c:pt>
                <c:pt idx="710">
                  <c:v>178</c:v>
                </c:pt>
                <c:pt idx="711">
                  <c:v>269</c:v>
                </c:pt>
                <c:pt idx="712">
                  <c:v>347</c:v>
                </c:pt>
                <c:pt idx="713">
                  <c:v>174</c:v>
                </c:pt>
                <c:pt idx="714">
                  <c:v>175</c:v>
                </c:pt>
                <c:pt idx="715">
                  <c:v>175</c:v>
                </c:pt>
                <c:pt idx="716">
                  <c:v>181</c:v>
                </c:pt>
                <c:pt idx="717">
                  <c:v>280</c:v>
                </c:pt>
                <c:pt idx="718">
                  <c:v>444</c:v>
                </c:pt>
                <c:pt idx="719">
                  <c:v>158</c:v>
                </c:pt>
                <c:pt idx="720">
                  <c:v>153</c:v>
                </c:pt>
                <c:pt idx="721">
                  <c:v>152</c:v>
                </c:pt>
                <c:pt idx="722">
                  <c:v>165</c:v>
                </c:pt>
                <c:pt idx="723">
                  <c:v>155</c:v>
                </c:pt>
                <c:pt idx="724">
                  <c:v>161</c:v>
                </c:pt>
                <c:pt idx="725">
                  <c:v>311</c:v>
                </c:pt>
                <c:pt idx="726">
                  <c:v>228</c:v>
                </c:pt>
                <c:pt idx="727">
                  <c:v>180</c:v>
                </c:pt>
                <c:pt idx="728">
                  <c:v>157</c:v>
                </c:pt>
                <c:pt idx="729">
                  <c:v>155</c:v>
                </c:pt>
                <c:pt idx="730">
                  <c:v>153</c:v>
                </c:pt>
                <c:pt idx="731">
                  <c:v>162</c:v>
                </c:pt>
                <c:pt idx="732">
                  <c:v>157</c:v>
                </c:pt>
                <c:pt idx="733">
                  <c:v>155</c:v>
                </c:pt>
                <c:pt idx="734">
                  <c:v>155</c:v>
                </c:pt>
                <c:pt idx="735">
                  <c:v>163</c:v>
                </c:pt>
                <c:pt idx="736">
                  <c:v>163</c:v>
                </c:pt>
                <c:pt idx="737">
                  <c:v>161</c:v>
                </c:pt>
                <c:pt idx="738">
                  <c:v>176</c:v>
                </c:pt>
                <c:pt idx="739">
                  <c:v>164</c:v>
                </c:pt>
                <c:pt idx="740">
                  <c:v>171</c:v>
                </c:pt>
                <c:pt idx="741">
                  <c:v>167</c:v>
                </c:pt>
                <c:pt idx="742">
                  <c:v>369</c:v>
                </c:pt>
                <c:pt idx="743">
                  <c:v>188</c:v>
                </c:pt>
                <c:pt idx="744">
                  <c:v>175</c:v>
                </c:pt>
                <c:pt idx="745">
                  <c:v>271</c:v>
                </c:pt>
                <c:pt idx="746">
                  <c:v>280</c:v>
                </c:pt>
                <c:pt idx="747">
                  <c:v>170</c:v>
                </c:pt>
                <c:pt idx="748">
                  <c:v>187</c:v>
                </c:pt>
                <c:pt idx="749">
                  <c:v>190</c:v>
                </c:pt>
                <c:pt idx="750">
                  <c:v>180</c:v>
                </c:pt>
                <c:pt idx="751">
                  <c:v>169</c:v>
                </c:pt>
                <c:pt idx="752">
                  <c:v>167</c:v>
                </c:pt>
                <c:pt idx="753">
                  <c:v>169</c:v>
                </c:pt>
                <c:pt idx="754">
                  <c:v>174</c:v>
                </c:pt>
                <c:pt idx="755">
                  <c:v>173</c:v>
                </c:pt>
                <c:pt idx="756">
                  <c:v>173</c:v>
                </c:pt>
                <c:pt idx="757">
                  <c:v>265</c:v>
                </c:pt>
                <c:pt idx="758">
                  <c:v>202</c:v>
                </c:pt>
                <c:pt idx="759">
                  <c:v>199</c:v>
                </c:pt>
                <c:pt idx="760">
                  <c:v>201</c:v>
                </c:pt>
                <c:pt idx="761">
                  <c:v>182</c:v>
                </c:pt>
                <c:pt idx="762">
                  <c:v>206</c:v>
                </c:pt>
                <c:pt idx="763">
                  <c:v>192</c:v>
                </c:pt>
                <c:pt idx="764">
                  <c:v>193</c:v>
                </c:pt>
                <c:pt idx="765">
                  <c:v>200</c:v>
                </c:pt>
                <c:pt idx="766">
                  <c:v>191</c:v>
                </c:pt>
                <c:pt idx="767">
                  <c:v>262</c:v>
                </c:pt>
                <c:pt idx="768">
                  <c:v>196</c:v>
                </c:pt>
                <c:pt idx="769">
                  <c:v>197</c:v>
                </c:pt>
                <c:pt idx="770">
                  <c:v>197</c:v>
                </c:pt>
                <c:pt idx="771">
                  <c:v>259</c:v>
                </c:pt>
                <c:pt idx="772">
                  <c:v>211</c:v>
                </c:pt>
                <c:pt idx="773">
                  <c:v>175</c:v>
                </c:pt>
                <c:pt idx="774">
                  <c:v>204</c:v>
                </c:pt>
                <c:pt idx="775">
                  <c:v>198</c:v>
                </c:pt>
                <c:pt idx="776">
                  <c:v>197</c:v>
                </c:pt>
                <c:pt idx="777">
                  <c:v>192</c:v>
                </c:pt>
                <c:pt idx="778">
                  <c:v>203</c:v>
                </c:pt>
                <c:pt idx="779">
                  <c:v>184</c:v>
                </c:pt>
                <c:pt idx="780">
                  <c:v>195</c:v>
                </c:pt>
                <c:pt idx="781">
                  <c:v>200</c:v>
                </c:pt>
                <c:pt idx="782">
                  <c:v>245</c:v>
                </c:pt>
                <c:pt idx="783">
                  <c:v>202</c:v>
                </c:pt>
                <c:pt idx="784">
                  <c:v>235</c:v>
                </c:pt>
                <c:pt idx="785">
                  <c:v>231</c:v>
                </c:pt>
                <c:pt idx="786">
                  <c:v>252</c:v>
                </c:pt>
                <c:pt idx="787">
                  <c:v>218</c:v>
                </c:pt>
                <c:pt idx="788">
                  <c:v>206</c:v>
                </c:pt>
                <c:pt idx="789">
                  <c:v>213</c:v>
                </c:pt>
                <c:pt idx="790">
                  <c:v>210</c:v>
                </c:pt>
                <c:pt idx="791">
                  <c:v>205</c:v>
                </c:pt>
                <c:pt idx="792">
                  <c:v>191</c:v>
                </c:pt>
                <c:pt idx="793">
                  <c:v>216</c:v>
                </c:pt>
                <c:pt idx="794">
                  <c:v>206</c:v>
                </c:pt>
                <c:pt idx="795">
                  <c:v>220</c:v>
                </c:pt>
                <c:pt idx="796">
                  <c:v>210</c:v>
                </c:pt>
                <c:pt idx="797">
                  <c:v>222</c:v>
                </c:pt>
                <c:pt idx="798">
                  <c:v>221</c:v>
                </c:pt>
                <c:pt idx="799">
                  <c:v>244</c:v>
                </c:pt>
                <c:pt idx="800">
                  <c:v>252</c:v>
                </c:pt>
                <c:pt idx="801">
                  <c:v>236</c:v>
                </c:pt>
                <c:pt idx="802">
                  <c:v>204</c:v>
                </c:pt>
                <c:pt idx="803">
                  <c:v>200</c:v>
                </c:pt>
                <c:pt idx="804">
                  <c:v>211</c:v>
                </c:pt>
                <c:pt idx="805">
                  <c:v>221</c:v>
                </c:pt>
                <c:pt idx="806">
                  <c:v>213</c:v>
                </c:pt>
                <c:pt idx="807">
                  <c:v>204</c:v>
                </c:pt>
                <c:pt idx="808">
                  <c:v>196</c:v>
                </c:pt>
                <c:pt idx="809">
                  <c:v>201</c:v>
                </c:pt>
                <c:pt idx="810">
                  <c:v>195</c:v>
                </c:pt>
                <c:pt idx="811">
                  <c:v>201</c:v>
                </c:pt>
                <c:pt idx="812">
                  <c:v>202</c:v>
                </c:pt>
                <c:pt idx="813">
                  <c:v>218</c:v>
                </c:pt>
                <c:pt idx="814">
                  <c:v>271</c:v>
                </c:pt>
                <c:pt idx="815">
                  <c:v>196</c:v>
                </c:pt>
                <c:pt idx="816">
                  <c:v>216</c:v>
                </c:pt>
                <c:pt idx="817">
                  <c:v>219</c:v>
                </c:pt>
                <c:pt idx="818">
                  <c:v>210</c:v>
                </c:pt>
                <c:pt idx="819">
                  <c:v>207</c:v>
                </c:pt>
                <c:pt idx="820">
                  <c:v>226</c:v>
                </c:pt>
                <c:pt idx="821">
                  <c:v>205</c:v>
                </c:pt>
                <c:pt idx="822">
                  <c:v>272</c:v>
                </c:pt>
                <c:pt idx="823">
                  <c:v>218</c:v>
                </c:pt>
                <c:pt idx="824">
                  <c:v>208</c:v>
                </c:pt>
                <c:pt idx="825">
                  <c:v>246</c:v>
                </c:pt>
                <c:pt idx="826">
                  <c:v>219</c:v>
                </c:pt>
                <c:pt idx="827">
                  <c:v>339</c:v>
                </c:pt>
                <c:pt idx="828">
                  <c:v>224</c:v>
                </c:pt>
                <c:pt idx="829">
                  <c:v>202</c:v>
                </c:pt>
                <c:pt idx="830">
                  <c:v>238</c:v>
                </c:pt>
                <c:pt idx="831">
                  <c:v>221</c:v>
                </c:pt>
                <c:pt idx="832">
                  <c:v>225</c:v>
                </c:pt>
                <c:pt idx="833">
                  <c:v>214</c:v>
                </c:pt>
                <c:pt idx="834">
                  <c:v>220</c:v>
                </c:pt>
                <c:pt idx="835">
                  <c:v>223</c:v>
                </c:pt>
                <c:pt idx="836">
                  <c:v>234</c:v>
                </c:pt>
                <c:pt idx="837">
                  <c:v>227</c:v>
                </c:pt>
                <c:pt idx="838">
                  <c:v>218</c:v>
                </c:pt>
                <c:pt idx="839">
                  <c:v>226</c:v>
                </c:pt>
                <c:pt idx="840">
                  <c:v>287</c:v>
                </c:pt>
                <c:pt idx="841">
                  <c:v>232</c:v>
                </c:pt>
                <c:pt idx="842">
                  <c:v>221</c:v>
                </c:pt>
                <c:pt idx="843">
                  <c:v>219</c:v>
                </c:pt>
                <c:pt idx="844">
                  <c:v>241</c:v>
                </c:pt>
                <c:pt idx="845">
                  <c:v>233</c:v>
                </c:pt>
                <c:pt idx="846">
                  <c:v>219</c:v>
                </c:pt>
                <c:pt idx="847">
                  <c:v>240</c:v>
                </c:pt>
                <c:pt idx="848">
                  <c:v>233</c:v>
                </c:pt>
                <c:pt idx="849">
                  <c:v>230</c:v>
                </c:pt>
                <c:pt idx="850">
                  <c:v>222</c:v>
                </c:pt>
                <c:pt idx="851">
                  <c:v>220</c:v>
                </c:pt>
                <c:pt idx="852">
                  <c:v>244</c:v>
                </c:pt>
                <c:pt idx="853">
                  <c:v>302</c:v>
                </c:pt>
                <c:pt idx="854">
                  <c:v>252</c:v>
                </c:pt>
                <c:pt idx="855">
                  <c:v>225</c:v>
                </c:pt>
                <c:pt idx="856">
                  <c:v>219</c:v>
                </c:pt>
                <c:pt idx="857">
                  <c:v>223</c:v>
                </c:pt>
                <c:pt idx="858">
                  <c:v>226</c:v>
                </c:pt>
                <c:pt idx="859">
                  <c:v>221</c:v>
                </c:pt>
                <c:pt idx="860">
                  <c:v>233</c:v>
                </c:pt>
                <c:pt idx="861">
                  <c:v>251</c:v>
                </c:pt>
                <c:pt idx="862">
                  <c:v>265</c:v>
                </c:pt>
                <c:pt idx="863">
                  <c:v>285</c:v>
                </c:pt>
                <c:pt idx="864">
                  <c:v>363</c:v>
                </c:pt>
                <c:pt idx="865">
                  <c:v>350</c:v>
                </c:pt>
                <c:pt idx="866">
                  <c:v>249</c:v>
                </c:pt>
                <c:pt idx="867">
                  <c:v>256</c:v>
                </c:pt>
                <c:pt idx="868">
                  <c:v>377</c:v>
                </c:pt>
                <c:pt idx="869">
                  <c:v>271</c:v>
                </c:pt>
                <c:pt idx="870">
                  <c:v>240</c:v>
                </c:pt>
                <c:pt idx="871">
                  <c:v>466</c:v>
                </c:pt>
                <c:pt idx="872">
                  <c:v>299</c:v>
                </c:pt>
                <c:pt idx="873">
                  <c:v>535</c:v>
                </c:pt>
                <c:pt idx="874">
                  <c:v>323</c:v>
                </c:pt>
                <c:pt idx="875">
                  <c:v>245</c:v>
                </c:pt>
                <c:pt idx="876">
                  <c:v>261</c:v>
                </c:pt>
                <c:pt idx="877">
                  <c:v>311</c:v>
                </c:pt>
                <c:pt idx="878">
                  <c:v>261</c:v>
                </c:pt>
                <c:pt idx="879">
                  <c:v>418</c:v>
                </c:pt>
                <c:pt idx="880">
                  <c:v>293</c:v>
                </c:pt>
                <c:pt idx="881">
                  <c:v>255</c:v>
                </c:pt>
                <c:pt idx="882">
                  <c:v>261</c:v>
                </c:pt>
                <c:pt idx="883">
                  <c:v>607</c:v>
                </c:pt>
                <c:pt idx="884">
                  <c:v>285</c:v>
                </c:pt>
                <c:pt idx="885">
                  <c:v>295</c:v>
                </c:pt>
                <c:pt idx="886">
                  <c:v>321</c:v>
                </c:pt>
                <c:pt idx="887">
                  <c:v>436</c:v>
                </c:pt>
                <c:pt idx="888">
                  <c:v>244</c:v>
                </c:pt>
                <c:pt idx="889">
                  <c:v>527</c:v>
                </c:pt>
                <c:pt idx="890">
                  <c:v>282</c:v>
                </c:pt>
                <c:pt idx="891">
                  <c:v>251</c:v>
                </c:pt>
                <c:pt idx="892">
                  <c:v>426</c:v>
                </c:pt>
                <c:pt idx="893">
                  <c:v>281</c:v>
                </c:pt>
                <c:pt idx="894">
                  <c:v>259</c:v>
                </c:pt>
                <c:pt idx="895">
                  <c:v>254</c:v>
                </c:pt>
                <c:pt idx="896">
                  <c:v>257</c:v>
                </c:pt>
                <c:pt idx="897">
                  <c:v>251</c:v>
                </c:pt>
                <c:pt idx="898">
                  <c:v>285</c:v>
                </c:pt>
                <c:pt idx="899">
                  <c:v>310</c:v>
                </c:pt>
                <c:pt idx="900">
                  <c:v>300</c:v>
                </c:pt>
                <c:pt idx="901">
                  <c:v>264</c:v>
                </c:pt>
                <c:pt idx="902">
                  <c:v>430</c:v>
                </c:pt>
                <c:pt idx="903">
                  <c:v>303</c:v>
                </c:pt>
                <c:pt idx="904">
                  <c:v>278</c:v>
                </c:pt>
                <c:pt idx="905">
                  <c:v>279</c:v>
                </c:pt>
                <c:pt idx="906">
                  <c:v>271</c:v>
                </c:pt>
                <c:pt idx="907">
                  <c:v>255</c:v>
                </c:pt>
                <c:pt idx="908">
                  <c:v>298</c:v>
                </c:pt>
                <c:pt idx="909">
                  <c:v>266</c:v>
                </c:pt>
                <c:pt idx="910">
                  <c:v>456</c:v>
                </c:pt>
                <c:pt idx="911">
                  <c:v>475</c:v>
                </c:pt>
                <c:pt idx="912">
                  <c:v>480</c:v>
                </c:pt>
                <c:pt idx="913">
                  <c:v>307</c:v>
                </c:pt>
                <c:pt idx="914">
                  <c:v>324</c:v>
                </c:pt>
                <c:pt idx="915">
                  <c:v>263</c:v>
                </c:pt>
                <c:pt idx="916">
                  <c:v>560</c:v>
                </c:pt>
                <c:pt idx="917">
                  <c:v>338</c:v>
                </c:pt>
                <c:pt idx="918">
                  <c:v>255</c:v>
                </c:pt>
                <c:pt idx="919">
                  <c:v>253</c:v>
                </c:pt>
                <c:pt idx="920">
                  <c:v>418</c:v>
                </c:pt>
                <c:pt idx="921">
                  <c:v>648</c:v>
                </c:pt>
                <c:pt idx="922">
                  <c:v>298</c:v>
                </c:pt>
                <c:pt idx="923">
                  <c:v>381</c:v>
                </c:pt>
                <c:pt idx="924">
                  <c:v>474</c:v>
                </c:pt>
                <c:pt idx="925">
                  <c:v>284</c:v>
                </c:pt>
                <c:pt idx="926">
                  <c:v>559</c:v>
                </c:pt>
                <c:pt idx="927">
                  <c:v>346</c:v>
                </c:pt>
                <c:pt idx="928">
                  <c:v>282</c:v>
                </c:pt>
                <c:pt idx="929">
                  <c:v>481</c:v>
                </c:pt>
                <c:pt idx="930">
                  <c:v>304</c:v>
                </c:pt>
                <c:pt idx="931">
                  <c:v>285</c:v>
                </c:pt>
                <c:pt idx="932">
                  <c:v>264</c:v>
                </c:pt>
                <c:pt idx="933">
                  <c:v>265</c:v>
                </c:pt>
                <c:pt idx="934">
                  <c:v>286</c:v>
                </c:pt>
                <c:pt idx="935">
                  <c:v>287</c:v>
                </c:pt>
                <c:pt idx="936">
                  <c:v>481</c:v>
                </c:pt>
                <c:pt idx="937">
                  <c:v>464</c:v>
                </c:pt>
                <c:pt idx="938">
                  <c:v>296</c:v>
                </c:pt>
                <c:pt idx="939">
                  <c:v>284</c:v>
                </c:pt>
                <c:pt idx="940">
                  <c:v>608</c:v>
                </c:pt>
                <c:pt idx="941">
                  <c:v>308</c:v>
                </c:pt>
                <c:pt idx="942">
                  <c:v>457</c:v>
                </c:pt>
                <c:pt idx="943">
                  <c:v>369</c:v>
                </c:pt>
                <c:pt idx="944">
                  <c:v>307</c:v>
                </c:pt>
                <c:pt idx="945">
                  <c:v>280</c:v>
                </c:pt>
                <c:pt idx="946">
                  <c:v>282</c:v>
                </c:pt>
                <c:pt idx="947">
                  <c:v>303</c:v>
                </c:pt>
                <c:pt idx="948">
                  <c:v>332</c:v>
                </c:pt>
                <c:pt idx="949">
                  <c:v>270</c:v>
                </c:pt>
                <c:pt idx="950">
                  <c:v>279</c:v>
                </c:pt>
                <c:pt idx="951">
                  <c:v>266</c:v>
                </c:pt>
                <c:pt idx="952">
                  <c:v>268</c:v>
                </c:pt>
                <c:pt idx="953">
                  <c:v>297</c:v>
                </c:pt>
                <c:pt idx="954">
                  <c:v>378</c:v>
                </c:pt>
                <c:pt idx="955">
                  <c:v>281</c:v>
                </c:pt>
                <c:pt idx="956">
                  <c:v>281</c:v>
                </c:pt>
                <c:pt idx="957">
                  <c:v>273</c:v>
                </c:pt>
                <c:pt idx="958">
                  <c:v>278</c:v>
                </c:pt>
                <c:pt idx="959">
                  <c:v>282</c:v>
                </c:pt>
                <c:pt idx="960">
                  <c:v>288</c:v>
                </c:pt>
                <c:pt idx="961">
                  <c:v>277</c:v>
                </c:pt>
                <c:pt idx="962">
                  <c:v>279</c:v>
                </c:pt>
                <c:pt idx="963">
                  <c:v>281</c:v>
                </c:pt>
                <c:pt idx="964">
                  <c:v>398</c:v>
                </c:pt>
                <c:pt idx="965">
                  <c:v>276</c:v>
                </c:pt>
                <c:pt idx="966">
                  <c:v>293</c:v>
                </c:pt>
                <c:pt idx="967">
                  <c:v>279</c:v>
                </c:pt>
                <c:pt idx="968">
                  <c:v>295</c:v>
                </c:pt>
                <c:pt idx="969">
                  <c:v>278</c:v>
                </c:pt>
                <c:pt idx="970">
                  <c:v>291</c:v>
                </c:pt>
                <c:pt idx="971">
                  <c:v>283</c:v>
                </c:pt>
                <c:pt idx="972">
                  <c:v>283</c:v>
                </c:pt>
                <c:pt idx="973">
                  <c:v>301</c:v>
                </c:pt>
                <c:pt idx="974">
                  <c:v>329</c:v>
                </c:pt>
                <c:pt idx="975">
                  <c:v>311</c:v>
                </c:pt>
                <c:pt idx="976">
                  <c:v>287</c:v>
                </c:pt>
                <c:pt idx="977">
                  <c:v>288</c:v>
                </c:pt>
                <c:pt idx="978">
                  <c:v>295</c:v>
                </c:pt>
                <c:pt idx="979">
                  <c:v>303</c:v>
                </c:pt>
                <c:pt idx="980">
                  <c:v>286</c:v>
                </c:pt>
                <c:pt idx="981">
                  <c:v>298</c:v>
                </c:pt>
                <c:pt idx="982">
                  <c:v>289</c:v>
                </c:pt>
                <c:pt idx="983">
                  <c:v>292</c:v>
                </c:pt>
                <c:pt idx="984">
                  <c:v>332</c:v>
                </c:pt>
                <c:pt idx="985">
                  <c:v>303</c:v>
                </c:pt>
                <c:pt idx="986">
                  <c:v>295</c:v>
                </c:pt>
                <c:pt idx="987">
                  <c:v>281</c:v>
                </c:pt>
                <c:pt idx="988">
                  <c:v>303</c:v>
                </c:pt>
                <c:pt idx="989">
                  <c:v>307</c:v>
                </c:pt>
                <c:pt idx="990">
                  <c:v>299</c:v>
                </c:pt>
                <c:pt idx="991">
                  <c:v>302</c:v>
                </c:pt>
                <c:pt idx="992">
                  <c:v>297</c:v>
                </c:pt>
                <c:pt idx="993">
                  <c:v>364</c:v>
                </c:pt>
                <c:pt idx="994">
                  <c:v>567</c:v>
                </c:pt>
                <c:pt idx="995">
                  <c:v>308</c:v>
                </c:pt>
                <c:pt idx="996">
                  <c:v>305</c:v>
                </c:pt>
                <c:pt idx="997">
                  <c:v>294</c:v>
                </c:pt>
                <c:pt idx="998">
                  <c:v>291</c:v>
                </c:pt>
                <c:pt idx="999">
                  <c:v>292</c:v>
                </c:pt>
                <c:pt idx="1000">
                  <c:v>300</c:v>
                </c:pt>
              </c:numCache>
            </c:numRef>
          </c:val>
          <c:smooth val="0"/>
        </c:ser>
        <c:ser>
          <c:idx val="1"/>
          <c:order val="1"/>
          <c:tx>
            <c:strRef>
              <c:f>[random_1000_results11.xlsx]random_1000_results!$H$1</c:f>
              <c:strCache>
                <c:ptCount val="1"/>
                <c:pt idx="0">
                  <c:v>quick_time</c:v>
                </c:pt>
              </c:strCache>
            </c:strRef>
          </c:tx>
          <c:spPr>
            <a:ln w="9525" cap="rnd">
              <a:solidFill>
                <a:schemeClr val="accent2"/>
              </a:solidFill>
              <a:round/>
            </a:ln>
            <a:effectLst/>
            <a:sp3d contourW="9525"/>
          </c:spPr>
          <c:marker>
            <c:symbol val="none"/>
          </c:marker>
          <c:dLbls>
            <c:delete val="1"/>
          </c:dLbls>
          <c:val>
            <c:numRef>
              <c:f>[random_1000_results11.xlsx]random_1000_results!$H$2:$H$1002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0</c:v>
                </c:pt>
                <c:pt idx="43">
                  <c:v>1</c:v>
                </c:pt>
                <c:pt idx="44">
                  <c:v>0</c:v>
                </c:pt>
                <c:pt idx="45">
                  <c:v>0</c:v>
                </c:pt>
                <c:pt idx="46">
                  <c:v>0</c:v>
                </c:pt>
                <c:pt idx="47">
                  <c:v>0</c:v>
                </c:pt>
                <c:pt idx="48">
                  <c:v>0</c:v>
                </c:pt>
                <c:pt idx="49">
                  <c:v>1</c:v>
                </c:pt>
                <c:pt idx="50">
                  <c:v>0</c:v>
                </c:pt>
                <c:pt idx="51">
                  <c:v>1</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1</c:v>
                </c:pt>
                <c:pt idx="81">
                  <c:v>1</c:v>
                </c:pt>
                <c:pt idx="82">
                  <c:v>0</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1</c:v>
                </c:pt>
                <c:pt idx="100">
                  <c:v>1</c:v>
                </c:pt>
                <c:pt idx="101">
                  <c:v>0</c:v>
                </c:pt>
                <c:pt idx="102">
                  <c:v>0</c:v>
                </c:pt>
                <c:pt idx="103">
                  <c:v>0</c:v>
                </c:pt>
                <c:pt idx="104">
                  <c:v>1</c:v>
                </c:pt>
                <c:pt idx="105">
                  <c:v>0</c:v>
                </c:pt>
                <c:pt idx="106">
                  <c:v>0</c:v>
                </c:pt>
                <c:pt idx="107">
                  <c:v>0</c:v>
                </c:pt>
                <c:pt idx="108">
                  <c:v>0</c:v>
                </c:pt>
                <c:pt idx="109">
                  <c:v>0</c:v>
                </c:pt>
                <c:pt idx="110">
                  <c:v>0</c:v>
                </c:pt>
                <c:pt idx="111">
                  <c:v>1</c:v>
                </c:pt>
                <c:pt idx="112">
                  <c:v>1</c:v>
                </c:pt>
                <c:pt idx="113">
                  <c:v>1</c:v>
                </c:pt>
                <c:pt idx="114">
                  <c:v>0</c:v>
                </c:pt>
                <c:pt idx="115">
                  <c:v>1</c:v>
                </c:pt>
                <c:pt idx="116">
                  <c:v>1</c:v>
                </c:pt>
                <c:pt idx="117">
                  <c:v>0</c:v>
                </c:pt>
                <c:pt idx="118">
                  <c:v>0</c:v>
                </c:pt>
                <c:pt idx="119">
                  <c:v>1</c:v>
                </c:pt>
                <c:pt idx="120">
                  <c:v>1</c:v>
                </c:pt>
                <c:pt idx="121">
                  <c:v>0</c:v>
                </c:pt>
                <c:pt idx="122">
                  <c:v>1</c:v>
                </c:pt>
                <c:pt idx="123">
                  <c:v>1</c:v>
                </c:pt>
                <c:pt idx="124">
                  <c:v>0</c:v>
                </c:pt>
                <c:pt idx="125">
                  <c:v>0</c:v>
                </c:pt>
                <c:pt idx="126">
                  <c:v>1</c:v>
                </c:pt>
                <c:pt idx="127">
                  <c:v>0</c:v>
                </c:pt>
                <c:pt idx="128">
                  <c:v>0</c:v>
                </c:pt>
                <c:pt idx="129">
                  <c:v>1</c:v>
                </c:pt>
                <c:pt idx="130">
                  <c:v>1</c:v>
                </c:pt>
                <c:pt idx="131">
                  <c:v>1</c:v>
                </c:pt>
                <c:pt idx="132">
                  <c:v>0</c:v>
                </c:pt>
                <c:pt idx="133">
                  <c:v>2</c:v>
                </c:pt>
                <c:pt idx="134">
                  <c:v>1</c:v>
                </c:pt>
                <c:pt idx="135">
                  <c:v>1</c:v>
                </c:pt>
                <c:pt idx="136">
                  <c:v>2</c:v>
                </c:pt>
                <c:pt idx="137">
                  <c:v>2</c:v>
                </c:pt>
                <c:pt idx="138">
                  <c:v>2</c:v>
                </c:pt>
                <c:pt idx="139">
                  <c:v>1</c:v>
                </c:pt>
                <c:pt idx="140">
                  <c:v>4</c:v>
                </c:pt>
                <c:pt idx="141">
                  <c:v>0</c:v>
                </c:pt>
                <c:pt idx="142">
                  <c:v>1</c:v>
                </c:pt>
                <c:pt idx="143">
                  <c:v>1</c:v>
                </c:pt>
                <c:pt idx="144">
                  <c:v>2</c:v>
                </c:pt>
                <c:pt idx="145">
                  <c:v>77</c:v>
                </c:pt>
                <c:pt idx="146">
                  <c:v>0</c:v>
                </c:pt>
                <c:pt idx="147">
                  <c:v>1</c:v>
                </c:pt>
                <c:pt idx="148">
                  <c:v>2</c:v>
                </c:pt>
                <c:pt idx="149">
                  <c:v>0</c:v>
                </c:pt>
                <c:pt idx="150">
                  <c:v>2</c:v>
                </c:pt>
                <c:pt idx="151">
                  <c:v>2</c:v>
                </c:pt>
                <c:pt idx="152">
                  <c:v>1</c:v>
                </c:pt>
                <c:pt idx="153">
                  <c:v>2</c:v>
                </c:pt>
                <c:pt idx="154">
                  <c:v>3</c:v>
                </c:pt>
                <c:pt idx="155">
                  <c:v>1</c:v>
                </c:pt>
                <c:pt idx="156">
                  <c:v>2</c:v>
                </c:pt>
                <c:pt idx="157">
                  <c:v>1</c:v>
                </c:pt>
                <c:pt idx="158">
                  <c:v>0</c:v>
                </c:pt>
                <c:pt idx="159">
                  <c:v>1</c:v>
                </c:pt>
                <c:pt idx="160">
                  <c:v>1</c:v>
                </c:pt>
                <c:pt idx="161">
                  <c:v>0</c:v>
                </c:pt>
                <c:pt idx="162">
                  <c:v>2</c:v>
                </c:pt>
                <c:pt idx="163">
                  <c:v>2</c:v>
                </c:pt>
                <c:pt idx="164">
                  <c:v>0</c:v>
                </c:pt>
                <c:pt idx="165">
                  <c:v>1</c:v>
                </c:pt>
                <c:pt idx="166">
                  <c:v>2</c:v>
                </c:pt>
                <c:pt idx="167">
                  <c:v>0</c:v>
                </c:pt>
                <c:pt idx="168">
                  <c:v>1</c:v>
                </c:pt>
                <c:pt idx="169">
                  <c:v>0</c:v>
                </c:pt>
                <c:pt idx="170">
                  <c:v>1</c:v>
                </c:pt>
                <c:pt idx="171">
                  <c:v>6</c:v>
                </c:pt>
                <c:pt idx="172">
                  <c:v>2</c:v>
                </c:pt>
                <c:pt idx="173">
                  <c:v>4</c:v>
                </c:pt>
                <c:pt idx="174">
                  <c:v>3</c:v>
                </c:pt>
                <c:pt idx="175">
                  <c:v>2</c:v>
                </c:pt>
                <c:pt idx="176">
                  <c:v>2</c:v>
                </c:pt>
                <c:pt idx="177">
                  <c:v>1</c:v>
                </c:pt>
                <c:pt idx="178">
                  <c:v>2</c:v>
                </c:pt>
                <c:pt idx="179">
                  <c:v>3</c:v>
                </c:pt>
                <c:pt idx="180">
                  <c:v>1</c:v>
                </c:pt>
                <c:pt idx="181">
                  <c:v>1</c:v>
                </c:pt>
                <c:pt idx="182">
                  <c:v>3</c:v>
                </c:pt>
                <c:pt idx="183">
                  <c:v>1</c:v>
                </c:pt>
                <c:pt idx="184">
                  <c:v>2</c:v>
                </c:pt>
                <c:pt idx="185">
                  <c:v>1</c:v>
                </c:pt>
                <c:pt idx="186">
                  <c:v>2</c:v>
                </c:pt>
                <c:pt idx="187">
                  <c:v>2</c:v>
                </c:pt>
                <c:pt idx="188">
                  <c:v>1</c:v>
                </c:pt>
                <c:pt idx="189">
                  <c:v>1</c:v>
                </c:pt>
                <c:pt idx="190">
                  <c:v>0</c:v>
                </c:pt>
                <c:pt idx="191">
                  <c:v>0</c:v>
                </c:pt>
                <c:pt idx="192">
                  <c:v>1</c:v>
                </c:pt>
                <c:pt idx="193">
                  <c:v>1</c:v>
                </c:pt>
                <c:pt idx="194">
                  <c:v>1</c:v>
                </c:pt>
                <c:pt idx="195">
                  <c:v>2</c:v>
                </c:pt>
                <c:pt idx="196">
                  <c:v>0</c:v>
                </c:pt>
                <c:pt idx="197">
                  <c:v>1</c:v>
                </c:pt>
                <c:pt idx="198">
                  <c:v>3</c:v>
                </c:pt>
                <c:pt idx="199">
                  <c:v>1</c:v>
                </c:pt>
                <c:pt idx="200">
                  <c:v>2</c:v>
                </c:pt>
                <c:pt idx="201">
                  <c:v>3</c:v>
                </c:pt>
                <c:pt idx="202">
                  <c:v>3</c:v>
                </c:pt>
                <c:pt idx="203">
                  <c:v>4</c:v>
                </c:pt>
                <c:pt idx="204">
                  <c:v>3</c:v>
                </c:pt>
                <c:pt idx="205">
                  <c:v>3</c:v>
                </c:pt>
                <c:pt idx="206">
                  <c:v>0</c:v>
                </c:pt>
                <c:pt idx="207">
                  <c:v>1</c:v>
                </c:pt>
                <c:pt idx="208">
                  <c:v>0</c:v>
                </c:pt>
                <c:pt idx="209">
                  <c:v>0</c:v>
                </c:pt>
                <c:pt idx="210">
                  <c:v>1</c:v>
                </c:pt>
                <c:pt idx="211">
                  <c:v>1</c:v>
                </c:pt>
                <c:pt idx="212">
                  <c:v>0</c:v>
                </c:pt>
                <c:pt idx="213">
                  <c:v>0</c:v>
                </c:pt>
                <c:pt idx="214">
                  <c:v>1</c:v>
                </c:pt>
                <c:pt idx="215">
                  <c:v>0</c:v>
                </c:pt>
                <c:pt idx="216">
                  <c:v>0</c:v>
                </c:pt>
                <c:pt idx="217">
                  <c:v>1</c:v>
                </c:pt>
                <c:pt idx="218">
                  <c:v>0</c:v>
                </c:pt>
                <c:pt idx="219">
                  <c:v>2</c:v>
                </c:pt>
                <c:pt idx="220">
                  <c:v>1</c:v>
                </c:pt>
                <c:pt idx="221">
                  <c:v>0</c:v>
                </c:pt>
                <c:pt idx="222">
                  <c:v>0</c:v>
                </c:pt>
                <c:pt idx="223">
                  <c:v>1</c:v>
                </c:pt>
                <c:pt idx="224">
                  <c:v>1</c:v>
                </c:pt>
                <c:pt idx="225">
                  <c:v>1</c:v>
                </c:pt>
                <c:pt idx="226">
                  <c:v>0</c:v>
                </c:pt>
                <c:pt idx="227">
                  <c:v>1</c:v>
                </c:pt>
                <c:pt idx="228">
                  <c:v>0</c:v>
                </c:pt>
                <c:pt idx="229">
                  <c:v>0</c:v>
                </c:pt>
                <c:pt idx="230">
                  <c:v>0</c:v>
                </c:pt>
                <c:pt idx="231">
                  <c:v>1</c:v>
                </c:pt>
                <c:pt idx="232">
                  <c:v>2</c:v>
                </c:pt>
                <c:pt idx="233">
                  <c:v>1</c:v>
                </c:pt>
                <c:pt idx="234">
                  <c:v>1</c:v>
                </c:pt>
                <c:pt idx="235">
                  <c:v>1</c:v>
                </c:pt>
                <c:pt idx="236">
                  <c:v>0</c:v>
                </c:pt>
                <c:pt idx="237">
                  <c:v>0</c:v>
                </c:pt>
                <c:pt idx="238">
                  <c:v>2</c:v>
                </c:pt>
                <c:pt idx="239">
                  <c:v>0</c:v>
                </c:pt>
                <c:pt idx="240">
                  <c:v>1</c:v>
                </c:pt>
                <c:pt idx="241">
                  <c:v>0</c:v>
                </c:pt>
                <c:pt idx="242">
                  <c:v>0</c:v>
                </c:pt>
                <c:pt idx="243">
                  <c:v>1</c:v>
                </c:pt>
                <c:pt idx="244">
                  <c:v>1</c:v>
                </c:pt>
                <c:pt idx="245">
                  <c:v>1</c:v>
                </c:pt>
                <c:pt idx="246">
                  <c:v>1</c:v>
                </c:pt>
                <c:pt idx="247">
                  <c:v>1</c:v>
                </c:pt>
                <c:pt idx="248">
                  <c:v>1</c:v>
                </c:pt>
                <c:pt idx="249">
                  <c:v>2</c:v>
                </c:pt>
                <c:pt idx="250">
                  <c:v>1</c:v>
                </c:pt>
                <c:pt idx="251">
                  <c:v>1</c:v>
                </c:pt>
                <c:pt idx="252">
                  <c:v>1</c:v>
                </c:pt>
                <c:pt idx="253">
                  <c:v>1</c:v>
                </c:pt>
                <c:pt idx="254">
                  <c:v>1</c:v>
                </c:pt>
                <c:pt idx="255">
                  <c:v>2</c:v>
                </c:pt>
                <c:pt idx="256">
                  <c:v>1</c:v>
                </c:pt>
                <c:pt idx="257">
                  <c:v>3</c:v>
                </c:pt>
                <c:pt idx="258">
                  <c:v>1</c:v>
                </c:pt>
                <c:pt idx="259">
                  <c:v>2</c:v>
                </c:pt>
                <c:pt idx="260">
                  <c:v>2</c:v>
                </c:pt>
                <c:pt idx="261">
                  <c:v>0</c:v>
                </c:pt>
                <c:pt idx="262">
                  <c:v>2</c:v>
                </c:pt>
                <c:pt idx="263">
                  <c:v>2</c:v>
                </c:pt>
                <c:pt idx="264">
                  <c:v>1</c:v>
                </c:pt>
                <c:pt idx="265">
                  <c:v>1</c:v>
                </c:pt>
                <c:pt idx="266">
                  <c:v>1</c:v>
                </c:pt>
                <c:pt idx="267">
                  <c:v>1</c:v>
                </c:pt>
                <c:pt idx="268">
                  <c:v>0</c:v>
                </c:pt>
                <c:pt idx="269">
                  <c:v>2</c:v>
                </c:pt>
                <c:pt idx="270">
                  <c:v>2</c:v>
                </c:pt>
                <c:pt idx="271">
                  <c:v>1</c:v>
                </c:pt>
                <c:pt idx="272">
                  <c:v>1</c:v>
                </c:pt>
                <c:pt idx="273">
                  <c:v>0</c:v>
                </c:pt>
                <c:pt idx="274">
                  <c:v>1</c:v>
                </c:pt>
                <c:pt idx="275">
                  <c:v>2</c:v>
                </c:pt>
                <c:pt idx="276">
                  <c:v>1</c:v>
                </c:pt>
                <c:pt idx="277">
                  <c:v>2</c:v>
                </c:pt>
                <c:pt idx="278">
                  <c:v>2</c:v>
                </c:pt>
                <c:pt idx="279">
                  <c:v>2</c:v>
                </c:pt>
                <c:pt idx="280">
                  <c:v>1</c:v>
                </c:pt>
                <c:pt idx="281">
                  <c:v>1</c:v>
                </c:pt>
                <c:pt idx="282">
                  <c:v>0</c:v>
                </c:pt>
                <c:pt idx="283">
                  <c:v>1</c:v>
                </c:pt>
                <c:pt idx="284">
                  <c:v>2</c:v>
                </c:pt>
                <c:pt idx="285">
                  <c:v>1</c:v>
                </c:pt>
                <c:pt idx="286">
                  <c:v>1</c:v>
                </c:pt>
                <c:pt idx="287">
                  <c:v>2</c:v>
                </c:pt>
                <c:pt idx="288">
                  <c:v>2</c:v>
                </c:pt>
                <c:pt idx="289">
                  <c:v>1</c:v>
                </c:pt>
                <c:pt idx="290">
                  <c:v>3</c:v>
                </c:pt>
                <c:pt idx="291">
                  <c:v>0</c:v>
                </c:pt>
                <c:pt idx="292">
                  <c:v>0</c:v>
                </c:pt>
                <c:pt idx="293">
                  <c:v>2</c:v>
                </c:pt>
                <c:pt idx="294">
                  <c:v>2</c:v>
                </c:pt>
                <c:pt idx="295">
                  <c:v>0</c:v>
                </c:pt>
                <c:pt idx="296">
                  <c:v>2</c:v>
                </c:pt>
                <c:pt idx="297">
                  <c:v>2</c:v>
                </c:pt>
                <c:pt idx="298">
                  <c:v>2</c:v>
                </c:pt>
                <c:pt idx="299">
                  <c:v>1</c:v>
                </c:pt>
                <c:pt idx="300">
                  <c:v>2</c:v>
                </c:pt>
                <c:pt idx="301">
                  <c:v>1</c:v>
                </c:pt>
                <c:pt idx="302">
                  <c:v>2</c:v>
                </c:pt>
                <c:pt idx="303">
                  <c:v>0</c:v>
                </c:pt>
                <c:pt idx="304">
                  <c:v>3</c:v>
                </c:pt>
                <c:pt idx="305">
                  <c:v>2</c:v>
                </c:pt>
                <c:pt idx="306">
                  <c:v>1</c:v>
                </c:pt>
                <c:pt idx="307">
                  <c:v>0</c:v>
                </c:pt>
                <c:pt idx="308">
                  <c:v>2</c:v>
                </c:pt>
                <c:pt idx="309">
                  <c:v>2</c:v>
                </c:pt>
                <c:pt idx="310">
                  <c:v>2</c:v>
                </c:pt>
                <c:pt idx="311">
                  <c:v>1</c:v>
                </c:pt>
                <c:pt idx="312">
                  <c:v>1</c:v>
                </c:pt>
                <c:pt idx="313">
                  <c:v>0</c:v>
                </c:pt>
                <c:pt idx="314">
                  <c:v>0</c:v>
                </c:pt>
                <c:pt idx="315">
                  <c:v>1</c:v>
                </c:pt>
                <c:pt idx="316">
                  <c:v>1</c:v>
                </c:pt>
                <c:pt idx="317">
                  <c:v>2</c:v>
                </c:pt>
                <c:pt idx="318">
                  <c:v>0</c:v>
                </c:pt>
                <c:pt idx="319">
                  <c:v>1</c:v>
                </c:pt>
                <c:pt idx="320">
                  <c:v>2</c:v>
                </c:pt>
                <c:pt idx="321">
                  <c:v>1</c:v>
                </c:pt>
                <c:pt idx="322">
                  <c:v>3</c:v>
                </c:pt>
                <c:pt idx="323">
                  <c:v>2</c:v>
                </c:pt>
                <c:pt idx="324">
                  <c:v>2</c:v>
                </c:pt>
                <c:pt idx="325">
                  <c:v>2</c:v>
                </c:pt>
                <c:pt idx="326">
                  <c:v>2</c:v>
                </c:pt>
                <c:pt idx="327">
                  <c:v>1</c:v>
                </c:pt>
                <c:pt idx="328">
                  <c:v>2</c:v>
                </c:pt>
                <c:pt idx="329">
                  <c:v>1</c:v>
                </c:pt>
                <c:pt idx="330">
                  <c:v>2</c:v>
                </c:pt>
                <c:pt idx="331">
                  <c:v>3</c:v>
                </c:pt>
                <c:pt idx="332">
                  <c:v>1</c:v>
                </c:pt>
                <c:pt idx="333">
                  <c:v>1</c:v>
                </c:pt>
                <c:pt idx="334">
                  <c:v>1</c:v>
                </c:pt>
                <c:pt idx="335">
                  <c:v>2</c:v>
                </c:pt>
                <c:pt idx="336">
                  <c:v>2</c:v>
                </c:pt>
                <c:pt idx="337">
                  <c:v>2</c:v>
                </c:pt>
                <c:pt idx="338">
                  <c:v>2</c:v>
                </c:pt>
                <c:pt idx="339">
                  <c:v>0</c:v>
                </c:pt>
                <c:pt idx="340">
                  <c:v>1</c:v>
                </c:pt>
                <c:pt idx="341">
                  <c:v>1</c:v>
                </c:pt>
                <c:pt idx="342">
                  <c:v>2</c:v>
                </c:pt>
                <c:pt idx="343">
                  <c:v>2</c:v>
                </c:pt>
                <c:pt idx="344">
                  <c:v>1</c:v>
                </c:pt>
                <c:pt idx="345">
                  <c:v>1</c:v>
                </c:pt>
                <c:pt idx="346">
                  <c:v>2</c:v>
                </c:pt>
                <c:pt idx="347">
                  <c:v>1</c:v>
                </c:pt>
                <c:pt idx="348">
                  <c:v>1</c:v>
                </c:pt>
                <c:pt idx="349">
                  <c:v>1</c:v>
                </c:pt>
                <c:pt idx="350">
                  <c:v>1</c:v>
                </c:pt>
                <c:pt idx="351">
                  <c:v>3</c:v>
                </c:pt>
                <c:pt idx="352">
                  <c:v>1</c:v>
                </c:pt>
                <c:pt idx="353">
                  <c:v>1</c:v>
                </c:pt>
                <c:pt idx="354">
                  <c:v>0</c:v>
                </c:pt>
                <c:pt idx="355">
                  <c:v>0</c:v>
                </c:pt>
                <c:pt idx="356">
                  <c:v>2</c:v>
                </c:pt>
                <c:pt idx="357">
                  <c:v>1</c:v>
                </c:pt>
                <c:pt idx="358">
                  <c:v>3</c:v>
                </c:pt>
                <c:pt idx="359">
                  <c:v>2</c:v>
                </c:pt>
                <c:pt idx="360">
                  <c:v>2</c:v>
                </c:pt>
                <c:pt idx="361">
                  <c:v>2</c:v>
                </c:pt>
                <c:pt idx="362">
                  <c:v>2</c:v>
                </c:pt>
                <c:pt idx="363">
                  <c:v>1</c:v>
                </c:pt>
                <c:pt idx="364">
                  <c:v>3</c:v>
                </c:pt>
                <c:pt idx="365">
                  <c:v>2</c:v>
                </c:pt>
                <c:pt idx="366">
                  <c:v>1</c:v>
                </c:pt>
                <c:pt idx="367">
                  <c:v>2</c:v>
                </c:pt>
                <c:pt idx="368">
                  <c:v>1</c:v>
                </c:pt>
                <c:pt idx="369">
                  <c:v>2</c:v>
                </c:pt>
                <c:pt idx="370">
                  <c:v>2</c:v>
                </c:pt>
                <c:pt idx="371">
                  <c:v>2</c:v>
                </c:pt>
                <c:pt idx="372">
                  <c:v>3</c:v>
                </c:pt>
                <c:pt idx="373">
                  <c:v>2</c:v>
                </c:pt>
                <c:pt idx="374">
                  <c:v>1</c:v>
                </c:pt>
                <c:pt idx="375">
                  <c:v>2</c:v>
                </c:pt>
                <c:pt idx="376">
                  <c:v>3</c:v>
                </c:pt>
                <c:pt idx="377">
                  <c:v>1</c:v>
                </c:pt>
                <c:pt idx="378">
                  <c:v>1</c:v>
                </c:pt>
                <c:pt idx="379">
                  <c:v>2</c:v>
                </c:pt>
                <c:pt idx="380">
                  <c:v>1</c:v>
                </c:pt>
                <c:pt idx="381">
                  <c:v>1</c:v>
                </c:pt>
                <c:pt idx="382">
                  <c:v>1</c:v>
                </c:pt>
                <c:pt idx="383">
                  <c:v>1</c:v>
                </c:pt>
                <c:pt idx="384">
                  <c:v>2</c:v>
                </c:pt>
                <c:pt idx="385">
                  <c:v>1</c:v>
                </c:pt>
                <c:pt idx="386">
                  <c:v>1</c:v>
                </c:pt>
                <c:pt idx="387">
                  <c:v>2</c:v>
                </c:pt>
                <c:pt idx="388">
                  <c:v>2</c:v>
                </c:pt>
                <c:pt idx="389">
                  <c:v>1</c:v>
                </c:pt>
                <c:pt idx="390">
                  <c:v>1</c:v>
                </c:pt>
                <c:pt idx="391">
                  <c:v>8</c:v>
                </c:pt>
                <c:pt idx="392">
                  <c:v>2</c:v>
                </c:pt>
                <c:pt idx="393">
                  <c:v>2</c:v>
                </c:pt>
                <c:pt idx="394">
                  <c:v>3</c:v>
                </c:pt>
                <c:pt idx="395">
                  <c:v>2</c:v>
                </c:pt>
                <c:pt idx="396">
                  <c:v>2</c:v>
                </c:pt>
                <c:pt idx="397">
                  <c:v>3</c:v>
                </c:pt>
                <c:pt idx="398">
                  <c:v>1</c:v>
                </c:pt>
                <c:pt idx="399">
                  <c:v>3</c:v>
                </c:pt>
                <c:pt idx="400">
                  <c:v>2</c:v>
                </c:pt>
                <c:pt idx="401">
                  <c:v>1</c:v>
                </c:pt>
                <c:pt idx="402">
                  <c:v>3</c:v>
                </c:pt>
                <c:pt idx="403">
                  <c:v>4</c:v>
                </c:pt>
                <c:pt idx="404">
                  <c:v>2</c:v>
                </c:pt>
                <c:pt idx="405">
                  <c:v>1</c:v>
                </c:pt>
                <c:pt idx="406">
                  <c:v>2</c:v>
                </c:pt>
                <c:pt idx="407">
                  <c:v>3</c:v>
                </c:pt>
                <c:pt idx="408">
                  <c:v>4</c:v>
                </c:pt>
                <c:pt idx="409">
                  <c:v>2</c:v>
                </c:pt>
                <c:pt idx="410">
                  <c:v>3</c:v>
                </c:pt>
                <c:pt idx="411">
                  <c:v>4</c:v>
                </c:pt>
                <c:pt idx="412">
                  <c:v>3</c:v>
                </c:pt>
                <c:pt idx="413">
                  <c:v>2</c:v>
                </c:pt>
                <c:pt idx="414">
                  <c:v>2</c:v>
                </c:pt>
                <c:pt idx="415">
                  <c:v>3</c:v>
                </c:pt>
                <c:pt idx="416">
                  <c:v>2</c:v>
                </c:pt>
                <c:pt idx="417">
                  <c:v>2</c:v>
                </c:pt>
                <c:pt idx="418">
                  <c:v>2</c:v>
                </c:pt>
                <c:pt idx="419">
                  <c:v>4</c:v>
                </c:pt>
                <c:pt idx="420">
                  <c:v>5</c:v>
                </c:pt>
                <c:pt idx="421">
                  <c:v>2</c:v>
                </c:pt>
                <c:pt idx="422">
                  <c:v>1</c:v>
                </c:pt>
                <c:pt idx="423">
                  <c:v>2</c:v>
                </c:pt>
                <c:pt idx="424">
                  <c:v>3</c:v>
                </c:pt>
                <c:pt idx="425">
                  <c:v>2</c:v>
                </c:pt>
                <c:pt idx="426">
                  <c:v>2</c:v>
                </c:pt>
                <c:pt idx="427">
                  <c:v>2</c:v>
                </c:pt>
                <c:pt idx="428">
                  <c:v>1</c:v>
                </c:pt>
                <c:pt idx="429">
                  <c:v>1</c:v>
                </c:pt>
                <c:pt idx="430">
                  <c:v>3</c:v>
                </c:pt>
                <c:pt idx="431">
                  <c:v>2</c:v>
                </c:pt>
                <c:pt idx="432">
                  <c:v>2</c:v>
                </c:pt>
                <c:pt idx="433">
                  <c:v>4</c:v>
                </c:pt>
                <c:pt idx="434">
                  <c:v>2</c:v>
                </c:pt>
                <c:pt idx="435">
                  <c:v>4</c:v>
                </c:pt>
                <c:pt idx="436">
                  <c:v>3</c:v>
                </c:pt>
                <c:pt idx="437">
                  <c:v>2</c:v>
                </c:pt>
                <c:pt idx="438">
                  <c:v>2</c:v>
                </c:pt>
                <c:pt idx="439">
                  <c:v>1</c:v>
                </c:pt>
                <c:pt idx="440">
                  <c:v>2</c:v>
                </c:pt>
                <c:pt idx="441">
                  <c:v>4</c:v>
                </c:pt>
                <c:pt idx="442">
                  <c:v>6</c:v>
                </c:pt>
                <c:pt idx="443">
                  <c:v>6</c:v>
                </c:pt>
                <c:pt idx="444">
                  <c:v>3</c:v>
                </c:pt>
                <c:pt idx="445">
                  <c:v>3</c:v>
                </c:pt>
                <c:pt idx="446">
                  <c:v>3</c:v>
                </c:pt>
                <c:pt idx="447">
                  <c:v>2</c:v>
                </c:pt>
                <c:pt idx="448">
                  <c:v>2</c:v>
                </c:pt>
                <c:pt idx="449">
                  <c:v>2</c:v>
                </c:pt>
                <c:pt idx="450">
                  <c:v>2</c:v>
                </c:pt>
                <c:pt idx="451">
                  <c:v>2</c:v>
                </c:pt>
                <c:pt idx="452">
                  <c:v>3</c:v>
                </c:pt>
                <c:pt idx="453">
                  <c:v>2</c:v>
                </c:pt>
                <c:pt idx="454">
                  <c:v>2</c:v>
                </c:pt>
                <c:pt idx="455">
                  <c:v>2</c:v>
                </c:pt>
                <c:pt idx="456">
                  <c:v>3</c:v>
                </c:pt>
                <c:pt idx="457">
                  <c:v>3</c:v>
                </c:pt>
                <c:pt idx="458">
                  <c:v>3</c:v>
                </c:pt>
                <c:pt idx="459">
                  <c:v>4</c:v>
                </c:pt>
                <c:pt idx="460">
                  <c:v>2</c:v>
                </c:pt>
                <c:pt idx="461">
                  <c:v>3</c:v>
                </c:pt>
                <c:pt idx="462">
                  <c:v>3</c:v>
                </c:pt>
                <c:pt idx="463">
                  <c:v>2</c:v>
                </c:pt>
                <c:pt idx="464">
                  <c:v>3</c:v>
                </c:pt>
                <c:pt idx="465">
                  <c:v>3</c:v>
                </c:pt>
                <c:pt idx="466">
                  <c:v>3</c:v>
                </c:pt>
                <c:pt idx="467">
                  <c:v>2</c:v>
                </c:pt>
                <c:pt idx="468">
                  <c:v>3</c:v>
                </c:pt>
                <c:pt idx="469">
                  <c:v>2</c:v>
                </c:pt>
                <c:pt idx="470">
                  <c:v>3</c:v>
                </c:pt>
                <c:pt idx="471">
                  <c:v>3</c:v>
                </c:pt>
                <c:pt idx="472">
                  <c:v>2</c:v>
                </c:pt>
                <c:pt idx="473">
                  <c:v>3</c:v>
                </c:pt>
                <c:pt idx="474">
                  <c:v>3</c:v>
                </c:pt>
                <c:pt idx="475">
                  <c:v>2</c:v>
                </c:pt>
                <c:pt idx="476">
                  <c:v>3</c:v>
                </c:pt>
                <c:pt idx="477">
                  <c:v>2</c:v>
                </c:pt>
                <c:pt idx="478">
                  <c:v>3</c:v>
                </c:pt>
                <c:pt idx="479">
                  <c:v>2</c:v>
                </c:pt>
                <c:pt idx="480">
                  <c:v>4</c:v>
                </c:pt>
                <c:pt idx="481">
                  <c:v>3</c:v>
                </c:pt>
                <c:pt idx="482">
                  <c:v>3</c:v>
                </c:pt>
                <c:pt idx="483">
                  <c:v>3</c:v>
                </c:pt>
                <c:pt idx="484">
                  <c:v>2</c:v>
                </c:pt>
                <c:pt idx="485">
                  <c:v>8</c:v>
                </c:pt>
                <c:pt idx="486">
                  <c:v>4</c:v>
                </c:pt>
                <c:pt idx="487">
                  <c:v>4</c:v>
                </c:pt>
                <c:pt idx="488">
                  <c:v>3</c:v>
                </c:pt>
                <c:pt idx="489">
                  <c:v>5</c:v>
                </c:pt>
                <c:pt idx="490">
                  <c:v>2</c:v>
                </c:pt>
                <c:pt idx="491">
                  <c:v>2</c:v>
                </c:pt>
                <c:pt idx="492">
                  <c:v>4</c:v>
                </c:pt>
                <c:pt idx="493">
                  <c:v>3</c:v>
                </c:pt>
                <c:pt idx="494">
                  <c:v>2</c:v>
                </c:pt>
                <c:pt idx="495">
                  <c:v>2</c:v>
                </c:pt>
                <c:pt idx="496">
                  <c:v>3</c:v>
                </c:pt>
                <c:pt idx="497">
                  <c:v>3</c:v>
                </c:pt>
                <c:pt idx="498">
                  <c:v>1</c:v>
                </c:pt>
                <c:pt idx="499">
                  <c:v>3</c:v>
                </c:pt>
                <c:pt idx="500">
                  <c:v>2</c:v>
                </c:pt>
                <c:pt idx="501">
                  <c:v>2</c:v>
                </c:pt>
                <c:pt idx="502">
                  <c:v>3</c:v>
                </c:pt>
                <c:pt idx="503">
                  <c:v>3</c:v>
                </c:pt>
                <c:pt idx="504">
                  <c:v>3</c:v>
                </c:pt>
                <c:pt idx="505">
                  <c:v>3</c:v>
                </c:pt>
                <c:pt idx="506">
                  <c:v>4</c:v>
                </c:pt>
                <c:pt idx="507">
                  <c:v>3</c:v>
                </c:pt>
                <c:pt idx="508">
                  <c:v>3</c:v>
                </c:pt>
                <c:pt idx="509">
                  <c:v>2</c:v>
                </c:pt>
                <c:pt idx="510">
                  <c:v>4</c:v>
                </c:pt>
                <c:pt idx="511">
                  <c:v>3</c:v>
                </c:pt>
                <c:pt idx="512">
                  <c:v>2</c:v>
                </c:pt>
                <c:pt idx="513">
                  <c:v>2</c:v>
                </c:pt>
                <c:pt idx="514">
                  <c:v>2</c:v>
                </c:pt>
                <c:pt idx="515">
                  <c:v>2</c:v>
                </c:pt>
                <c:pt idx="516">
                  <c:v>3</c:v>
                </c:pt>
                <c:pt idx="517">
                  <c:v>3</c:v>
                </c:pt>
                <c:pt idx="518">
                  <c:v>4</c:v>
                </c:pt>
                <c:pt idx="519">
                  <c:v>3</c:v>
                </c:pt>
                <c:pt idx="520">
                  <c:v>3</c:v>
                </c:pt>
                <c:pt idx="521">
                  <c:v>5</c:v>
                </c:pt>
                <c:pt idx="522">
                  <c:v>4</c:v>
                </c:pt>
                <c:pt idx="523">
                  <c:v>4</c:v>
                </c:pt>
                <c:pt idx="524">
                  <c:v>3</c:v>
                </c:pt>
                <c:pt idx="525">
                  <c:v>5</c:v>
                </c:pt>
                <c:pt idx="526">
                  <c:v>2</c:v>
                </c:pt>
                <c:pt idx="527">
                  <c:v>4</c:v>
                </c:pt>
                <c:pt idx="528">
                  <c:v>4</c:v>
                </c:pt>
                <c:pt idx="529">
                  <c:v>3</c:v>
                </c:pt>
                <c:pt idx="530">
                  <c:v>3</c:v>
                </c:pt>
                <c:pt idx="531">
                  <c:v>3</c:v>
                </c:pt>
                <c:pt idx="532">
                  <c:v>2</c:v>
                </c:pt>
                <c:pt idx="533">
                  <c:v>2</c:v>
                </c:pt>
                <c:pt idx="534">
                  <c:v>4</c:v>
                </c:pt>
                <c:pt idx="535">
                  <c:v>3</c:v>
                </c:pt>
                <c:pt idx="536">
                  <c:v>1</c:v>
                </c:pt>
                <c:pt idx="537">
                  <c:v>3</c:v>
                </c:pt>
                <c:pt idx="538">
                  <c:v>4</c:v>
                </c:pt>
                <c:pt idx="539">
                  <c:v>3</c:v>
                </c:pt>
                <c:pt idx="540">
                  <c:v>3</c:v>
                </c:pt>
                <c:pt idx="541">
                  <c:v>2</c:v>
                </c:pt>
                <c:pt idx="542">
                  <c:v>2</c:v>
                </c:pt>
                <c:pt idx="543">
                  <c:v>3</c:v>
                </c:pt>
                <c:pt idx="544">
                  <c:v>4</c:v>
                </c:pt>
                <c:pt idx="545">
                  <c:v>2</c:v>
                </c:pt>
                <c:pt idx="546">
                  <c:v>3</c:v>
                </c:pt>
                <c:pt idx="547">
                  <c:v>4</c:v>
                </c:pt>
                <c:pt idx="548">
                  <c:v>2</c:v>
                </c:pt>
                <c:pt idx="549">
                  <c:v>5</c:v>
                </c:pt>
                <c:pt idx="550">
                  <c:v>3</c:v>
                </c:pt>
                <c:pt idx="551">
                  <c:v>4</c:v>
                </c:pt>
                <c:pt idx="552">
                  <c:v>2</c:v>
                </c:pt>
                <c:pt idx="553">
                  <c:v>3</c:v>
                </c:pt>
                <c:pt idx="554">
                  <c:v>2</c:v>
                </c:pt>
                <c:pt idx="555">
                  <c:v>2</c:v>
                </c:pt>
                <c:pt idx="556">
                  <c:v>3</c:v>
                </c:pt>
                <c:pt idx="557">
                  <c:v>2</c:v>
                </c:pt>
                <c:pt idx="558">
                  <c:v>8</c:v>
                </c:pt>
                <c:pt idx="559">
                  <c:v>4</c:v>
                </c:pt>
                <c:pt idx="560">
                  <c:v>4</c:v>
                </c:pt>
                <c:pt idx="561">
                  <c:v>3</c:v>
                </c:pt>
                <c:pt idx="562">
                  <c:v>3</c:v>
                </c:pt>
                <c:pt idx="563">
                  <c:v>2</c:v>
                </c:pt>
                <c:pt idx="564">
                  <c:v>3</c:v>
                </c:pt>
                <c:pt idx="565">
                  <c:v>3</c:v>
                </c:pt>
                <c:pt idx="566">
                  <c:v>3</c:v>
                </c:pt>
                <c:pt idx="567">
                  <c:v>3</c:v>
                </c:pt>
                <c:pt idx="568">
                  <c:v>5</c:v>
                </c:pt>
                <c:pt idx="569">
                  <c:v>3</c:v>
                </c:pt>
                <c:pt idx="570">
                  <c:v>3</c:v>
                </c:pt>
                <c:pt idx="571">
                  <c:v>3</c:v>
                </c:pt>
                <c:pt idx="572">
                  <c:v>4</c:v>
                </c:pt>
                <c:pt idx="573">
                  <c:v>5</c:v>
                </c:pt>
                <c:pt idx="574">
                  <c:v>4</c:v>
                </c:pt>
                <c:pt idx="575">
                  <c:v>4</c:v>
                </c:pt>
                <c:pt idx="576">
                  <c:v>4</c:v>
                </c:pt>
                <c:pt idx="577">
                  <c:v>3</c:v>
                </c:pt>
                <c:pt idx="578">
                  <c:v>4</c:v>
                </c:pt>
                <c:pt idx="579">
                  <c:v>5</c:v>
                </c:pt>
                <c:pt idx="580">
                  <c:v>6</c:v>
                </c:pt>
                <c:pt idx="581">
                  <c:v>4</c:v>
                </c:pt>
                <c:pt idx="582">
                  <c:v>4</c:v>
                </c:pt>
                <c:pt idx="583">
                  <c:v>3</c:v>
                </c:pt>
                <c:pt idx="584">
                  <c:v>4</c:v>
                </c:pt>
                <c:pt idx="585">
                  <c:v>9</c:v>
                </c:pt>
                <c:pt idx="586">
                  <c:v>3</c:v>
                </c:pt>
                <c:pt idx="587">
                  <c:v>3</c:v>
                </c:pt>
                <c:pt idx="588">
                  <c:v>2</c:v>
                </c:pt>
                <c:pt idx="589">
                  <c:v>3</c:v>
                </c:pt>
                <c:pt idx="590">
                  <c:v>8</c:v>
                </c:pt>
                <c:pt idx="591">
                  <c:v>4</c:v>
                </c:pt>
                <c:pt idx="592">
                  <c:v>4</c:v>
                </c:pt>
                <c:pt idx="593">
                  <c:v>4</c:v>
                </c:pt>
                <c:pt idx="594">
                  <c:v>7</c:v>
                </c:pt>
                <c:pt idx="595">
                  <c:v>4</c:v>
                </c:pt>
                <c:pt idx="596">
                  <c:v>7</c:v>
                </c:pt>
                <c:pt idx="597">
                  <c:v>6</c:v>
                </c:pt>
                <c:pt idx="598">
                  <c:v>6</c:v>
                </c:pt>
                <c:pt idx="599">
                  <c:v>5</c:v>
                </c:pt>
                <c:pt idx="600">
                  <c:v>4</c:v>
                </c:pt>
                <c:pt idx="601">
                  <c:v>3</c:v>
                </c:pt>
                <c:pt idx="602">
                  <c:v>4</c:v>
                </c:pt>
                <c:pt idx="603">
                  <c:v>3</c:v>
                </c:pt>
                <c:pt idx="604">
                  <c:v>5</c:v>
                </c:pt>
                <c:pt idx="605">
                  <c:v>4</c:v>
                </c:pt>
                <c:pt idx="606">
                  <c:v>3</c:v>
                </c:pt>
                <c:pt idx="607">
                  <c:v>4</c:v>
                </c:pt>
                <c:pt idx="608">
                  <c:v>4</c:v>
                </c:pt>
                <c:pt idx="609">
                  <c:v>6</c:v>
                </c:pt>
                <c:pt idx="610">
                  <c:v>4</c:v>
                </c:pt>
                <c:pt idx="611">
                  <c:v>9</c:v>
                </c:pt>
                <c:pt idx="612">
                  <c:v>4</c:v>
                </c:pt>
                <c:pt idx="613">
                  <c:v>6</c:v>
                </c:pt>
                <c:pt idx="614">
                  <c:v>5</c:v>
                </c:pt>
                <c:pt idx="615">
                  <c:v>4</c:v>
                </c:pt>
                <c:pt idx="616">
                  <c:v>7</c:v>
                </c:pt>
                <c:pt idx="617">
                  <c:v>5</c:v>
                </c:pt>
                <c:pt idx="618">
                  <c:v>3</c:v>
                </c:pt>
                <c:pt idx="619">
                  <c:v>4</c:v>
                </c:pt>
                <c:pt idx="620">
                  <c:v>6</c:v>
                </c:pt>
                <c:pt idx="621">
                  <c:v>4</c:v>
                </c:pt>
                <c:pt idx="622">
                  <c:v>3</c:v>
                </c:pt>
                <c:pt idx="623">
                  <c:v>5</c:v>
                </c:pt>
                <c:pt idx="624">
                  <c:v>3</c:v>
                </c:pt>
                <c:pt idx="625">
                  <c:v>8</c:v>
                </c:pt>
                <c:pt idx="626">
                  <c:v>4</c:v>
                </c:pt>
                <c:pt idx="627">
                  <c:v>4</c:v>
                </c:pt>
                <c:pt idx="628">
                  <c:v>6</c:v>
                </c:pt>
                <c:pt idx="629">
                  <c:v>4</c:v>
                </c:pt>
                <c:pt idx="630">
                  <c:v>3</c:v>
                </c:pt>
                <c:pt idx="631">
                  <c:v>3</c:v>
                </c:pt>
                <c:pt idx="632">
                  <c:v>5</c:v>
                </c:pt>
                <c:pt idx="633">
                  <c:v>4</c:v>
                </c:pt>
                <c:pt idx="634">
                  <c:v>6</c:v>
                </c:pt>
                <c:pt idx="635">
                  <c:v>6</c:v>
                </c:pt>
                <c:pt idx="636">
                  <c:v>4</c:v>
                </c:pt>
                <c:pt idx="637">
                  <c:v>4</c:v>
                </c:pt>
                <c:pt idx="638">
                  <c:v>7</c:v>
                </c:pt>
                <c:pt idx="639">
                  <c:v>5</c:v>
                </c:pt>
                <c:pt idx="640">
                  <c:v>4</c:v>
                </c:pt>
                <c:pt idx="641">
                  <c:v>4</c:v>
                </c:pt>
                <c:pt idx="642">
                  <c:v>3</c:v>
                </c:pt>
                <c:pt idx="643">
                  <c:v>3</c:v>
                </c:pt>
                <c:pt idx="644">
                  <c:v>3</c:v>
                </c:pt>
                <c:pt idx="645">
                  <c:v>4</c:v>
                </c:pt>
                <c:pt idx="646">
                  <c:v>6</c:v>
                </c:pt>
                <c:pt idx="647">
                  <c:v>6</c:v>
                </c:pt>
                <c:pt idx="648">
                  <c:v>3</c:v>
                </c:pt>
                <c:pt idx="649">
                  <c:v>3</c:v>
                </c:pt>
                <c:pt idx="650">
                  <c:v>5</c:v>
                </c:pt>
                <c:pt idx="651">
                  <c:v>5</c:v>
                </c:pt>
                <c:pt idx="652">
                  <c:v>3</c:v>
                </c:pt>
                <c:pt idx="653">
                  <c:v>4</c:v>
                </c:pt>
                <c:pt idx="654">
                  <c:v>5</c:v>
                </c:pt>
                <c:pt idx="655">
                  <c:v>4</c:v>
                </c:pt>
                <c:pt idx="656">
                  <c:v>5</c:v>
                </c:pt>
                <c:pt idx="657">
                  <c:v>5</c:v>
                </c:pt>
                <c:pt idx="658">
                  <c:v>3</c:v>
                </c:pt>
                <c:pt idx="659">
                  <c:v>4</c:v>
                </c:pt>
                <c:pt idx="660">
                  <c:v>4</c:v>
                </c:pt>
                <c:pt idx="661">
                  <c:v>3</c:v>
                </c:pt>
                <c:pt idx="662">
                  <c:v>4</c:v>
                </c:pt>
                <c:pt idx="663">
                  <c:v>6</c:v>
                </c:pt>
                <c:pt idx="664">
                  <c:v>4</c:v>
                </c:pt>
                <c:pt idx="665">
                  <c:v>5</c:v>
                </c:pt>
                <c:pt idx="666">
                  <c:v>4</c:v>
                </c:pt>
                <c:pt idx="667">
                  <c:v>9</c:v>
                </c:pt>
                <c:pt idx="668">
                  <c:v>4</c:v>
                </c:pt>
                <c:pt idx="669">
                  <c:v>4</c:v>
                </c:pt>
                <c:pt idx="670">
                  <c:v>5</c:v>
                </c:pt>
                <c:pt idx="671">
                  <c:v>5</c:v>
                </c:pt>
                <c:pt idx="672">
                  <c:v>5</c:v>
                </c:pt>
                <c:pt idx="673">
                  <c:v>5</c:v>
                </c:pt>
                <c:pt idx="674">
                  <c:v>5</c:v>
                </c:pt>
                <c:pt idx="675">
                  <c:v>6</c:v>
                </c:pt>
                <c:pt idx="676">
                  <c:v>4</c:v>
                </c:pt>
                <c:pt idx="677">
                  <c:v>5</c:v>
                </c:pt>
                <c:pt idx="678">
                  <c:v>10</c:v>
                </c:pt>
                <c:pt idx="679">
                  <c:v>4</c:v>
                </c:pt>
                <c:pt idx="680">
                  <c:v>3</c:v>
                </c:pt>
                <c:pt idx="681">
                  <c:v>3</c:v>
                </c:pt>
                <c:pt idx="682">
                  <c:v>5</c:v>
                </c:pt>
                <c:pt idx="683">
                  <c:v>6</c:v>
                </c:pt>
                <c:pt idx="684">
                  <c:v>5</c:v>
                </c:pt>
                <c:pt idx="685">
                  <c:v>7</c:v>
                </c:pt>
                <c:pt idx="686">
                  <c:v>8</c:v>
                </c:pt>
                <c:pt idx="687">
                  <c:v>8</c:v>
                </c:pt>
                <c:pt idx="688">
                  <c:v>4</c:v>
                </c:pt>
                <c:pt idx="689">
                  <c:v>4</c:v>
                </c:pt>
                <c:pt idx="690">
                  <c:v>3</c:v>
                </c:pt>
                <c:pt idx="691">
                  <c:v>3</c:v>
                </c:pt>
                <c:pt idx="692">
                  <c:v>11</c:v>
                </c:pt>
                <c:pt idx="693">
                  <c:v>7</c:v>
                </c:pt>
                <c:pt idx="694">
                  <c:v>6</c:v>
                </c:pt>
                <c:pt idx="695">
                  <c:v>6</c:v>
                </c:pt>
                <c:pt idx="696">
                  <c:v>5</c:v>
                </c:pt>
                <c:pt idx="697">
                  <c:v>8</c:v>
                </c:pt>
                <c:pt idx="698">
                  <c:v>6</c:v>
                </c:pt>
                <c:pt idx="699">
                  <c:v>9</c:v>
                </c:pt>
                <c:pt idx="700">
                  <c:v>9</c:v>
                </c:pt>
                <c:pt idx="701">
                  <c:v>4</c:v>
                </c:pt>
                <c:pt idx="702">
                  <c:v>4</c:v>
                </c:pt>
                <c:pt idx="703">
                  <c:v>6</c:v>
                </c:pt>
                <c:pt idx="704">
                  <c:v>4</c:v>
                </c:pt>
                <c:pt idx="705">
                  <c:v>5</c:v>
                </c:pt>
                <c:pt idx="706">
                  <c:v>5</c:v>
                </c:pt>
                <c:pt idx="707">
                  <c:v>11</c:v>
                </c:pt>
                <c:pt idx="708">
                  <c:v>9</c:v>
                </c:pt>
                <c:pt idx="709">
                  <c:v>5</c:v>
                </c:pt>
                <c:pt idx="710">
                  <c:v>5</c:v>
                </c:pt>
                <c:pt idx="711">
                  <c:v>5</c:v>
                </c:pt>
                <c:pt idx="712">
                  <c:v>19</c:v>
                </c:pt>
                <c:pt idx="713">
                  <c:v>5</c:v>
                </c:pt>
                <c:pt idx="714">
                  <c:v>5</c:v>
                </c:pt>
                <c:pt idx="715">
                  <c:v>5</c:v>
                </c:pt>
                <c:pt idx="716">
                  <c:v>8</c:v>
                </c:pt>
                <c:pt idx="717">
                  <c:v>11</c:v>
                </c:pt>
                <c:pt idx="718">
                  <c:v>8</c:v>
                </c:pt>
                <c:pt idx="719">
                  <c:v>4</c:v>
                </c:pt>
                <c:pt idx="720">
                  <c:v>6</c:v>
                </c:pt>
                <c:pt idx="721">
                  <c:v>6</c:v>
                </c:pt>
                <c:pt idx="722">
                  <c:v>5</c:v>
                </c:pt>
                <c:pt idx="723">
                  <c:v>4</c:v>
                </c:pt>
                <c:pt idx="724">
                  <c:v>5</c:v>
                </c:pt>
                <c:pt idx="725">
                  <c:v>19</c:v>
                </c:pt>
                <c:pt idx="726">
                  <c:v>5</c:v>
                </c:pt>
                <c:pt idx="727">
                  <c:v>5</c:v>
                </c:pt>
                <c:pt idx="728">
                  <c:v>6</c:v>
                </c:pt>
                <c:pt idx="729">
                  <c:v>5</c:v>
                </c:pt>
                <c:pt idx="730">
                  <c:v>5</c:v>
                </c:pt>
                <c:pt idx="731">
                  <c:v>3</c:v>
                </c:pt>
                <c:pt idx="732">
                  <c:v>4</c:v>
                </c:pt>
                <c:pt idx="733">
                  <c:v>4</c:v>
                </c:pt>
                <c:pt idx="734">
                  <c:v>5</c:v>
                </c:pt>
                <c:pt idx="735">
                  <c:v>4</c:v>
                </c:pt>
                <c:pt idx="736">
                  <c:v>4</c:v>
                </c:pt>
                <c:pt idx="737">
                  <c:v>7</c:v>
                </c:pt>
                <c:pt idx="738">
                  <c:v>5</c:v>
                </c:pt>
                <c:pt idx="739">
                  <c:v>3</c:v>
                </c:pt>
                <c:pt idx="740">
                  <c:v>4</c:v>
                </c:pt>
                <c:pt idx="741">
                  <c:v>6</c:v>
                </c:pt>
                <c:pt idx="742">
                  <c:v>20</c:v>
                </c:pt>
                <c:pt idx="743">
                  <c:v>6</c:v>
                </c:pt>
                <c:pt idx="744">
                  <c:v>6</c:v>
                </c:pt>
                <c:pt idx="745">
                  <c:v>8</c:v>
                </c:pt>
                <c:pt idx="746">
                  <c:v>6</c:v>
                </c:pt>
                <c:pt idx="747">
                  <c:v>5</c:v>
                </c:pt>
                <c:pt idx="748">
                  <c:v>6</c:v>
                </c:pt>
                <c:pt idx="749">
                  <c:v>4</c:v>
                </c:pt>
                <c:pt idx="750">
                  <c:v>5</c:v>
                </c:pt>
                <c:pt idx="751">
                  <c:v>4</c:v>
                </c:pt>
                <c:pt idx="752">
                  <c:v>4</c:v>
                </c:pt>
                <c:pt idx="753">
                  <c:v>5</c:v>
                </c:pt>
                <c:pt idx="754">
                  <c:v>5</c:v>
                </c:pt>
                <c:pt idx="755">
                  <c:v>4</c:v>
                </c:pt>
                <c:pt idx="756">
                  <c:v>10</c:v>
                </c:pt>
                <c:pt idx="757">
                  <c:v>7</c:v>
                </c:pt>
                <c:pt idx="758">
                  <c:v>5</c:v>
                </c:pt>
                <c:pt idx="759">
                  <c:v>5</c:v>
                </c:pt>
                <c:pt idx="760">
                  <c:v>6</c:v>
                </c:pt>
                <c:pt idx="761">
                  <c:v>5</c:v>
                </c:pt>
                <c:pt idx="762">
                  <c:v>7</c:v>
                </c:pt>
                <c:pt idx="763">
                  <c:v>7</c:v>
                </c:pt>
                <c:pt idx="764">
                  <c:v>7</c:v>
                </c:pt>
                <c:pt idx="765">
                  <c:v>10</c:v>
                </c:pt>
                <c:pt idx="766">
                  <c:v>4</c:v>
                </c:pt>
                <c:pt idx="767">
                  <c:v>6</c:v>
                </c:pt>
                <c:pt idx="768">
                  <c:v>5</c:v>
                </c:pt>
                <c:pt idx="769">
                  <c:v>5</c:v>
                </c:pt>
                <c:pt idx="770">
                  <c:v>5</c:v>
                </c:pt>
                <c:pt idx="771">
                  <c:v>10</c:v>
                </c:pt>
                <c:pt idx="772">
                  <c:v>9</c:v>
                </c:pt>
                <c:pt idx="773">
                  <c:v>5</c:v>
                </c:pt>
                <c:pt idx="774">
                  <c:v>7</c:v>
                </c:pt>
                <c:pt idx="775">
                  <c:v>5</c:v>
                </c:pt>
                <c:pt idx="776">
                  <c:v>6</c:v>
                </c:pt>
                <c:pt idx="777">
                  <c:v>5</c:v>
                </c:pt>
                <c:pt idx="778">
                  <c:v>8</c:v>
                </c:pt>
                <c:pt idx="779">
                  <c:v>6</c:v>
                </c:pt>
                <c:pt idx="780">
                  <c:v>5</c:v>
                </c:pt>
                <c:pt idx="781">
                  <c:v>7</c:v>
                </c:pt>
                <c:pt idx="782">
                  <c:v>6</c:v>
                </c:pt>
                <c:pt idx="783">
                  <c:v>8</c:v>
                </c:pt>
                <c:pt idx="784">
                  <c:v>6</c:v>
                </c:pt>
                <c:pt idx="785">
                  <c:v>6</c:v>
                </c:pt>
                <c:pt idx="786">
                  <c:v>8</c:v>
                </c:pt>
                <c:pt idx="787">
                  <c:v>4</c:v>
                </c:pt>
                <c:pt idx="788">
                  <c:v>6</c:v>
                </c:pt>
                <c:pt idx="789">
                  <c:v>6</c:v>
                </c:pt>
                <c:pt idx="790">
                  <c:v>6</c:v>
                </c:pt>
                <c:pt idx="791">
                  <c:v>5</c:v>
                </c:pt>
                <c:pt idx="792">
                  <c:v>5</c:v>
                </c:pt>
                <c:pt idx="793">
                  <c:v>5</c:v>
                </c:pt>
                <c:pt idx="794">
                  <c:v>6</c:v>
                </c:pt>
                <c:pt idx="795">
                  <c:v>7</c:v>
                </c:pt>
                <c:pt idx="796">
                  <c:v>6</c:v>
                </c:pt>
                <c:pt idx="797">
                  <c:v>6</c:v>
                </c:pt>
                <c:pt idx="798">
                  <c:v>6</c:v>
                </c:pt>
                <c:pt idx="799">
                  <c:v>7</c:v>
                </c:pt>
                <c:pt idx="800">
                  <c:v>5</c:v>
                </c:pt>
                <c:pt idx="801">
                  <c:v>6</c:v>
                </c:pt>
                <c:pt idx="802">
                  <c:v>6</c:v>
                </c:pt>
                <c:pt idx="803">
                  <c:v>7</c:v>
                </c:pt>
                <c:pt idx="804">
                  <c:v>5</c:v>
                </c:pt>
                <c:pt idx="805">
                  <c:v>6</c:v>
                </c:pt>
                <c:pt idx="806">
                  <c:v>4</c:v>
                </c:pt>
                <c:pt idx="807">
                  <c:v>5</c:v>
                </c:pt>
                <c:pt idx="808">
                  <c:v>4</c:v>
                </c:pt>
                <c:pt idx="809">
                  <c:v>8</c:v>
                </c:pt>
                <c:pt idx="810">
                  <c:v>5</c:v>
                </c:pt>
                <c:pt idx="811">
                  <c:v>6</c:v>
                </c:pt>
                <c:pt idx="812">
                  <c:v>5</c:v>
                </c:pt>
                <c:pt idx="813">
                  <c:v>12</c:v>
                </c:pt>
                <c:pt idx="814">
                  <c:v>5</c:v>
                </c:pt>
                <c:pt idx="815">
                  <c:v>7</c:v>
                </c:pt>
                <c:pt idx="816">
                  <c:v>6</c:v>
                </c:pt>
                <c:pt idx="817">
                  <c:v>6</c:v>
                </c:pt>
                <c:pt idx="818">
                  <c:v>10</c:v>
                </c:pt>
                <c:pt idx="819">
                  <c:v>5</c:v>
                </c:pt>
                <c:pt idx="820">
                  <c:v>6</c:v>
                </c:pt>
                <c:pt idx="821">
                  <c:v>9</c:v>
                </c:pt>
                <c:pt idx="822">
                  <c:v>6</c:v>
                </c:pt>
                <c:pt idx="823">
                  <c:v>7</c:v>
                </c:pt>
                <c:pt idx="824">
                  <c:v>7</c:v>
                </c:pt>
                <c:pt idx="825">
                  <c:v>5</c:v>
                </c:pt>
                <c:pt idx="826">
                  <c:v>5</c:v>
                </c:pt>
                <c:pt idx="827">
                  <c:v>13</c:v>
                </c:pt>
                <c:pt idx="828">
                  <c:v>5</c:v>
                </c:pt>
                <c:pt idx="829">
                  <c:v>6</c:v>
                </c:pt>
                <c:pt idx="830">
                  <c:v>6</c:v>
                </c:pt>
                <c:pt idx="831">
                  <c:v>6</c:v>
                </c:pt>
                <c:pt idx="832">
                  <c:v>4</c:v>
                </c:pt>
                <c:pt idx="833">
                  <c:v>6</c:v>
                </c:pt>
                <c:pt idx="834">
                  <c:v>4</c:v>
                </c:pt>
                <c:pt idx="835">
                  <c:v>5</c:v>
                </c:pt>
                <c:pt idx="836">
                  <c:v>6</c:v>
                </c:pt>
                <c:pt idx="837">
                  <c:v>6</c:v>
                </c:pt>
                <c:pt idx="838">
                  <c:v>5</c:v>
                </c:pt>
                <c:pt idx="839">
                  <c:v>6</c:v>
                </c:pt>
                <c:pt idx="840">
                  <c:v>8</c:v>
                </c:pt>
                <c:pt idx="841">
                  <c:v>5</c:v>
                </c:pt>
                <c:pt idx="842">
                  <c:v>7</c:v>
                </c:pt>
                <c:pt idx="843">
                  <c:v>4</c:v>
                </c:pt>
                <c:pt idx="844">
                  <c:v>5</c:v>
                </c:pt>
                <c:pt idx="845">
                  <c:v>4</c:v>
                </c:pt>
                <c:pt idx="846">
                  <c:v>6</c:v>
                </c:pt>
                <c:pt idx="847">
                  <c:v>5</c:v>
                </c:pt>
                <c:pt idx="848">
                  <c:v>4</c:v>
                </c:pt>
                <c:pt idx="849">
                  <c:v>6</c:v>
                </c:pt>
                <c:pt idx="850">
                  <c:v>6</c:v>
                </c:pt>
                <c:pt idx="851">
                  <c:v>6</c:v>
                </c:pt>
                <c:pt idx="852">
                  <c:v>4</c:v>
                </c:pt>
                <c:pt idx="853">
                  <c:v>7</c:v>
                </c:pt>
                <c:pt idx="854">
                  <c:v>7</c:v>
                </c:pt>
                <c:pt idx="855">
                  <c:v>5</c:v>
                </c:pt>
                <c:pt idx="856">
                  <c:v>8</c:v>
                </c:pt>
                <c:pt idx="857">
                  <c:v>7</c:v>
                </c:pt>
                <c:pt idx="858">
                  <c:v>5</c:v>
                </c:pt>
                <c:pt idx="859">
                  <c:v>7</c:v>
                </c:pt>
                <c:pt idx="860">
                  <c:v>5</c:v>
                </c:pt>
                <c:pt idx="861">
                  <c:v>9</c:v>
                </c:pt>
                <c:pt idx="862">
                  <c:v>8</c:v>
                </c:pt>
                <c:pt idx="863">
                  <c:v>9</c:v>
                </c:pt>
                <c:pt idx="864">
                  <c:v>18</c:v>
                </c:pt>
                <c:pt idx="865">
                  <c:v>8</c:v>
                </c:pt>
                <c:pt idx="866">
                  <c:v>9</c:v>
                </c:pt>
                <c:pt idx="867">
                  <c:v>5</c:v>
                </c:pt>
                <c:pt idx="868">
                  <c:v>8</c:v>
                </c:pt>
                <c:pt idx="869">
                  <c:v>7</c:v>
                </c:pt>
                <c:pt idx="870">
                  <c:v>5</c:v>
                </c:pt>
                <c:pt idx="871">
                  <c:v>9</c:v>
                </c:pt>
                <c:pt idx="872">
                  <c:v>9</c:v>
                </c:pt>
                <c:pt idx="873">
                  <c:v>9</c:v>
                </c:pt>
                <c:pt idx="874">
                  <c:v>6</c:v>
                </c:pt>
                <c:pt idx="875">
                  <c:v>6</c:v>
                </c:pt>
                <c:pt idx="876">
                  <c:v>11</c:v>
                </c:pt>
                <c:pt idx="877">
                  <c:v>6</c:v>
                </c:pt>
                <c:pt idx="878">
                  <c:v>6</c:v>
                </c:pt>
                <c:pt idx="879">
                  <c:v>5</c:v>
                </c:pt>
                <c:pt idx="880">
                  <c:v>9</c:v>
                </c:pt>
                <c:pt idx="881">
                  <c:v>6</c:v>
                </c:pt>
                <c:pt idx="882">
                  <c:v>7</c:v>
                </c:pt>
                <c:pt idx="883">
                  <c:v>9</c:v>
                </c:pt>
                <c:pt idx="884">
                  <c:v>7</c:v>
                </c:pt>
                <c:pt idx="885">
                  <c:v>8</c:v>
                </c:pt>
                <c:pt idx="886">
                  <c:v>5</c:v>
                </c:pt>
                <c:pt idx="887">
                  <c:v>9</c:v>
                </c:pt>
                <c:pt idx="888">
                  <c:v>8</c:v>
                </c:pt>
                <c:pt idx="889">
                  <c:v>12</c:v>
                </c:pt>
                <c:pt idx="890">
                  <c:v>10</c:v>
                </c:pt>
                <c:pt idx="891">
                  <c:v>5</c:v>
                </c:pt>
                <c:pt idx="892">
                  <c:v>9</c:v>
                </c:pt>
                <c:pt idx="893">
                  <c:v>7</c:v>
                </c:pt>
                <c:pt idx="894">
                  <c:v>5</c:v>
                </c:pt>
                <c:pt idx="895">
                  <c:v>11</c:v>
                </c:pt>
                <c:pt idx="896">
                  <c:v>6</c:v>
                </c:pt>
                <c:pt idx="897">
                  <c:v>6</c:v>
                </c:pt>
                <c:pt idx="898">
                  <c:v>8</c:v>
                </c:pt>
                <c:pt idx="899">
                  <c:v>13</c:v>
                </c:pt>
                <c:pt idx="900">
                  <c:v>5</c:v>
                </c:pt>
                <c:pt idx="901">
                  <c:v>6</c:v>
                </c:pt>
                <c:pt idx="902">
                  <c:v>7</c:v>
                </c:pt>
                <c:pt idx="903">
                  <c:v>5</c:v>
                </c:pt>
                <c:pt idx="904">
                  <c:v>7</c:v>
                </c:pt>
                <c:pt idx="905">
                  <c:v>5</c:v>
                </c:pt>
                <c:pt idx="906">
                  <c:v>7</c:v>
                </c:pt>
                <c:pt idx="907">
                  <c:v>7</c:v>
                </c:pt>
                <c:pt idx="908">
                  <c:v>7</c:v>
                </c:pt>
                <c:pt idx="909">
                  <c:v>8</c:v>
                </c:pt>
                <c:pt idx="910">
                  <c:v>13</c:v>
                </c:pt>
                <c:pt idx="911">
                  <c:v>8</c:v>
                </c:pt>
                <c:pt idx="912">
                  <c:v>8</c:v>
                </c:pt>
                <c:pt idx="913">
                  <c:v>8</c:v>
                </c:pt>
                <c:pt idx="914">
                  <c:v>7</c:v>
                </c:pt>
                <c:pt idx="915">
                  <c:v>6</c:v>
                </c:pt>
                <c:pt idx="916">
                  <c:v>9</c:v>
                </c:pt>
                <c:pt idx="917">
                  <c:v>7</c:v>
                </c:pt>
                <c:pt idx="918">
                  <c:v>8</c:v>
                </c:pt>
                <c:pt idx="919">
                  <c:v>7</c:v>
                </c:pt>
                <c:pt idx="920">
                  <c:v>13</c:v>
                </c:pt>
                <c:pt idx="921">
                  <c:v>8</c:v>
                </c:pt>
                <c:pt idx="922">
                  <c:v>7</c:v>
                </c:pt>
                <c:pt idx="923">
                  <c:v>9</c:v>
                </c:pt>
                <c:pt idx="924">
                  <c:v>13</c:v>
                </c:pt>
                <c:pt idx="925">
                  <c:v>16</c:v>
                </c:pt>
                <c:pt idx="926">
                  <c:v>9</c:v>
                </c:pt>
                <c:pt idx="927">
                  <c:v>9</c:v>
                </c:pt>
                <c:pt idx="928">
                  <c:v>11</c:v>
                </c:pt>
                <c:pt idx="929">
                  <c:v>7</c:v>
                </c:pt>
                <c:pt idx="930">
                  <c:v>5</c:v>
                </c:pt>
                <c:pt idx="931">
                  <c:v>6</c:v>
                </c:pt>
                <c:pt idx="932">
                  <c:v>7</c:v>
                </c:pt>
                <c:pt idx="933">
                  <c:v>7</c:v>
                </c:pt>
                <c:pt idx="934">
                  <c:v>8</c:v>
                </c:pt>
                <c:pt idx="935">
                  <c:v>10</c:v>
                </c:pt>
                <c:pt idx="936">
                  <c:v>7</c:v>
                </c:pt>
                <c:pt idx="937">
                  <c:v>10</c:v>
                </c:pt>
                <c:pt idx="938">
                  <c:v>6</c:v>
                </c:pt>
                <c:pt idx="939">
                  <c:v>7</c:v>
                </c:pt>
                <c:pt idx="940">
                  <c:v>10</c:v>
                </c:pt>
                <c:pt idx="941">
                  <c:v>8</c:v>
                </c:pt>
                <c:pt idx="942">
                  <c:v>13</c:v>
                </c:pt>
                <c:pt idx="943">
                  <c:v>14</c:v>
                </c:pt>
                <c:pt idx="944">
                  <c:v>7</c:v>
                </c:pt>
                <c:pt idx="945">
                  <c:v>6</c:v>
                </c:pt>
                <c:pt idx="946">
                  <c:v>7</c:v>
                </c:pt>
                <c:pt idx="947">
                  <c:v>6</c:v>
                </c:pt>
                <c:pt idx="948">
                  <c:v>7</c:v>
                </c:pt>
                <c:pt idx="949">
                  <c:v>6</c:v>
                </c:pt>
                <c:pt idx="950">
                  <c:v>7</c:v>
                </c:pt>
                <c:pt idx="951">
                  <c:v>6</c:v>
                </c:pt>
                <c:pt idx="952">
                  <c:v>12</c:v>
                </c:pt>
                <c:pt idx="953">
                  <c:v>7</c:v>
                </c:pt>
                <c:pt idx="954">
                  <c:v>6</c:v>
                </c:pt>
                <c:pt idx="955">
                  <c:v>7</c:v>
                </c:pt>
                <c:pt idx="956">
                  <c:v>7</c:v>
                </c:pt>
                <c:pt idx="957">
                  <c:v>6</c:v>
                </c:pt>
                <c:pt idx="958">
                  <c:v>6</c:v>
                </c:pt>
                <c:pt idx="959">
                  <c:v>10</c:v>
                </c:pt>
                <c:pt idx="960">
                  <c:v>6</c:v>
                </c:pt>
                <c:pt idx="961">
                  <c:v>6</c:v>
                </c:pt>
                <c:pt idx="962">
                  <c:v>5</c:v>
                </c:pt>
                <c:pt idx="963">
                  <c:v>6</c:v>
                </c:pt>
                <c:pt idx="964">
                  <c:v>27</c:v>
                </c:pt>
                <c:pt idx="965">
                  <c:v>7</c:v>
                </c:pt>
                <c:pt idx="966">
                  <c:v>7</c:v>
                </c:pt>
                <c:pt idx="967">
                  <c:v>6</c:v>
                </c:pt>
                <c:pt idx="968">
                  <c:v>6</c:v>
                </c:pt>
                <c:pt idx="969">
                  <c:v>5</c:v>
                </c:pt>
                <c:pt idx="970">
                  <c:v>6</c:v>
                </c:pt>
                <c:pt idx="971">
                  <c:v>6</c:v>
                </c:pt>
                <c:pt idx="972">
                  <c:v>6</c:v>
                </c:pt>
                <c:pt idx="973">
                  <c:v>10</c:v>
                </c:pt>
                <c:pt idx="974">
                  <c:v>10</c:v>
                </c:pt>
                <c:pt idx="975">
                  <c:v>7</c:v>
                </c:pt>
                <c:pt idx="976">
                  <c:v>6</c:v>
                </c:pt>
                <c:pt idx="977">
                  <c:v>7</c:v>
                </c:pt>
                <c:pt idx="978">
                  <c:v>6</c:v>
                </c:pt>
                <c:pt idx="979">
                  <c:v>8</c:v>
                </c:pt>
                <c:pt idx="980">
                  <c:v>7</c:v>
                </c:pt>
                <c:pt idx="981">
                  <c:v>8</c:v>
                </c:pt>
                <c:pt idx="982">
                  <c:v>7</c:v>
                </c:pt>
                <c:pt idx="983">
                  <c:v>5</c:v>
                </c:pt>
                <c:pt idx="984">
                  <c:v>9</c:v>
                </c:pt>
                <c:pt idx="985">
                  <c:v>7</c:v>
                </c:pt>
                <c:pt idx="986">
                  <c:v>9</c:v>
                </c:pt>
                <c:pt idx="987">
                  <c:v>6</c:v>
                </c:pt>
                <c:pt idx="988">
                  <c:v>6</c:v>
                </c:pt>
                <c:pt idx="989">
                  <c:v>7</c:v>
                </c:pt>
                <c:pt idx="990">
                  <c:v>8</c:v>
                </c:pt>
                <c:pt idx="991">
                  <c:v>7</c:v>
                </c:pt>
                <c:pt idx="992">
                  <c:v>6</c:v>
                </c:pt>
                <c:pt idx="993">
                  <c:v>14</c:v>
                </c:pt>
                <c:pt idx="994">
                  <c:v>14</c:v>
                </c:pt>
                <c:pt idx="995">
                  <c:v>7</c:v>
                </c:pt>
                <c:pt idx="996">
                  <c:v>7</c:v>
                </c:pt>
                <c:pt idx="997">
                  <c:v>7</c:v>
                </c:pt>
                <c:pt idx="998">
                  <c:v>6</c:v>
                </c:pt>
                <c:pt idx="999">
                  <c:v>8</c:v>
                </c:pt>
                <c:pt idx="1000">
                  <c:v>6</c:v>
                </c:pt>
              </c:numCache>
            </c:numRef>
          </c:val>
          <c:smooth val="0"/>
        </c:ser>
        <c:ser>
          <c:idx val="2"/>
          <c:order val="2"/>
          <c:tx>
            <c:strRef>
              <c:f>[random_1000_results11.xlsx]random_1000_results!$L$1</c:f>
              <c:strCache>
                <c:ptCount val="1"/>
                <c:pt idx="0">
                  <c:v>selection_time</c:v>
                </c:pt>
              </c:strCache>
            </c:strRef>
          </c:tx>
          <c:spPr>
            <a:ln w="12700" cap="rnd">
              <a:solidFill>
                <a:schemeClr val="accent3"/>
              </a:solidFill>
              <a:round/>
            </a:ln>
            <a:effectLst/>
            <a:sp3d contourW="12700"/>
          </c:spPr>
          <c:marker>
            <c:symbol val="none"/>
          </c:marker>
          <c:dLbls>
            <c:delete val="1"/>
          </c:dLbls>
          <c:val>
            <c:numRef>
              <c:f>[random_1000_results11.xlsx]random_1000_results!$L$2:$L$1002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0</c:v>
                </c:pt>
                <c:pt idx="26">
                  <c:v>1</c:v>
                </c:pt>
                <c:pt idx="27">
                  <c:v>0</c:v>
                </c:pt>
                <c:pt idx="28">
                  <c:v>1</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1</c:v>
                </c:pt>
                <c:pt idx="53">
                  <c:v>0</c:v>
                </c:pt>
                <c:pt idx="54">
                  <c:v>1</c:v>
                </c:pt>
                <c:pt idx="55">
                  <c:v>0</c:v>
                </c:pt>
                <c:pt idx="56">
                  <c:v>0</c:v>
                </c:pt>
                <c:pt idx="57">
                  <c:v>1</c:v>
                </c:pt>
                <c:pt idx="58">
                  <c:v>0</c:v>
                </c:pt>
                <c:pt idx="59">
                  <c:v>0</c:v>
                </c:pt>
                <c:pt idx="60">
                  <c:v>0</c:v>
                </c:pt>
                <c:pt idx="61">
                  <c:v>0</c:v>
                </c:pt>
                <c:pt idx="62">
                  <c:v>1</c:v>
                </c:pt>
                <c:pt idx="63">
                  <c:v>0</c:v>
                </c:pt>
                <c:pt idx="64">
                  <c:v>0</c:v>
                </c:pt>
                <c:pt idx="65">
                  <c:v>1</c:v>
                </c:pt>
                <c:pt idx="66">
                  <c:v>0</c:v>
                </c:pt>
                <c:pt idx="67">
                  <c:v>0</c:v>
                </c:pt>
                <c:pt idx="68">
                  <c:v>1</c:v>
                </c:pt>
                <c:pt idx="69">
                  <c:v>1</c:v>
                </c:pt>
                <c:pt idx="70">
                  <c:v>2</c:v>
                </c:pt>
                <c:pt idx="71">
                  <c:v>0</c:v>
                </c:pt>
                <c:pt idx="72">
                  <c:v>0</c:v>
                </c:pt>
                <c:pt idx="73">
                  <c:v>1</c:v>
                </c:pt>
                <c:pt idx="74">
                  <c:v>1</c:v>
                </c:pt>
                <c:pt idx="75">
                  <c:v>0</c:v>
                </c:pt>
                <c:pt idx="76">
                  <c:v>1</c:v>
                </c:pt>
                <c:pt idx="77">
                  <c:v>0</c:v>
                </c:pt>
                <c:pt idx="78">
                  <c:v>1</c:v>
                </c:pt>
                <c:pt idx="79">
                  <c:v>1</c:v>
                </c:pt>
                <c:pt idx="80">
                  <c:v>0</c:v>
                </c:pt>
                <c:pt idx="81">
                  <c:v>0</c:v>
                </c:pt>
                <c:pt idx="82">
                  <c:v>0</c:v>
                </c:pt>
                <c:pt idx="83">
                  <c:v>1</c:v>
                </c:pt>
                <c:pt idx="84">
                  <c:v>1</c:v>
                </c:pt>
                <c:pt idx="85">
                  <c:v>1</c:v>
                </c:pt>
                <c:pt idx="86">
                  <c:v>0</c:v>
                </c:pt>
                <c:pt idx="87">
                  <c:v>1</c:v>
                </c:pt>
                <c:pt idx="88">
                  <c:v>0</c:v>
                </c:pt>
                <c:pt idx="89">
                  <c:v>0</c:v>
                </c:pt>
                <c:pt idx="90">
                  <c:v>2</c:v>
                </c:pt>
                <c:pt idx="91">
                  <c:v>0</c:v>
                </c:pt>
                <c:pt idx="92">
                  <c:v>1</c:v>
                </c:pt>
                <c:pt idx="93">
                  <c:v>2</c:v>
                </c:pt>
                <c:pt idx="94">
                  <c:v>1</c:v>
                </c:pt>
                <c:pt idx="95">
                  <c:v>2</c:v>
                </c:pt>
                <c:pt idx="96">
                  <c:v>2</c:v>
                </c:pt>
                <c:pt idx="97">
                  <c:v>3</c:v>
                </c:pt>
                <c:pt idx="98">
                  <c:v>1</c:v>
                </c:pt>
                <c:pt idx="99">
                  <c:v>4</c:v>
                </c:pt>
                <c:pt idx="100">
                  <c:v>0</c:v>
                </c:pt>
                <c:pt idx="101">
                  <c:v>0</c:v>
                </c:pt>
                <c:pt idx="102">
                  <c:v>0</c:v>
                </c:pt>
                <c:pt idx="103">
                  <c:v>1</c:v>
                </c:pt>
                <c:pt idx="104">
                  <c:v>1</c:v>
                </c:pt>
                <c:pt idx="105">
                  <c:v>3</c:v>
                </c:pt>
                <c:pt idx="106">
                  <c:v>1</c:v>
                </c:pt>
                <c:pt idx="107">
                  <c:v>1</c:v>
                </c:pt>
                <c:pt idx="108">
                  <c:v>2</c:v>
                </c:pt>
                <c:pt idx="109">
                  <c:v>2</c:v>
                </c:pt>
                <c:pt idx="110">
                  <c:v>2</c:v>
                </c:pt>
                <c:pt idx="111">
                  <c:v>1</c:v>
                </c:pt>
                <c:pt idx="112">
                  <c:v>3</c:v>
                </c:pt>
                <c:pt idx="113">
                  <c:v>2</c:v>
                </c:pt>
                <c:pt idx="114">
                  <c:v>2</c:v>
                </c:pt>
                <c:pt idx="115">
                  <c:v>1</c:v>
                </c:pt>
                <c:pt idx="116">
                  <c:v>1</c:v>
                </c:pt>
                <c:pt idx="117">
                  <c:v>2</c:v>
                </c:pt>
                <c:pt idx="118">
                  <c:v>2</c:v>
                </c:pt>
                <c:pt idx="119">
                  <c:v>3</c:v>
                </c:pt>
                <c:pt idx="120">
                  <c:v>1</c:v>
                </c:pt>
                <c:pt idx="121">
                  <c:v>1</c:v>
                </c:pt>
                <c:pt idx="122">
                  <c:v>1</c:v>
                </c:pt>
                <c:pt idx="123">
                  <c:v>3</c:v>
                </c:pt>
                <c:pt idx="124">
                  <c:v>1</c:v>
                </c:pt>
                <c:pt idx="125">
                  <c:v>3</c:v>
                </c:pt>
                <c:pt idx="126">
                  <c:v>1</c:v>
                </c:pt>
                <c:pt idx="127">
                  <c:v>2</c:v>
                </c:pt>
                <c:pt idx="128">
                  <c:v>2</c:v>
                </c:pt>
                <c:pt idx="129">
                  <c:v>3</c:v>
                </c:pt>
                <c:pt idx="130">
                  <c:v>1</c:v>
                </c:pt>
                <c:pt idx="131">
                  <c:v>7</c:v>
                </c:pt>
                <c:pt idx="132">
                  <c:v>4</c:v>
                </c:pt>
                <c:pt idx="133">
                  <c:v>4</c:v>
                </c:pt>
                <c:pt idx="134">
                  <c:v>3</c:v>
                </c:pt>
                <c:pt idx="135">
                  <c:v>1</c:v>
                </c:pt>
                <c:pt idx="136">
                  <c:v>3</c:v>
                </c:pt>
                <c:pt idx="137">
                  <c:v>15</c:v>
                </c:pt>
                <c:pt idx="138">
                  <c:v>9</c:v>
                </c:pt>
                <c:pt idx="139">
                  <c:v>7</c:v>
                </c:pt>
                <c:pt idx="140">
                  <c:v>13</c:v>
                </c:pt>
                <c:pt idx="141">
                  <c:v>3</c:v>
                </c:pt>
                <c:pt idx="142">
                  <c:v>3</c:v>
                </c:pt>
                <c:pt idx="143">
                  <c:v>12</c:v>
                </c:pt>
                <c:pt idx="144">
                  <c:v>13</c:v>
                </c:pt>
                <c:pt idx="145">
                  <c:v>10</c:v>
                </c:pt>
                <c:pt idx="146">
                  <c:v>93</c:v>
                </c:pt>
                <c:pt idx="147">
                  <c:v>96</c:v>
                </c:pt>
                <c:pt idx="148">
                  <c:v>11</c:v>
                </c:pt>
                <c:pt idx="149">
                  <c:v>10</c:v>
                </c:pt>
                <c:pt idx="150">
                  <c:v>10</c:v>
                </c:pt>
                <c:pt idx="151">
                  <c:v>10</c:v>
                </c:pt>
                <c:pt idx="152">
                  <c:v>10</c:v>
                </c:pt>
                <c:pt idx="153">
                  <c:v>20</c:v>
                </c:pt>
                <c:pt idx="154">
                  <c:v>12</c:v>
                </c:pt>
                <c:pt idx="155">
                  <c:v>6</c:v>
                </c:pt>
                <c:pt idx="156">
                  <c:v>8</c:v>
                </c:pt>
                <c:pt idx="157">
                  <c:v>5</c:v>
                </c:pt>
                <c:pt idx="158">
                  <c:v>4</c:v>
                </c:pt>
                <c:pt idx="159">
                  <c:v>9</c:v>
                </c:pt>
                <c:pt idx="160">
                  <c:v>6</c:v>
                </c:pt>
                <c:pt idx="161">
                  <c:v>9</c:v>
                </c:pt>
                <c:pt idx="162">
                  <c:v>5</c:v>
                </c:pt>
                <c:pt idx="163">
                  <c:v>4</c:v>
                </c:pt>
                <c:pt idx="164">
                  <c:v>7</c:v>
                </c:pt>
                <c:pt idx="165">
                  <c:v>12</c:v>
                </c:pt>
                <c:pt idx="166">
                  <c:v>11</c:v>
                </c:pt>
                <c:pt idx="167">
                  <c:v>6</c:v>
                </c:pt>
                <c:pt idx="168">
                  <c:v>8</c:v>
                </c:pt>
                <c:pt idx="169">
                  <c:v>15</c:v>
                </c:pt>
                <c:pt idx="170">
                  <c:v>16</c:v>
                </c:pt>
                <c:pt idx="171">
                  <c:v>17</c:v>
                </c:pt>
                <c:pt idx="172">
                  <c:v>15</c:v>
                </c:pt>
                <c:pt idx="173">
                  <c:v>9</c:v>
                </c:pt>
                <c:pt idx="174">
                  <c:v>4</c:v>
                </c:pt>
                <c:pt idx="175">
                  <c:v>14</c:v>
                </c:pt>
                <c:pt idx="176">
                  <c:v>6</c:v>
                </c:pt>
                <c:pt idx="177">
                  <c:v>11</c:v>
                </c:pt>
                <c:pt idx="178">
                  <c:v>16</c:v>
                </c:pt>
                <c:pt idx="179">
                  <c:v>20</c:v>
                </c:pt>
                <c:pt idx="180">
                  <c:v>4</c:v>
                </c:pt>
                <c:pt idx="181">
                  <c:v>14</c:v>
                </c:pt>
                <c:pt idx="182">
                  <c:v>12</c:v>
                </c:pt>
                <c:pt idx="183">
                  <c:v>8</c:v>
                </c:pt>
                <c:pt idx="184">
                  <c:v>10</c:v>
                </c:pt>
                <c:pt idx="185">
                  <c:v>5</c:v>
                </c:pt>
                <c:pt idx="186">
                  <c:v>6</c:v>
                </c:pt>
                <c:pt idx="187">
                  <c:v>11</c:v>
                </c:pt>
                <c:pt idx="188">
                  <c:v>5</c:v>
                </c:pt>
                <c:pt idx="189">
                  <c:v>6</c:v>
                </c:pt>
                <c:pt idx="190">
                  <c:v>7</c:v>
                </c:pt>
                <c:pt idx="191">
                  <c:v>6</c:v>
                </c:pt>
                <c:pt idx="192">
                  <c:v>10</c:v>
                </c:pt>
                <c:pt idx="193">
                  <c:v>5</c:v>
                </c:pt>
                <c:pt idx="194">
                  <c:v>8</c:v>
                </c:pt>
                <c:pt idx="195">
                  <c:v>7</c:v>
                </c:pt>
                <c:pt idx="196">
                  <c:v>5</c:v>
                </c:pt>
                <c:pt idx="197">
                  <c:v>12</c:v>
                </c:pt>
                <c:pt idx="198">
                  <c:v>13</c:v>
                </c:pt>
                <c:pt idx="199">
                  <c:v>11</c:v>
                </c:pt>
                <c:pt idx="200">
                  <c:v>15</c:v>
                </c:pt>
                <c:pt idx="201">
                  <c:v>16</c:v>
                </c:pt>
                <c:pt idx="202">
                  <c:v>16</c:v>
                </c:pt>
                <c:pt idx="203">
                  <c:v>17</c:v>
                </c:pt>
                <c:pt idx="204">
                  <c:v>24</c:v>
                </c:pt>
                <c:pt idx="205">
                  <c:v>19</c:v>
                </c:pt>
                <c:pt idx="206">
                  <c:v>10</c:v>
                </c:pt>
                <c:pt idx="207">
                  <c:v>7</c:v>
                </c:pt>
                <c:pt idx="208">
                  <c:v>7</c:v>
                </c:pt>
                <c:pt idx="209">
                  <c:v>8</c:v>
                </c:pt>
                <c:pt idx="210">
                  <c:v>13</c:v>
                </c:pt>
                <c:pt idx="211">
                  <c:v>9</c:v>
                </c:pt>
                <c:pt idx="212">
                  <c:v>14</c:v>
                </c:pt>
                <c:pt idx="213">
                  <c:v>13</c:v>
                </c:pt>
                <c:pt idx="214">
                  <c:v>6</c:v>
                </c:pt>
                <c:pt idx="215">
                  <c:v>10</c:v>
                </c:pt>
                <c:pt idx="216">
                  <c:v>9</c:v>
                </c:pt>
                <c:pt idx="217">
                  <c:v>18</c:v>
                </c:pt>
                <c:pt idx="218">
                  <c:v>7</c:v>
                </c:pt>
                <c:pt idx="219">
                  <c:v>9</c:v>
                </c:pt>
                <c:pt idx="220">
                  <c:v>7</c:v>
                </c:pt>
                <c:pt idx="221">
                  <c:v>8</c:v>
                </c:pt>
                <c:pt idx="222">
                  <c:v>7</c:v>
                </c:pt>
                <c:pt idx="223">
                  <c:v>6</c:v>
                </c:pt>
                <c:pt idx="224">
                  <c:v>7</c:v>
                </c:pt>
                <c:pt idx="225">
                  <c:v>8</c:v>
                </c:pt>
                <c:pt idx="226">
                  <c:v>7</c:v>
                </c:pt>
                <c:pt idx="227">
                  <c:v>8</c:v>
                </c:pt>
                <c:pt idx="228">
                  <c:v>7</c:v>
                </c:pt>
                <c:pt idx="229">
                  <c:v>8</c:v>
                </c:pt>
                <c:pt idx="230">
                  <c:v>8</c:v>
                </c:pt>
                <c:pt idx="231">
                  <c:v>8</c:v>
                </c:pt>
                <c:pt idx="232">
                  <c:v>8</c:v>
                </c:pt>
                <c:pt idx="233">
                  <c:v>8</c:v>
                </c:pt>
                <c:pt idx="234">
                  <c:v>9</c:v>
                </c:pt>
                <c:pt idx="235">
                  <c:v>7</c:v>
                </c:pt>
                <c:pt idx="236">
                  <c:v>9</c:v>
                </c:pt>
                <c:pt idx="237">
                  <c:v>7</c:v>
                </c:pt>
                <c:pt idx="238">
                  <c:v>7</c:v>
                </c:pt>
                <c:pt idx="239">
                  <c:v>9</c:v>
                </c:pt>
                <c:pt idx="240">
                  <c:v>12</c:v>
                </c:pt>
                <c:pt idx="241">
                  <c:v>7</c:v>
                </c:pt>
                <c:pt idx="242">
                  <c:v>9</c:v>
                </c:pt>
                <c:pt idx="243">
                  <c:v>9</c:v>
                </c:pt>
                <c:pt idx="244">
                  <c:v>9</c:v>
                </c:pt>
                <c:pt idx="245">
                  <c:v>10</c:v>
                </c:pt>
                <c:pt idx="246">
                  <c:v>8</c:v>
                </c:pt>
                <c:pt idx="247">
                  <c:v>10</c:v>
                </c:pt>
                <c:pt idx="248">
                  <c:v>9</c:v>
                </c:pt>
                <c:pt idx="249">
                  <c:v>11</c:v>
                </c:pt>
                <c:pt idx="250">
                  <c:v>10</c:v>
                </c:pt>
                <c:pt idx="251">
                  <c:v>10</c:v>
                </c:pt>
                <c:pt idx="252">
                  <c:v>9</c:v>
                </c:pt>
                <c:pt idx="253">
                  <c:v>10</c:v>
                </c:pt>
                <c:pt idx="254">
                  <c:v>10</c:v>
                </c:pt>
                <c:pt idx="255">
                  <c:v>9</c:v>
                </c:pt>
                <c:pt idx="256">
                  <c:v>9</c:v>
                </c:pt>
                <c:pt idx="257">
                  <c:v>13</c:v>
                </c:pt>
                <c:pt idx="258">
                  <c:v>11</c:v>
                </c:pt>
                <c:pt idx="259">
                  <c:v>10</c:v>
                </c:pt>
                <c:pt idx="260">
                  <c:v>13</c:v>
                </c:pt>
                <c:pt idx="261">
                  <c:v>9</c:v>
                </c:pt>
                <c:pt idx="262">
                  <c:v>10</c:v>
                </c:pt>
                <c:pt idx="263">
                  <c:v>11</c:v>
                </c:pt>
                <c:pt idx="264">
                  <c:v>10</c:v>
                </c:pt>
                <c:pt idx="265">
                  <c:v>11</c:v>
                </c:pt>
                <c:pt idx="266">
                  <c:v>9</c:v>
                </c:pt>
                <c:pt idx="267">
                  <c:v>11</c:v>
                </c:pt>
                <c:pt idx="268">
                  <c:v>9</c:v>
                </c:pt>
                <c:pt idx="269">
                  <c:v>16</c:v>
                </c:pt>
                <c:pt idx="270">
                  <c:v>15</c:v>
                </c:pt>
                <c:pt idx="271">
                  <c:v>12</c:v>
                </c:pt>
                <c:pt idx="272">
                  <c:v>12</c:v>
                </c:pt>
                <c:pt idx="273">
                  <c:v>13</c:v>
                </c:pt>
                <c:pt idx="274">
                  <c:v>10</c:v>
                </c:pt>
                <c:pt idx="275">
                  <c:v>12</c:v>
                </c:pt>
                <c:pt idx="276">
                  <c:v>12</c:v>
                </c:pt>
                <c:pt idx="277">
                  <c:v>11</c:v>
                </c:pt>
                <c:pt idx="278">
                  <c:v>11</c:v>
                </c:pt>
                <c:pt idx="279">
                  <c:v>13</c:v>
                </c:pt>
                <c:pt idx="280">
                  <c:v>19</c:v>
                </c:pt>
                <c:pt idx="281">
                  <c:v>13</c:v>
                </c:pt>
                <c:pt idx="282">
                  <c:v>11</c:v>
                </c:pt>
                <c:pt idx="283">
                  <c:v>11</c:v>
                </c:pt>
                <c:pt idx="284">
                  <c:v>12</c:v>
                </c:pt>
                <c:pt idx="285">
                  <c:v>13</c:v>
                </c:pt>
                <c:pt idx="286">
                  <c:v>13</c:v>
                </c:pt>
                <c:pt idx="287">
                  <c:v>13</c:v>
                </c:pt>
                <c:pt idx="288">
                  <c:v>11</c:v>
                </c:pt>
                <c:pt idx="289">
                  <c:v>13</c:v>
                </c:pt>
                <c:pt idx="290">
                  <c:v>12</c:v>
                </c:pt>
                <c:pt idx="291">
                  <c:v>14</c:v>
                </c:pt>
                <c:pt idx="292">
                  <c:v>13</c:v>
                </c:pt>
                <c:pt idx="293">
                  <c:v>15</c:v>
                </c:pt>
                <c:pt idx="294">
                  <c:v>12</c:v>
                </c:pt>
                <c:pt idx="295">
                  <c:v>14</c:v>
                </c:pt>
                <c:pt idx="296">
                  <c:v>13</c:v>
                </c:pt>
                <c:pt idx="297">
                  <c:v>14</c:v>
                </c:pt>
                <c:pt idx="298">
                  <c:v>12</c:v>
                </c:pt>
                <c:pt idx="299">
                  <c:v>13</c:v>
                </c:pt>
                <c:pt idx="300">
                  <c:v>15</c:v>
                </c:pt>
                <c:pt idx="301">
                  <c:v>12</c:v>
                </c:pt>
                <c:pt idx="302">
                  <c:v>14</c:v>
                </c:pt>
                <c:pt idx="303">
                  <c:v>12</c:v>
                </c:pt>
                <c:pt idx="304">
                  <c:v>16</c:v>
                </c:pt>
                <c:pt idx="305">
                  <c:v>15</c:v>
                </c:pt>
                <c:pt idx="306">
                  <c:v>14</c:v>
                </c:pt>
                <c:pt idx="307">
                  <c:v>15</c:v>
                </c:pt>
                <c:pt idx="308">
                  <c:v>22</c:v>
                </c:pt>
                <c:pt idx="309">
                  <c:v>27</c:v>
                </c:pt>
                <c:pt idx="310">
                  <c:v>21</c:v>
                </c:pt>
                <c:pt idx="311">
                  <c:v>29</c:v>
                </c:pt>
                <c:pt idx="312">
                  <c:v>21</c:v>
                </c:pt>
                <c:pt idx="313">
                  <c:v>15</c:v>
                </c:pt>
                <c:pt idx="314">
                  <c:v>15</c:v>
                </c:pt>
                <c:pt idx="315">
                  <c:v>15</c:v>
                </c:pt>
                <c:pt idx="316">
                  <c:v>16</c:v>
                </c:pt>
                <c:pt idx="317">
                  <c:v>21</c:v>
                </c:pt>
                <c:pt idx="318">
                  <c:v>15</c:v>
                </c:pt>
                <c:pt idx="319">
                  <c:v>16</c:v>
                </c:pt>
                <c:pt idx="320">
                  <c:v>15</c:v>
                </c:pt>
                <c:pt idx="321">
                  <c:v>15</c:v>
                </c:pt>
                <c:pt idx="322">
                  <c:v>18</c:v>
                </c:pt>
                <c:pt idx="323">
                  <c:v>15</c:v>
                </c:pt>
                <c:pt idx="324">
                  <c:v>15</c:v>
                </c:pt>
                <c:pt idx="325">
                  <c:v>16</c:v>
                </c:pt>
                <c:pt idx="326">
                  <c:v>21</c:v>
                </c:pt>
                <c:pt idx="327">
                  <c:v>16</c:v>
                </c:pt>
                <c:pt idx="328">
                  <c:v>16</c:v>
                </c:pt>
                <c:pt idx="329">
                  <c:v>22</c:v>
                </c:pt>
                <c:pt idx="330">
                  <c:v>15</c:v>
                </c:pt>
                <c:pt idx="331">
                  <c:v>17</c:v>
                </c:pt>
                <c:pt idx="332">
                  <c:v>18</c:v>
                </c:pt>
                <c:pt idx="333">
                  <c:v>16</c:v>
                </c:pt>
                <c:pt idx="334">
                  <c:v>22</c:v>
                </c:pt>
                <c:pt idx="335">
                  <c:v>16</c:v>
                </c:pt>
                <c:pt idx="336">
                  <c:v>17</c:v>
                </c:pt>
                <c:pt idx="337">
                  <c:v>18</c:v>
                </c:pt>
                <c:pt idx="338">
                  <c:v>16</c:v>
                </c:pt>
                <c:pt idx="339">
                  <c:v>17</c:v>
                </c:pt>
                <c:pt idx="340">
                  <c:v>17</c:v>
                </c:pt>
                <c:pt idx="341">
                  <c:v>18</c:v>
                </c:pt>
                <c:pt idx="342">
                  <c:v>19</c:v>
                </c:pt>
                <c:pt idx="343">
                  <c:v>17</c:v>
                </c:pt>
                <c:pt idx="344">
                  <c:v>22</c:v>
                </c:pt>
                <c:pt idx="345">
                  <c:v>19</c:v>
                </c:pt>
                <c:pt idx="346">
                  <c:v>18</c:v>
                </c:pt>
                <c:pt idx="347">
                  <c:v>18</c:v>
                </c:pt>
                <c:pt idx="348">
                  <c:v>17</c:v>
                </c:pt>
                <c:pt idx="349">
                  <c:v>28</c:v>
                </c:pt>
                <c:pt idx="350">
                  <c:v>18</c:v>
                </c:pt>
                <c:pt idx="351">
                  <c:v>21</c:v>
                </c:pt>
                <c:pt idx="352">
                  <c:v>19</c:v>
                </c:pt>
                <c:pt idx="353">
                  <c:v>19</c:v>
                </c:pt>
                <c:pt idx="354">
                  <c:v>19</c:v>
                </c:pt>
                <c:pt idx="355">
                  <c:v>19</c:v>
                </c:pt>
                <c:pt idx="356">
                  <c:v>19</c:v>
                </c:pt>
                <c:pt idx="357">
                  <c:v>21</c:v>
                </c:pt>
                <c:pt idx="358">
                  <c:v>20</c:v>
                </c:pt>
                <c:pt idx="359">
                  <c:v>23</c:v>
                </c:pt>
                <c:pt idx="360">
                  <c:v>19</c:v>
                </c:pt>
                <c:pt idx="361">
                  <c:v>20</c:v>
                </c:pt>
                <c:pt idx="362">
                  <c:v>19</c:v>
                </c:pt>
                <c:pt idx="363">
                  <c:v>20</c:v>
                </c:pt>
                <c:pt idx="364">
                  <c:v>20</c:v>
                </c:pt>
                <c:pt idx="365">
                  <c:v>20</c:v>
                </c:pt>
                <c:pt idx="366">
                  <c:v>21</c:v>
                </c:pt>
                <c:pt idx="367">
                  <c:v>22</c:v>
                </c:pt>
                <c:pt idx="368">
                  <c:v>22</c:v>
                </c:pt>
                <c:pt idx="369">
                  <c:v>20</c:v>
                </c:pt>
                <c:pt idx="370">
                  <c:v>21</c:v>
                </c:pt>
                <c:pt idx="371">
                  <c:v>20</c:v>
                </c:pt>
                <c:pt idx="372">
                  <c:v>26</c:v>
                </c:pt>
                <c:pt idx="373">
                  <c:v>21</c:v>
                </c:pt>
                <c:pt idx="374">
                  <c:v>21</c:v>
                </c:pt>
                <c:pt idx="375">
                  <c:v>20</c:v>
                </c:pt>
                <c:pt idx="376">
                  <c:v>21</c:v>
                </c:pt>
                <c:pt idx="377">
                  <c:v>23</c:v>
                </c:pt>
                <c:pt idx="378">
                  <c:v>22</c:v>
                </c:pt>
                <c:pt idx="379">
                  <c:v>22</c:v>
                </c:pt>
                <c:pt idx="380">
                  <c:v>23</c:v>
                </c:pt>
                <c:pt idx="381">
                  <c:v>21</c:v>
                </c:pt>
                <c:pt idx="382">
                  <c:v>23</c:v>
                </c:pt>
                <c:pt idx="383">
                  <c:v>25</c:v>
                </c:pt>
                <c:pt idx="384">
                  <c:v>21</c:v>
                </c:pt>
                <c:pt idx="385">
                  <c:v>21</c:v>
                </c:pt>
                <c:pt idx="386">
                  <c:v>23</c:v>
                </c:pt>
                <c:pt idx="387">
                  <c:v>22</c:v>
                </c:pt>
                <c:pt idx="388">
                  <c:v>24</c:v>
                </c:pt>
                <c:pt idx="389">
                  <c:v>22</c:v>
                </c:pt>
                <c:pt idx="390">
                  <c:v>24</c:v>
                </c:pt>
                <c:pt idx="391">
                  <c:v>39</c:v>
                </c:pt>
                <c:pt idx="392">
                  <c:v>33</c:v>
                </c:pt>
                <c:pt idx="393">
                  <c:v>48</c:v>
                </c:pt>
                <c:pt idx="394">
                  <c:v>26</c:v>
                </c:pt>
                <c:pt idx="395">
                  <c:v>31</c:v>
                </c:pt>
                <c:pt idx="396">
                  <c:v>24</c:v>
                </c:pt>
                <c:pt idx="397">
                  <c:v>25</c:v>
                </c:pt>
                <c:pt idx="398">
                  <c:v>31</c:v>
                </c:pt>
                <c:pt idx="399">
                  <c:v>32</c:v>
                </c:pt>
                <c:pt idx="400">
                  <c:v>28</c:v>
                </c:pt>
                <c:pt idx="401">
                  <c:v>28</c:v>
                </c:pt>
                <c:pt idx="402">
                  <c:v>30</c:v>
                </c:pt>
                <c:pt idx="403">
                  <c:v>26</c:v>
                </c:pt>
                <c:pt idx="404">
                  <c:v>26</c:v>
                </c:pt>
                <c:pt idx="405">
                  <c:v>26</c:v>
                </c:pt>
                <c:pt idx="406">
                  <c:v>32</c:v>
                </c:pt>
                <c:pt idx="407">
                  <c:v>33</c:v>
                </c:pt>
                <c:pt idx="408">
                  <c:v>56</c:v>
                </c:pt>
                <c:pt idx="409">
                  <c:v>50</c:v>
                </c:pt>
                <c:pt idx="410">
                  <c:v>49</c:v>
                </c:pt>
                <c:pt idx="411">
                  <c:v>41</c:v>
                </c:pt>
                <c:pt idx="412">
                  <c:v>29</c:v>
                </c:pt>
                <c:pt idx="413">
                  <c:v>35</c:v>
                </c:pt>
                <c:pt idx="414">
                  <c:v>34</c:v>
                </c:pt>
                <c:pt idx="415">
                  <c:v>35</c:v>
                </c:pt>
                <c:pt idx="416">
                  <c:v>30</c:v>
                </c:pt>
                <c:pt idx="417">
                  <c:v>30</c:v>
                </c:pt>
                <c:pt idx="418">
                  <c:v>32</c:v>
                </c:pt>
                <c:pt idx="419">
                  <c:v>46</c:v>
                </c:pt>
                <c:pt idx="420">
                  <c:v>33</c:v>
                </c:pt>
                <c:pt idx="421">
                  <c:v>32</c:v>
                </c:pt>
                <c:pt idx="422">
                  <c:v>32</c:v>
                </c:pt>
                <c:pt idx="423">
                  <c:v>31</c:v>
                </c:pt>
                <c:pt idx="424">
                  <c:v>31</c:v>
                </c:pt>
                <c:pt idx="425">
                  <c:v>32</c:v>
                </c:pt>
                <c:pt idx="426">
                  <c:v>28</c:v>
                </c:pt>
                <c:pt idx="427">
                  <c:v>28</c:v>
                </c:pt>
                <c:pt idx="428">
                  <c:v>32</c:v>
                </c:pt>
                <c:pt idx="429">
                  <c:v>33</c:v>
                </c:pt>
                <c:pt idx="430">
                  <c:v>34</c:v>
                </c:pt>
                <c:pt idx="431">
                  <c:v>35</c:v>
                </c:pt>
                <c:pt idx="432">
                  <c:v>36</c:v>
                </c:pt>
                <c:pt idx="433">
                  <c:v>38</c:v>
                </c:pt>
                <c:pt idx="434">
                  <c:v>45</c:v>
                </c:pt>
                <c:pt idx="435">
                  <c:v>34</c:v>
                </c:pt>
                <c:pt idx="436">
                  <c:v>31</c:v>
                </c:pt>
                <c:pt idx="437">
                  <c:v>31</c:v>
                </c:pt>
                <c:pt idx="438">
                  <c:v>31</c:v>
                </c:pt>
                <c:pt idx="439">
                  <c:v>30</c:v>
                </c:pt>
                <c:pt idx="440">
                  <c:v>47</c:v>
                </c:pt>
                <c:pt idx="441">
                  <c:v>54</c:v>
                </c:pt>
                <c:pt idx="442">
                  <c:v>61</c:v>
                </c:pt>
                <c:pt idx="443">
                  <c:v>59</c:v>
                </c:pt>
                <c:pt idx="444">
                  <c:v>41</c:v>
                </c:pt>
                <c:pt idx="445">
                  <c:v>43</c:v>
                </c:pt>
                <c:pt idx="446">
                  <c:v>41</c:v>
                </c:pt>
                <c:pt idx="447">
                  <c:v>32</c:v>
                </c:pt>
                <c:pt idx="448">
                  <c:v>37</c:v>
                </c:pt>
                <c:pt idx="449">
                  <c:v>31</c:v>
                </c:pt>
                <c:pt idx="450">
                  <c:v>30</c:v>
                </c:pt>
                <c:pt idx="451">
                  <c:v>50</c:v>
                </c:pt>
                <c:pt idx="452">
                  <c:v>50</c:v>
                </c:pt>
                <c:pt idx="453">
                  <c:v>40</c:v>
                </c:pt>
                <c:pt idx="454">
                  <c:v>31</c:v>
                </c:pt>
                <c:pt idx="455">
                  <c:v>34</c:v>
                </c:pt>
                <c:pt idx="456">
                  <c:v>34</c:v>
                </c:pt>
                <c:pt idx="457">
                  <c:v>37</c:v>
                </c:pt>
                <c:pt idx="458">
                  <c:v>37</c:v>
                </c:pt>
                <c:pt idx="459">
                  <c:v>37</c:v>
                </c:pt>
                <c:pt idx="460">
                  <c:v>35</c:v>
                </c:pt>
                <c:pt idx="461">
                  <c:v>36</c:v>
                </c:pt>
                <c:pt idx="462">
                  <c:v>34</c:v>
                </c:pt>
                <c:pt idx="463">
                  <c:v>44</c:v>
                </c:pt>
                <c:pt idx="464">
                  <c:v>34</c:v>
                </c:pt>
                <c:pt idx="465">
                  <c:v>36</c:v>
                </c:pt>
                <c:pt idx="466">
                  <c:v>37</c:v>
                </c:pt>
                <c:pt idx="467">
                  <c:v>38</c:v>
                </c:pt>
                <c:pt idx="468">
                  <c:v>34</c:v>
                </c:pt>
                <c:pt idx="469">
                  <c:v>40</c:v>
                </c:pt>
                <c:pt idx="470">
                  <c:v>37</c:v>
                </c:pt>
                <c:pt idx="471">
                  <c:v>37</c:v>
                </c:pt>
                <c:pt idx="472">
                  <c:v>35</c:v>
                </c:pt>
                <c:pt idx="473">
                  <c:v>37</c:v>
                </c:pt>
                <c:pt idx="474">
                  <c:v>36</c:v>
                </c:pt>
                <c:pt idx="475">
                  <c:v>34</c:v>
                </c:pt>
                <c:pt idx="476">
                  <c:v>36</c:v>
                </c:pt>
                <c:pt idx="477">
                  <c:v>37</c:v>
                </c:pt>
                <c:pt idx="478">
                  <c:v>37</c:v>
                </c:pt>
                <c:pt idx="479">
                  <c:v>41</c:v>
                </c:pt>
                <c:pt idx="480">
                  <c:v>52</c:v>
                </c:pt>
                <c:pt idx="481">
                  <c:v>60</c:v>
                </c:pt>
                <c:pt idx="482">
                  <c:v>36</c:v>
                </c:pt>
                <c:pt idx="483">
                  <c:v>37</c:v>
                </c:pt>
                <c:pt idx="484">
                  <c:v>40</c:v>
                </c:pt>
                <c:pt idx="485">
                  <c:v>63</c:v>
                </c:pt>
                <c:pt idx="486">
                  <c:v>51</c:v>
                </c:pt>
                <c:pt idx="487">
                  <c:v>46</c:v>
                </c:pt>
                <c:pt idx="488">
                  <c:v>36</c:v>
                </c:pt>
                <c:pt idx="489">
                  <c:v>49</c:v>
                </c:pt>
                <c:pt idx="490">
                  <c:v>39</c:v>
                </c:pt>
                <c:pt idx="491">
                  <c:v>39</c:v>
                </c:pt>
                <c:pt idx="492">
                  <c:v>39</c:v>
                </c:pt>
                <c:pt idx="493">
                  <c:v>37</c:v>
                </c:pt>
                <c:pt idx="494">
                  <c:v>39</c:v>
                </c:pt>
                <c:pt idx="495">
                  <c:v>40</c:v>
                </c:pt>
                <c:pt idx="496">
                  <c:v>41</c:v>
                </c:pt>
                <c:pt idx="497">
                  <c:v>42</c:v>
                </c:pt>
                <c:pt idx="498">
                  <c:v>43</c:v>
                </c:pt>
                <c:pt idx="499">
                  <c:v>42</c:v>
                </c:pt>
                <c:pt idx="500">
                  <c:v>39</c:v>
                </c:pt>
                <c:pt idx="501">
                  <c:v>39</c:v>
                </c:pt>
                <c:pt idx="502">
                  <c:v>40</c:v>
                </c:pt>
                <c:pt idx="503">
                  <c:v>43</c:v>
                </c:pt>
                <c:pt idx="504">
                  <c:v>50</c:v>
                </c:pt>
                <c:pt idx="505">
                  <c:v>47</c:v>
                </c:pt>
                <c:pt idx="506">
                  <c:v>47</c:v>
                </c:pt>
                <c:pt idx="507">
                  <c:v>45</c:v>
                </c:pt>
                <c:pt idx="508">
                  <c:v>43</c:v>
                </c:pt>
                <c:pt idx="509">
                  <c:v>39</c:v>
                </c:pt>
                <c:pt idx="510">
                  <c:v>41</c:v>
                </c:pt>
                <c:pt idx="511">
                  <c:v>41</c:v>
                </c:pt>
                <c:pt idx="512">
                  <c:v>50</c:v>
                </c:pt>
                <c:pt idx="513">
                  <c:v>49</c:v>
                </c:pt>
                <c:pt idx="514">
                  <c:v>46</c:v>
                </c:pt>
                <c:pt idx="515">
                  <c:v>49</c:v>
                </c:pt>
                <c:pt idx="516">
                  <c:v>46</c:v>
                </c:pt>
                <c:pt idx="517">
                  <c:v>43</c:v>
                </c:pt>
                <c:pt idx="518">
                  <c:v>44</c:v>
                </c:pt>
                <c:pt idx="519">
                  <c:v>45</c:v>
                </c:pt>
                <c:pt idx="520">
                  <c:v>48</c:v>
                </c:pt>
                <c:pt idx="521">
                  <c:v>49</c:v>
                </c:pt>
                <c:pt idx="522">
                  <c:v>45</c:v>
                </c:pt>
                <c:pt idx="523">
                  <c:v>48</c:v>
                </c:pt>
                <c:pt idx="524">
                  <c:v>46</c:v>
                </c:pt>
                <c:pt idx="525">
                  <c:v>68</c:v>
                </c:pt>
                <c:pt idx="526">
                  <c:v>53</c:v>
                </c:pt>
                <c:pt idx="527">
                  <c:v>53</c:v>
                </c:pt>
                <c:pt idx="528">
                  <c:v>70</c:v>
                </c:pt>
                <c:pt idx="529">
                  <c:v>62</c:v>
                </c:pt>
                <c:pt idx="530">
                  <c:v>63</c:v>
                </c:pt>
                <c:pt idx="531">
                  <c:v>56</c:v>
                </c:pt>
                <c:pt idx="532">
                  <c:v>49</c:v>
                </c:pt>
                <c:pt idx="533">
                  <c:v>46</c:v>
                </c:pt>
                <c:pt idx="534">
                  <c:v>44</c:v>
                </c:pt>
                <c:pt idx="535">
                  <c:v>54</c:v>
                </c:pt>
                <c:pt idx="536">
                  <c:v>46</c:v>
                </c:pt>
                <c:pt idx="537">
                  <c:v>50</c:v>
                </c:pt>
                <c:pt idx="538">
                  <c:v>47</c:v>
                </c:pt>
                <c:pt idx="539">
                  <c:v>44</c:v>
                </c:pt>
                <c:pt idx="540">
                  <c:v>47</c:v>
                </c:pt>
                <c:pt idx="541">
                  <c:v>46</c:v>
                </c:pt>
                <c:pt idx="542">
                  <c:v>53</c:v>
                </c:pt>
                <c:pt idx="543">
                  <c:v>47</c:v>
                </c:pt>
                <c:pt idx="544">
                  <c:v>50</c:v>
                </c:pt>
                <c:pt idx="545">
                  <c:v>51</c:v>
                </c:pt>
                <c:pt idx="546">
                  <c:v>47</c:v>
                </c:pt>
                <c:pt idx="547">
                  <c:v>52</c:v>
                </c:pt>
                <c:pt idx="548">
                  <c:v>55</c:v>
                </c:pt>
                <c:pt idx="549">
                  <c:v>52</c:v>
                </c:pt>
                <c:pt idx="550">
                  <c:v>53</c:v>
                </c:pt>
                <c:pt idx="551">
                  <c:v>69</c:v>
                </c:pt>
                <c:pt idx="552">
                  <c:v>51</c:v>
                </c:pt>
                <c:pt idx="553">
                  <c:v>51</c:v>
                </c:pt>
                <c:pt idx="554">
                  <c:v>62</c:v>
                </c:pt>
                <c:pt idx="555">
                  <c:v>50</c:v>
                </c:pt>
                <c:pt idx="556">
                  <c:v>50</c:v>
                </c:pt>
                <c:pt idx="557">
                  <c:v>69</c:v>
                </c:pt>
                <c:pt idx="558">
                  <c:v>78</c:v>
                </c:pt>
                <c:pt idx="559">
                  <c:v>54</c:v>
                </c:pt>
                <c:pt idx="560">
                  <c:v>61</c:v>
                </c:pt>
                <c:pt idx="561">
                  <c:v>53</c:v>
                </c:pt>
                <c:pt idx="562">
                  <c:v>63</c:v>
                </c:pt>
                <c:pt idx="563">
                  <c:v>55</c:v>
                </c:pt>
                <c:pt idx="564">
                  <c:v>59</c:v>
                </c:pt>
                <c:pt idx="565">
                  <c:v>63</c:v>
                </c:pt>
                <c:pt idx="566">
                  <c:v>65</c:v>
                </c:pt>
                <c:pt idx="567">
                  <c:v>57</c:v>
                </c:pt>
                <c:pt idx="568">
                  <c:v>56</c:v>
                </c:pt>
                <c:pt idx="569">
                  <c:v>57</c:v>
                </c:pt>
                <c:pt idx="570">
                  <c:v>55</c:v>
                </c:pt>
                <c:pt idx="571">
                  <c:v>74</c:v>
                </c:pt>
                <c:pt idx="572">
                  <c:v>74</c:v>
                </c:pt>
                <c:pt idx="573">
                  <c:v>71</c:v>
                </c:pt>
                <c:pt idx="574">
                  <c:v>58</c:v>
                </c:pt>
                <c:pt idx="575">
                  <c:v>62</c:v>
                </c:pt>
                <c:pt idx="576">
                  <c:v>60</c:v>
                </c:pt>
                <c:pt idx="577">
                  <c:v>63</c:v>
                </c:pt>
                <c:pt idx="578">
                  <c:v>70</c:v>
                </c:pt>
                <c:pt idx="579">
                  <c:v>69</c:v>
                </c:pt>
                <c:pt idx="580">
                  <c:v>67</c:v>
                </c:pt>
                <c:pt idx="581">
                  <c:v>68</c:v>
                </c:pt>
                <c:pt idx="582">
                  <c:v>67</c:v>
                </c:pt>
                <c:pt idx="583">
                  <c:v>65</c:v>
                </c:pt>
                <c:pt idx="584">
                  <c:v>210</c:v>
                </c:pt>
                <c:pt idx="585">
                  <c:v>103</c:v>
                </c:pt>
                <c:pt idx="586">
                  <c:v>139</c:v>
                </c:pt>
                <c:pt idx="587">
                  <c:v>80</c:v>
                </c:pt>
                <c:pt idx="588">
                  <c:v>78</c:v>
                </c:pt>
                <c:pt idx="589">
                  <c:v>78</c:v>
                </c:pt>
                <c:pt idx="590">
                  <c:v>66</c:v>
                </c:pt>
                <c:pt idx="591">
                  <c:v>65</c:v>
                </c:pt>
                <c:pt idx="592">
                  <c:v>77</c:v>
                </c:pt>
                <c:pt idx="593">
                  <c:v>73</c:v>
                </c:pt>
                <c:pt idx="594">
                  <c:v>93</c:v>
                </c:pt>
                <c:pt idx="595">
                  <c:v>102</c:v>
                </c:pt>
                <c:pt idx="596">
                  <c:v>108</c:v>
                </c:pt>
                <c:pt idx="597">
                  <c:v>69</c:v>
                </c:pt>
                <c:pt idx="598">
                  <c:v>83</c:v>
                </c:pt>
                <c:pt idx="599">
                  <c:v>68</c:v>
                </c:pt>
                <c:pt idx="600">
                  <c:v>62</c:v>
                </c:pt>
                <c:pt idx="601">
                  <c:v>66</c:v>
                </c:pt>
                <c:pt idx="602">
                  <c:v>67</c:v>
                </c:pt>
                <c:pt idx="603">
                  <c:v>81</c:v>
                </c:pt>
                <c:pt idx="604">
                  <c:v>95</c:v>
                </c:pt>
                <c:pt idx="605">
                  <c:v>109</c:v>
                </c:pt>
                <c:pt idx="606">
                  <c:v>64</c:v>
                </c:pt>
                <c:pt idx="607">
                  <c:v>83</c:v>
                </c:pt>
                <c:pt idx="608">
                  <c:v>102</c:v>
                </c:pt>
                <c:pt idx="609">
                  <c:v>97</c:v>
                </c:pt>
                <c:pt idx="610">
                  <c:v>87</c:v>
                </c:pt>
                <c:pt idx="611">
                  <c:v>136</c:v>
                </c:pt>
                <c:pt idx="612">
                  <c:v>73</c:v>
                </c:pt>
                <c:pt idx="613">
                  <c:v>70</c:v>
                </c:pt>
                <c:pt idx="614">
                  <c:v>77</c:v>
                </c:pt>
                <c:pt idx="615">
                  <c:v>96</c:v>
                </c:pt>
                <c:pt idx="616">
                  <c:v>80</c:v>
                </c:pt>
                <c:pt idx="617">
                  <c:v>69</c:v>
                </c:pt>
                <c:pt idx="618">
                  <c:v>78</c:v>
                </c:pt>
                <c:pt idx="619">
                  <c:v>77</c:v>
                </c:pt>
                <c:pt idx="620">
                  <c:v>82</c:v>
                </c:pt>
                <c:pt idx="621">
                  <c:v>73</c:v>
                </c:pt>
                <c:pt idx="622">
                  <c:v>74</c:v>
                </c:pt>
                <c:pt idx="623">
                  <c:v>70</c:v>
                </c:pt>
                <c:pt idx="624">
                  <c:v>92</c:v>
                </c:pt>
                <c:pt idx="625">
                  <c:v>116</c:v>
                </c:pt>
                <c:pt idx="626">
                  <c:v>72</c:v>
                </c:pt>
                <c:pt idx="627">
                  <c:v>77</c:v>
                </c:pt>
                <c:pt idx="628">
                  <c:v>76</c:v>
                </c:pt>
                <c:pt idx="629">
                  <c:v>77</c:v>
                </c:pt>
                <c:pt idx="630">
                  <c:v>71</c:v>
                </c:pt>
                <c:pt idx="631">
                  <c:v>83</c:v>
                </c:pt>
                <c:pt idx="632">
                  <c:v>76</c:v>
                </c:pt>
                <c:pt idx="633">
                  <c:v>72</c:v>
                </c:pt>
                <c:pt idx="634">
                  <c:v>82</c:v>
                </c:pt>
                <c:pt idx="635">
                  <c:v>86</c:v>
                </c:pt>
                <c:pt idx="636">
                  <c:v>80</c:v>
                </c:pt>
                <c:pt idx="637">
                  <c:v>77</c:v>
                </c:pt>
                <c:pt idx="638">
                  <c:v>81</c:v>
                </c:pt>
                <c:pt idx="639">
                  <c:v>73</c:v>
                </c:pt>
                <c:pt idx="640">
                  <c:v>75</c:v>
                </c:pt>
                <c:pt idx="641">
                  <c:v>77</c:v>
                </c:pt>
                <c:pt idx="642">
                  <c:v>76</c:v>
                </c:pt>
                <c:pt idx="643">
                  <c:v>74</c:v>
                </c:pt>
                <c:pt idx="644">
                  <c:v>78</c:v>
                </c:pt>
                <c:pt idx="645">
                  <c:v>77</c:v>
                </c:pt>
                <c:pt idx="646">
                  <c:v>124</c:v>
                </c:pt>
                <c:pt idx="647">
                  <c:v>81</c:v>
                </c:pt>
                <c:pt idx="648">
                  <c:v>80</c:v>
                </c:pt>
                <c:pt idx="649">
                  <c:v>79</c:v>
                </c:pt>
                <c:pt idx="650">
                  <c:v>76</c:v>
                </c:pt>
                <c:pt idx="651">
                  <c:v>88</c:v>
                </c:pt>
                <c:pt idx="652">
                  <c:v>85</c:v>
                </c:pt>
                <c:pt idx="653">
                  <c:v>79</c:v>
                </c:pt>
                <c:pt idx="654">
                  <c:v>73</c:v>
                </c:pt>
                <c:pt idx="655">
                  <c:v>74</c:v>
                </c:pt>
                <c:pt idx="656">
                  <c:v>85</c:v>
                </c:pt>
                <c:pt idx="657">
                  <c:v>88</c:v>
                </c:pt>
                <c:pt idx="658">
                  <c:v>82</c:v>
                </c:pt>
                <c:pt idx="659">
                  <c:v>79</c:v>
                </c:pt>
                <c:pt idx="660">
                  <c:v>82</c:v>
                </c:pt>
                <c:pt idx="661">
                  <c:v>89</c:v>
                </c:pt>
                <c:pt idx="662">
                  <c:v>84</c:v>
                </c:pt>
                <c:pt idx="663">
                  <c:v>85</c:v>
                </c:pt>
                <c:pt idx="664">
                  <c:v>86</c:v>
                </c:pt>
                <c:pt idx="665">
                  <c:v>78</c:v>
                </c:pt>
                <c:pt idx="666">
                  <c:v>105</c:v>
                </c:pt>
                <c:pt idx="667">
                  <c:v>122</c:v>
                </c:pt>
                <c:pt idx="668">
                  <c:v>96</c:v>
                </c:pt>
                <c:pt idx="669">
                  <c:v>99</c:v>
                </c:pt>
                <c:pt idx="670">
                  <c:v>93</c:v>
                </c:pt>
                <c:pt idx="671">
                  <c:v>79</c:v>
                </c:pt>
                <c:pt idx="672">
                  <c:v>85</c:v>
                </c:pt>
                <c:pt idx="673">
                  <c:v>94</c:v>
                </c:pt>
                <c:pt idx="674">
                  <c:v>99</c:v>
                </c:pt>
                <c:pt idx="675">
                  <c:v>94</c:v>
                </c:pt>
                <c:pt idx="676">
                  <c:v>93</c:v>
                </c:pt>
                <c:pt idx="677">
                  <c:v>95</c:v>
                </c:pt>
                <c:pt idx="678">
                  <c:v>196</c:v>
                </c:pt>
                <c:pt idx="679">
                  <c:v>123</c:v>
                </c:pt>
                <c:pt idx="680">
                  <c:v>90</c:v>
                </c:pt>
                <c:pt idx="681">
                  <c:v>96</c:v>
                </c:pt>
                <c:pt idx="682">
                  <c:v>101</c:v>
                </c:pt>
                <c:pt idx="683">
                  <c:v>215</c:v>
                </c:pt>
                <c:pt idx="684">
                  <c:v>88</c:v>
                </c:pt>
                <c:pt idx="685">
                  <c:v>104</c:v>
                </c:pt>
                <c:pt idx="686">
                  <c:v>140</c:v>
                </c:pt>
                <c:pt idx="687">
                  <c:v>131</c:v>
                </c:pt>
                <c:pt idx="688">
                  <c:v>93</c:v>
                </c:pt>
                <c:pt idx="689">
                  <c:v>117</c:v>
                </c:pt>
                <c:pt idx="690">
                  <c:v>103</c:v>
                </c:pt>
                <c:pt idx="691">
                  <c:v>84</c:v>
                </c:pt>
                <c:pt idx="692">
                  <c:v>206</c:v>
                </c:pt>
                <c:pt idx="693">
                  <c:v>111</c:v>
                </c:pt>
                <c:pt idx="694">
                  <c:v>97</c:v>
                </c:pt>
                <c:pt idx="695">
                  <c:v>186</c:v>
                </c:pt>
                <c:pt idx="696">
                  <c:v>124</c:v>
                </c:pt>
                <c:pt idx="697">
                  <c:v>209</c:v>
                </c:pt>
                <c:pt idx="698">
                  <c:v>118</c:v>
                </c:pt>
                <c:pt idx="699">
                  <c:v>138</c:v>
                </c:pt>
                <c:pt idx="700">
                  <c:v>136</c:v>
                </c:pt>
                <c:pt idx="701">
                  <c:v>106</c:v>
                </c:pt>
                <c:pt idx="702">
                  <c:v>102</c:v>
                </c:pt>
                <c:pt idx="703">
                  <c:v>94</c:v>
                </c:pt>
                <c:pt idx="704">
                  <c:v>136</c:v>
                </c:pt>
                <c:pt idx="705">
                  <c:v>104</c:v>
                </c:pt>
                <c:pt idx="706">
                  <c:v>97</c:v>
                </c:pt>
                <c:pt idx="707">
                  <c:v>158</c:v>
                </c:pt>
                <c:pt idx="708">
                  <c:v>91</c:v>
                </c:pt>
                <c:pt idx="709">
                  <c:v>110</c:v>
                </c:pt>
                <c:pt idx="710">
                  <c:v>168</c:v>
                </c:pt>
                <c:pt idx="711">
                  <c:v>91</c:v>
                </c:pt>
                <c:pt idx="712">
                  <c:v>118</c:v>
                </c:pt>
                <c:pt idx="713">
                  <c:v>101</c:v>
                </c:pt>
                <c:pt idx="714">
                  <c:v>91</c:v>
                </c:pt>
                <c:pt idx="715">
                  <c:v>108</c:v>
                </c:pt>
                <c:pt idx="716">
                  <c:v>149</c:v>
                </c:pt>
                <c:pt idx="717">
                  <c:v>126</c:v>
                </c:pt>
                <c:pt idx="718">
                  <c:v>104</c:v>
                </c:pt>
                <c:pt idx="719">
                  <c:v>92</c:v>
                </c:pt>
                <c:pt idx="720">
                  <c:v>89</c:v>
                </c:pt>
                <c:pt idx="721">
                  <c:v>95</c:v>
                </c:pt>
                <c:pt idx="722">
                  <c:v>103</c:v>
                </c:pt>
                <c:pt idx="723">
                  <c:v>112</c:v>
                </c:pt>
                <c:pt idx="724">
                  <c:v>130</c:v>
                </c:pt>
                <c:pt idx="725">
                  <c:v>278</c:v>
                </c:pt>
                <c:pt idx="726">
                  <c:v>121</c:v>
                </c:pt>
                <c:pt idx="727">
                  <c:v>104</c:v>
                </c:pt>
                <c:pt idx="728">
                  <c:v>89</c:v>
                </c:pt>
                <c:pt idx="729">
                  <c:v>99</c:v>
                </c:pt>
                <c:pt idx="730">
                  <c:v>105</c:v>
                </c:pt>
                <c:pt idx="731">
                  <c:v>92</c:v>
                </c:pt>
                <c:pt idx="732">
                  <c:v>96</c:v>
                </c:pt>
                <c:pt idx="733">
                  <c:v>93</c:v>
                </c:pt>
                <c:pt idx="734">
                  <c:v>104</c:v>
                </c:pt>
                <c:pt idx="735">
                  <c:v>95</c:v>
                </c:pt>
                <c:pt idx="736">
                  <c:v>98</c:v>
                </c:pt>
                <c:pt idx="737">
                  <c:v>96</c:v>
                </c:pt>
                <c:pt idx="738">
                  <c:v>91</c:v>
                </c:pt>
                <c:pt idx="739">
                  <c:v>103</c:v>
                </c:pt>
                <c:pt idx="740">
                  <c:v>100</c:v>
                </c:pt>
                <c:pt idx="741">
                  <c:v>124</c:v>
                </c:pt>
                <c:pt idx="742">
                  <c:v>146</c:v>
                </c:pt>
                <c:pt idx="743">
                  <c:v>109</c:v>
                </c:pt>
                <c:pt idx="744">
                  <c:v>224</c:v>
                </c:pt>
                <c:pt idx="745">
                  <c:v>169</c:v>
                </c:pt>
                <c:pt idx="746">
                  <c:v>122</c:v>
                </c:pt>
                <c:pt idx="747">
                  <c:v>114</c:v>
                </c:pt>
                <c:pt idx="748">
                  <c:v>111</c:v>
                </c:pt>
                <c:pt idx="749">
                  <c:v>115</c:v>
                </c:pt>
                <c:pt idx="750">
                  <c:v>99</c:v>
                </c:pt>
                <c:pt idx="751">
                  <c:v>98</c:v>
                </c:pt>
                <c:pt idx="752">
                  <c:v>100</c:v>
                </c:pt>
                <c:pt idx="753">
                  <c:v>101</c:v>
                </c:pt>
                <c:pt idx="754">
                  <c:v>127</c:v>
                </c:pt>
                <c:pt idx="755">
                  <c:v>99</c:v>
                </c:pt>
                <c:pt idx="756">
                  <c:v>167</c:v>
                </c:pt>
                <c:pt idx="757">
                  <c:v>104</c:v>
                </c:pt>
                <c:pt idx="758">
                  <c:v>114</c:v>
                </c:pt>
                <c:pt idx="759">
                  <c:v>107</c:v>
                </c:pt>
                <c:pt idx="760">
                  <c:v>104</c:v>
                </c:pt>
                <c:pt idx="761">
                  <c:v>147</c:v>
                </c:pt>
                <c:pt idx="762">
                  <c:v>112</c:v>
                </c:pt>
                <c:pt idx="763">
                  <c:v>115</c:v>
                </c:pt>
                <c:pt idx="764">
                  <c:v>121</c:v>
                </c:pt>
                <c:pt idx="765">
                  <c:v>134</c:v>
                </c:pt>
                <c:pt idx="766">
                  <c:v>124</c:v>
                </c:pt>
                <c:pt idx="767">
                  <c:v>145</c:v>
                </c:pt>
                <c:pt idx="768">
                  <c:v>108</c:v>
                </c:pt>
                <c:pt idx="769">
                  <c:v>119</c:v>
                </c:pt>
                <c:pt idx="770">
                  <c:v>112</c:v>
                </c:pt>
                <c:pt idx="771">
                  <c:v>187</c:v>
                </c:pt>
                <c:pt idx="772">
                  <c:v>111</c:v>
                </c:pt>
                <c:pt idx="773">
                  <c:v>113</c:v>
                </c:pt>
                <c:pt idx="774">
                  <c:v>121</c:v>
                </c:pt>
                <c:pt idx="775">
                  <c:v>113</c:v>
                </c:pt>
                <c:pt idx="776">
                  <c:v>111</c:v>
                </c:pt>
                <c:pt idx="777">
                  <c:v>167</c:v>
                </c:pt>
                <c:pt idx="778">
                  <c:v>115</c:v>
                </c:pt>
                <c:pt idx="779">
                  <c:v>122</c:v>
                </c:pt>
                <c:pt idx="780">
                  <c:v>117</c:v>
                </c:pt>
                <c:pt idx="781">
                  <c:v>118</c:v>
                </c:pt>
                <c:pt idx="782">
                  <c:v>122</c:v>
                </c:pt>
                <c:pt idx="783">
                  <c:v>117</c:v>
                </c:pt>
                <c:pt idx="784">
                  <c:v>130</c:v>
                </c:pt>
                <c:pt idx="785">
                  <c:v>170</c:v>
                </c:pt>
                <c:pt idx="786">
                  <c:v>129</c:v>
                </c:pt>
                <c:pt idx="787">
                  <c:v>119</c:v>
                </c:pt>
                <c:pt idx="788">
                  <c:v>126</c:v>
                </c:pt>
                <c:pt idx="789">
                  <c:v>121</c:v>
                </c:pt>
                <c:pt idx="790">
                  <c:v>126</c:v>
                </c:pt>
                <c:pt idx="791">
                  <c:v>119</c:v>
                </c:pt>
                <c:pt idx="792">
                  <c:v>118</c:v>
                </c:pt>
                <c:pt idx="793">
                  <c:v>124</c:v>
                </c:pt>
                <c:pt idx="794">
                  <c:v>111</c:v>
                </c:pt>
                <c:pt idx="795">
                  <c:v>137</c:v>
                </c:pt>
                <c:pt idx="796">
                  <c:v>115</c:v>
                </c:pt>
                <c:pt idx="797">
                  <c:v>124</c:v>
                </c:pt>
                <c:pt idx="798">
                  <c:v>134</c:v>
                </c:pt>
                <c:pt idx="799">
                  <c:v>182</c:v>
                </c:pt>
                <c:pt idx="800">
                  <c:v>144</c:v>
                </c:pt>
                <c:pt idx="801">
                  <c:v>132</c:v>
                </c:pt>
                <c:pt idx="802">
                  <c:v>121</c:v>
                </c:pt>
                <c:pt idx="803">
                  <c:v>135</c:v>
                </c:pt>
                <c:pt idx="804">
                  <c:v>125</c:v>
                </c:pt>
                <c:pt idx="805">
                  <c:v>123</c:v>
                </c:pt>
                <c:pt idx="806">
                  <c:v>119</c:v>
                </c:pt>
                <c:pt idx="807">
                  <c:v>127</c:v>
                </c:pt>
                <c:pt idx="808">
                  <c:v>120</c:v>
                </c:pt>
                <c:pt idx="809">
                  <c:v>124</c:v>
                </c:pt>
                <c:pt idx="810">
                  <c:v>131</c:v>
                </c:pt>
                <c:pt idx="811">
                  <c:v>119</c:v>
                </c:pt>
                <c:pt idx="812">
                  <c:v>123</c:v>
                </c:pt>
                <c:pt idx="813">
                  <c:v>194</c:v>
                </c:pt>
                <c:pt idx="814">
                  <c:v>128</c:v>
                </c:pt>
                <c:pt idx="815">
                  <c:v>134</c:v>
                </c:pt>
                <c:pt idx="816">
                  <c:v>119</c:v>
                </c:pt>
                <c:pt idx="817">
                  <c:v>128</c:v>
                </c:pt>
                <c:pt idx="818">
                  <c:v>126</c:v>
                </c:pt>
                <c:pt idx="819">
                  <c:v>117</c:v>
                </c:pt>
                <c:pt idx="820">
                  <c:v>121</c:v>
                </c:pt>
                <c:pt idx="821">
                  <c:v>135</c:v>
                </c:pt>
                <c:pt idx="822">
                  <c:v>141</c:v>
                </c:pt>
                <c:pt idx="823">
                  <c:v>134</c:v>
                </c:pt>
                <c:pt idx="824">
                  <c:v>122</c:v>
                </c:pt>
                <c:pt idx="825">
                  <c:v>120</c:v>
                </c:pt>
                <c:pt idx="826">
                  <c:v>137</c:v>
                </c:pt>
                <c:pt idx="827">
                  <c:v>124</c:v>
                </c:pt>
                <c:pt idx="828">
                  <c:v>118</c:v>
                </c:pt>
                <c:pt idx="829">
                  <c:v>130</c:v>
                </c:pt>
                <c:pt idx="830">
                  <c:v>122</c:v>
                </c:pt>
                <c:pt idx="831">
                  <c:v>119</c:v>
                </c:pt>
                <c:pt idx="832">
                  <c:v>126</c:v>
                </c:pt>
                <c:pt idx="833">
                  <c:v>135</c:v>
                </c:pt>
                <c:pt idx="834">
                  <c:v>126</c:v>
                </c:pt>
                <c:pt idx="835">
                  <c:v>127</c:v>
                </c:pt>
                <c:pt idx="836">
                  <c:v>131</c:v>
                </c:pt>
                <c:pt idx="837">
                  <c:v>127</c:v>
                </c:pt>
                <c:pt idx="838">
                  <c:v>130</c:v>
                </c:pt>
                <c:pt idx="839">
                  <c:v>132</c:v>
                </c:pt>
                <c:pt idx="840">
                  <c:v>200</c:v>
                </c:pt>
                <c:pt idx="841">
                  <c:v>126</c:v>
                </c:pt>
                <c:pt idx="842">
                  <c:v>131</c:v>
                </c:pt>
                <c:pt idx="843">
                  <c:v>121</c:v>
                </c:pt>
                <c:pt idx="844">
                  <c:v>139</c:v>
                </c:pt>
                <c:pt idx="845">
                  <c:v>142</c:v>
                </c:pt>
                <c:pt idx="846">
                  <c:v>143</c:v>
                </c:pt>
                <c:pt idx="847">
                  <c:v>129</c:v>
                </c:pt>
                <c:pt idx="848">
                  <c:v>138</c:v>
                </c:pt>
                <c:pt idx="849">
                  <c:v>124</c:v>
                </c:pt>
                <c:pt idx="850">
                  <c:v>142</c:v>
                </c:pt>
                <c:pt idx="851">
                  <c:v>136</c:v>
                </c:pt>
                <c:pt idx="852">
                  <c:v>125</c:v>
                </c:pt>
                <c:pt idx="853">
                  <c:v>199</c:v>
                </c:pt>
                <c:pt idx="854">
                  <c:v>130</c:v>
                </c:pt>
                <c:pt idx="855">
                  <c:v>131</c:v>
                </c:pt>
                <c:pt idx="856">
                  <c:v>126</c:v>
                </c:pt>
                <c:pt idx="857">
                  <c:v>139</c:v>
                </c:pt>
                <c:pt idx="858">
                  <c:v>133</c:v>
                </c:pt>
                <c:pt idx="859">
                  <c:v>142</c:v>
                </c:pt>
                <c:pt idx="860">
                  <c:v>140</c:v>
                </c:pt>
                <c:pt idx="861">
                  <c:v>154</c:v>
                </c:pt>
                <c:pt idx="862">
                  <c:v>160</c:v>
                </c:pt>
                <c:pt idx="863">
                  <c:v>355</c:v>
                </c:pt>
                <c:pt idx="864">
                  <c:v>294</c:v>
                </c:pt>
                <c:pt idx="865">
                  <c:v>150</c:v>
                </c:pt>
                <c:pt idx="866">
                  <c:v>233</c:v>
                </c:pt>
                <c:pt idx="867">
                  <c:v>199</c:v>
                </c:pt>
                <c:pt idx="868">
                  <c:v>226</c:v>
                </c:pt>
                <c:pt idx="869">
                  <c:v>155</c:v>
                </c:pt>
                <c:pt idx="870">
                  <c:v>229</c:v>
                </c:pt>
                <c:pt idx="871">
                  <c:v>166</c:v>
                </c:pt>
                <c:pt idx="872">
                  <c:v>320</c:v>
                </c:pt>
                <c:pt idx="873">
                  <c:v>242</c:v>
                </c:pt>
                <c:pt idx="874">
                  <c:v>142</c:v>
                </c:pt>
                <c:pt idx="875">
                  <c:v>140</c:v>
                </c:pt>
                <c:pt idx="876">
                  <c:v>278</c:v>
                </c:pt>
                <c:pt idx="877">
                  <c:v>153</c:v>
                </c:pt>
                <c:pt idx="878">
                  <c:v>158</c:v>
                </c:pt>
                <c:pt idx="879">
                  <c:v>141</c:v>
                </c:pt>
                <c:pt idx="880">
                  <c:v>173</c:v>
                </c:pt>
                <c:pt idx="881">
                  <c:v>209</c:v>
                </c:pt>
                <c:pt idx="882">
                  <c:v>274</c:v>
                </c:pt>
                <c:pt idx="883">
                  <c:v>300</c:v>
                </c:pt>
                <c:pt idx="884">
                  <c:v>188</c:v>
                </c:pt>
                <c:pt idx="885">
                  <c:v>145</c:v>
                </c:pt>
                <c:pt idx="886">
                  <c:v>140</c:v>
                </c:pt>
                <c:pt idx="887">
                  <c:v>160</c:v>
                </c:pt>
                <c:pt idx="888">
                  <c:v>137</c:v>
                </c:pt>
                <c:pt idx="889">
                  <c:v>208</c:v>
                </c:pt>
                <c:pt idx="890">
                  <c:v>168</c:v>
                </c:pt>
                <c:pt idx="891">
                  <c:v>189</c:v>
                </c:pt>
                <c:pt idx="892">
                  <c:v>191</c:v>
                </c:pt>
                <c:pt idx="893">
                  <c:v>153</c:v>
                </c:pt>
                <c:pt idx="894">
                  <c:v>204</c:v>
                </c:pt>
                <c:pt idx="895">
                  <c:v>156</c:v>
                </c:pt>
                <c:pt idx="896">
                  <c:v>160</c:v>
                </c:pt>
                <c:pt idx="897">
                  <c:v>168</c:v>
                </c:pt>
                <c:pt idx="898">
                  <c:v>181</c:v>
                </c:pt>
                <c:pt idx="899">
                  <c:v>337</c:v>
                </c:pt>
                <c:pt idx="900">
                  <c:v>171</c:v>
                </c:pt>
                <c:pt idx="901">
                  <c:v>173</c:v>
                </c:pt>
                <c:pt idx="902">
                  <c:v>162</c:v>
                </c:pt>
                <c:pt idx="903">
                  <c:v>184</c:v>
                </c:pt>
                <c:pt idx="904">
                  <c:v>184</c:v>
                </c:pt>
                <c:pt idx="905">
                  <c:v>154</c:v>
                </c:pt>
                <c:pt idx="906">
                  <c:v>145</c:v>
                </c:pt>
                <c:pt idx="907">
                  <c:v>165</c:v>
                </c:pt>
                <c:pt idx="908">
                  <c:v>153</c:v>
                </c:pt>
                <c:pt idx="909">
                  <c:v>161</c:v>
                </c:pt>
                <c:pt idx="910">
                  <c:v>395</c:v>
                </c:pt>
                <c:pt idx="911">
                  <c:v>310</c:v>
                </c:pt>
                <c:pt idx="912">
                  <c:v>164</c:v>
                </c:pt>
                <c:pt idx="913">
                  <c:v>222</c:v>
                </c:pt>
                <c:pt idx="914">
                  <c:v>178</c:v>
                </c:pt>
                <c:pt idx="915">
                  <c:v>170</c:v>
                </c:pt>
                <c:pt idx="916">
                  <c:v>199</c:v>
                </c:pt>
                <c:pt idx="917">
                  <c:v>211</c:v>
                </c:pt>
                <c:pt idx="918">
                  <c:v>154</c:v>
                </c:pt>
                <c:pt idx="919">
                  <c:v>161</c:v>
                </c:pt>
                <c:pt idx="920">
                  <c:v>282</c:v>
                </c:pt>
                <c:pt idx="921">
                  <c:v>183</c:v>
                </c:pt>
                <c:pt idx="922">
                  <c:v>164</c:v>
                </c:pt>
                <c:pt idx="923">
                  <c:v>227</c:v>
                </c:pt>
                <c:pt idx="924">
                  <c:v>281</c:v>
                </c:pt>
                <c:pt idx="925">
                  <c:v>366</c:v>
                </c:pt>
                <c:pt idx="926">
                  <c:v>193</c:v>
                </c:pt>
                <c:pt idx="927">
                  <c:v>240</c:v>
                </c:pt>
                <c:pt idx="928">
                  <c:v>654</c:v>
                </c:pt>
                <c:pt idx="929">
                  <c:v>168</c:v>
                </c:pt>
                <c:pt idx="930">
                  <c:v>158</c:v>
                </c:pt>
                <c:pt idx="931">
                  <c:v>162</c:v>
                </c:pt>
                <c:pt idx="932">
                  <c:v>167</c:v>
                </c:pt>
                <c:pt idx="933">
                  <c:v>200</c:v>
                </c:pt>
                <c:pt idx="934">
                  <c:v>188</c:v>
                </c:pt>
                <c:pt idx="935">
                  <c:v>379</c:v>
                </c:pt>
                <c:pt idx="936">
                  <c:v>223</c:v>
                </c:pt>
                <c:pt idx="937">
                  <c:v>270</c:v>
                </c:pt>
                <c:pt idx="938">
                  <c:v>177</c:v>
                </c:pt>
                <c:pt idx="939">
                  <c:v>259</c:v>
                </c:pt>
                <c:pt idx="940">
                  <c:v>173</c:v>
                </c:pt>
                <c:pt idx="941">
                  <c:v>180</c:v>
                </c:pt>
                <c:pt idx="942">
                  <c:v>199</c:v>
                </c:pt>
                <c:pt idx="943">
                  <c:v>281</c:v>
                </c:pt>
                <c:pt idx="944">
                  <c:v>160</c:v>
                </c:pt>
                <c:pt idx="945">
                  <c:v>161</c:v>
                </c:pt>
                <c:pt idx="946">
                  <c:v>168</c:v>
                </c:pt>
                <c:pt idx="947">
                  <c:v>162</c:v>
                </c:pt>
                <c:pt idx="948">
                  <c:v>162</c:v>
                </c:pt>
                <c:pt idx="949">
                  <c:v>156</c:v>
                </c:pt>
                <c:pt idx="950">
                  <c:v>176</c:v>
                </c:pt>
                <c:pt idx="951">
                  <c:v>163</c:v>
                </c:pt>
                <c:pt idx="952">
                  <c:v>160</c:v>
                </c:pt>
                <c:pt idx="953">
                  <c:v>229</c:v>
                </c:pt>
                <c:pt idx="954">
                  <c:v>170</c:v>
                </c:pt>
                <c:pt idx="955">
                  <c:v>160</c:v>
                </c:pt>
                <c:pt idx="956">
                  <c:v>164</c:v>
                </c:pt>
                <c:pt idx="957">
                  <c:v>157</c:v>
                </c:pt>
                <c:pt idx="958">
                  <c:v>174</c:v>
                </c:pt>
                <c:pt idx="959">
                  <c:v>175</c:v>
                </c:pt>
                <c:pt idx="960">
                  <c:v>169</c:v>
                </c:pt>
                <c:pt idx="961">
                  <c:v>158</c:v>
                </c:pt>
                <c:pt idx="962">
                  <c:v>165</c:v>
                </c:pt>
                <c:pt idx="963">
                  <c:v>163</c:v>
                </c:pt>
                <c:pt idx="964">
                  <c:v>220</c:v>
                </c:pt>
                <c:pt idx="965">
                  <c:v>181</c:v>
                </c:pt>
                <c:pt idx="966">
                  <c:v>171</c:v>
                </c:pt>
                <c:pt idx="967">
                  <c:v>163</c:v>
                </c:pt>
                <c:pt idx="968">
                  <c:v>160</c:v>
                </c:pt>
                <c:pt idx="969">
                  <c:v>164</c:v>
                </c:pt>
                <c:pt idx="970">
                  <c:v>165</c:v>
                </c:pt>
                <c:pt idx="971">
                  <c:v>172</c:v>
                </c:pt>
                <c:pt idx="972">
                  <c:v>172</c:v>
                </c:pt>
                <c:pt idx="973">
                  <c:v>175</c:v>
                </c:pt>
                <c:pt idx="974">
                  <c:v>267</c:v>
                </c:pt>
                <c:pt idx="975">
                  <c:v>166</c:v>
                </c:pt>
                <c:pt idx="976">
                  <c:v>172</c:v>
                </c:pt>
                <c:pt idx="977">
                  <c:v>174</c:v>
                </c:pt>
                <c:pt idx="978">
                  <c:v>169</c:v>
                </c:pt>
                <c:pt idx="979">
                  <c:v>175</c:v>
                </c:pt>
                <c:pt idx="980">
                  <c:v>177</c:v>
                </c:pt>
                <c:pt idx="981">
                  <c:v>176</c:v>
                </c:pt>
                <c:pt idx="982">
                  <c:v>164</c:v>
                </c:pt>
                <c:pt idx="983">
                  <c:v>174</c:v>
                </c:pt>
                <c:pt idx="984">
                  <c:v>290</c:v>
                </c:pt>
                <c:pt idx="985">
                  <c:v>168</c:v>
                </c:pt>
                <c:pt idx="986">
                  <c:v>173</c:v>
                </c:pt>
                <c:pt idx="987">
                  <c:v>172</c:v>
                </c:pt>
                <c:pt idx="988">
                  <c:v>175</c:v>
                </c:pt>
                <c:pt idx="989">
                  <c:v>187</c:v>
                </c:pt>
                <c:pt idx="990">
                  <c:v>206</c:v>
                </c:pt>
                <c:pt idx="991">
                  <c:v>181</c:v>
                </c:pt>
                <c:pt idx="992">
                  <c:v>184</c:v>
                </c:pt>
                <c:pt idx="993">
                  <c:v>295</c:v>
                </c:pt>
                <c:pt idx="994">
                  <c:v>176</c:v>
                </c:pt>
                <c:pt idx="995">
                  <c:v>187</c:v>
                </c:pt>
                <c:pt idx="996">
                  <c:v>185</c:v>
                </c:pt>
                <c:pt idx="997">
                  <c:v>186</c:v>
                </c:pt>
                <c:pt idx="998">
                  <c:v>173</c:v>
                </c:pt>
                <c:pt idx="999">
                  <c:v>180</c:v>
                </c:pt>
                <c:pt idx="1000">
                  <c:v>173</c:v>
                </c:pt>
              </c:numCache>
            </c:numRef>
          </c:val>
          <c:smooth val="0"/>
        </c:ser>
        <c:ser>
          <c:idx val="3"/>
          <c:order val="3"/>
          <c:tx>
            <c:strRef>
              <c:f>[random_1000_results11.xlsx]random_1000_results!$P$1</c:f>
              <c:strCache>
                <c:ptCount val="1"/>
                <c:pt idx="0">
                  <c:v>merge_time</c:v>
                </c:pt>
              </c:strCache>
            </c:strRef>
          </c:tx>
          <c:spPr>
            <a:ln w="12700" cap="rnd">
              <a:solidFill>
                <a:schemeClr val="accent4"/>
              </a:solidFill>
              <a:round/>
            </a:ln>
            <a:effectLst/>
            <a:sp3d contourW="12700"/>
          </c:spPr>
          <c:marker>
            <c:symbol val="none"/>
          </c:marker>
          <c:dLbls>
            <c:delete val="1"/>
          </c:dLbls>
          <c:val>
            <c:numRef>
              <c:f>[random_1000_results11.xlsx]random_1000_results!$P$2:$P$1002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0</c:v>
                </c:pt>
                <c:pt idx="43">
                  <c:v>0</c:v>
                </c:pt>
                <c:pt idx="44">
                  <c:v>0</c:v>
                </c:pt>
                <c:pt idx="45">
                  <c:v>0</c:v>
                </c:pt>
                <c:pt idx="46">
                  <c:v>0</c:v>
                </c:pt>
                <c:pt idx="47">
                  <c:v>0</c:v>
                </c:pt>
                <c:pt idx="48">
                  <c:v>0</c:v>
                </c:pt>
                <c:pt idx="49">
                  <c:v>0</c:v>
                </c:pt>
                <c:pt idx="50">
                  <c:v>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0</c:v>
                </c:pt>
                <c:pt idx="76">
                  <c:v>1</c:v>
                </c:pt>
                <c:pt idx="77">
                  <c:v>1</c:v>
                </c:pt>
                <c:pt idx="78">
                  <c:v>0</c:v>
                </c:pt>
                <c:pt idx="79">
                  <c:v>0</c:v>
                </c:pt>
                <c:pt idx="80">
                  <c:v>0</c:v>
                </c:pt>
                <c:pt idx="81">
                  <c:v>0</c:v>
                </c:pt>
                <c:pt idx="82">
                  <c:v>0</c:v>
                </c:pt>
                <c:pt idx="83">
                  <c:v>1</c:v>
                </c:pt>
                <c:pt idx="84">
                  <c:v>0</c:v>
                </c:pt>
                <c:pt idx="85">
                  <c:v>0</c:v>
                </c:pt>
                <c:pt idx="86">
                  <c:v>0</c:v>
                </c:pt>
                <c:pt idx="87">
                  <c:v>0</c:v>
                </c:pt>
                <c:pt idx="88">
                  <c:v>0</c:v>
                </c:pt>
                <c:pt idx="89">
                  <c:v>0</c:v>
                </c:pt>
                <c:pt idx="90">
                  <c:v>0</c:v>
                </c:pt>
                <c:pt idx="91">
                  <c:v>0</c:v>
                </c:pt>
                <c:pt idx="92">
                  <c:v>2</c:v>
                </c:pt>
                <c:pt idx="93">
                  <c:v>0</c:v>
                </c:pt>
                <c:pt idx="94">
                  <c:v>0</c:v>
                </c:pt>
                <c:pt idx="95">
                  <c:v>1</c:v>
                </c:pt>
                <c:pt idx="96">
                  <c:v>0</c:v>
                </c:pt>
                <c:pt idx="97">
                  <c:v>0</c:v>
                </c:pt>
                <c:pt idx="98">
                  <c:v>1</c:v>
                </c:pt>
                <c:pt idx="99">
                  <c:v>1</c:v>
                </c:pt>
                <c:pt idx="100">
                  <c:v>1</c:v>
                </c:pt>
                <c:pt idx="101">
                  <c:v>0</c:v>
                </c:pt>
                <c:pt idx="102">
                  <c:v>1</c:v>
                </c:pt>
                <c:pt idx="103">
                  <c:v>0</c:v>
                </c:pt>
                <c:pt idx="104">
                  <c:v>1</c:v>
                </c:pt>
                <c:pt idx="105">
                  <c:v>0</c:v>
                </c:pt>
                <c:pt idx="106">
                  <c:v>0</c:v>
                </c:pt>
                <c:pt idx="107">
                  <c:v>1</c:v>
                </c:pt>
                <c:pt idx="108">
                  <c:v>0</c:v>
                </c:pt>
                <c:pt idx="109">
                  <c:v>0</c:v>
                </c:pt>
                <c:pt idx="110">
                  <c:v>0</c:v>
                </c:pt>
                <c:pt idx="111">
                  <c:v>0</c:v>
                </c:pt>
                <c:pt idx="112">
                  <c:v>0</c:v>
                </c:pt>
                <c:pt idx="113">
                  <c:v>0</c:v>
                </c:pt>
                <c:pt idx="114">
                  <c:v>0</c:v>
                </c:pt>
                <c:pt idx="115">
                  <c:v>0</c:v>
                </c:pt>
                <c:pt idx="116">
                  <c:v>1</c:v>
                </c:pt>
                <c:pt idx="117">
                  <c:v>1</c:v>
                </c:pt>
                <c:pt idx="118">
                  <c:v>1</c:v>
                </c:pt>
                <c:pt idx="119">
                  <c:v>0</c:v>
                </c:pt>
                <c:pt idx="120">
                  <c:v>0</c:v>
                </c:pt>
                <c:pt idx="121">
                  <c:v>0</c:v>
                </c:pt>
                <c:pt idx="122">
                  <c:v>1</c:v>
                </c:pt>
                <c:pt idx="123">
                  <c:v>0</c:v>
                </c:pt>
                <c:pt idx="124">
                  <c:v>0</c:v>
                </c:pt>
                <c:pt idx="125">
                  <c:v>0</c:v>
                </c:pt>
                <c:pt idx="126">
                  <c:v>0</c:v>
                </c:pt>
                <c:pt idx="127">
                  <c:v>0</c:v>
                </c:pt>
                <c:pt idx="128">
                  <c:v>0</c:v>
                </c:pt>
                <c:pt idx="129">
                  <c:v>0</c:v>
                </c:pt>
                <c:pt idx="130">
                  <c:v>1</c:v>
                </c:pt>
                <c:pt idx="131">
                  <c:v>1</c:v>
                </c:pt>
                <c:pt idx="132">
                  <c:v>1</c:v>
                </c:pt>
                <c:pt idx="133">
                  <c:v>1</c:v>
                </c:pt>
                <c:pt idx="134">
                  <c:v>1</c:v>
                </c:pt>
                <c:pt idx="135">
                  <c:v>1</c:v>
                </c:pt>
                <c:pt idx="136">
                  <c:v>1</c:v>
                </c:pt>
                <c:pt idx="137">
                  <c:v>2</c:v>
                </c:pt>
                <c:pt idx="138">
                  <c:v>3</c:v>
                </c:pt>
                <c:pt idx="139">
                  <c:v>1</c:v>
                </c:pt>
                <c:pt idx="140">
                  <c:v>1</c:v>
                </c:pt>
                <c:pt idx="141">
                  <c:v>1</c:v>
                </c:pt>
                <c:pt idx="142">
                  <c:v>0</c:v>
                </c:pt>
                <c:pt idx="143">
                  <c:v>5</c:v>
                </c:pt>
                <c:pt idx="144">
                  <c:v>3</c:v>
                </c:pt>
                <c:pt idx="145">
                  <c:v>2</c:v>
                </c:pt>
                <c:pt idx="146">
                  <c:v>2</c:v>
                </c:pt>
                <c:pt idx="147">
                  <c:v>2</c:v>
                </c:pt>
                <c:pt idx="148">
                  <c:v>2</c:v>
                </c:pt>
                <c:pt idx="149">
                  <c:v>1</c:v>
                </c:pt>
                <c:pt idx="150">
                  <c:v>2</c:v>
                </c:pt>
                <c:pt idx="151">
                  <c:v>4</c:v>
                </c:pt>
                <c:pt idx="152">
                  <c:v>2</c:v>
                </c:pt>
                <c:pt idx="153">
                  <c:v>1</c:v>
                </c:pt>
                <c:pt idx="154">
                  <c:v>1</c:v>
                </c:pt>
                <c:pt idx="155">
                  <c:v>1</c:v>
                </c:pt>
                <c:pt idx="156">
                  <c:v>1</c:v>
                </c:pt>
                <c:pt idx="157">
                  <c:v>0</c:v>
                </c:pt>
                <c:pt idx="158">
                  <c:v>0</c:v>
                </c:pt>
                <c:pt idx="159">
                  <c:v>2</c:v>
                </c:pt>
                <c:pt idx="160">
                  <c:v>2</c:v>
                </c:pt>
                <c:pt idx="161">
                  <c:v>2</c:v>
                </c:pt>
                <c:pt idx="162">
                  <c:v>0</c:v>
                </c:pt>
                <c:pt idx="163">
                  <c:v>1</c:v>
                </c:pt>
                <c:pt idx="164">
                  <c:v>2</c:v>
                </c:pt>
                <c:pt idx="165">
                  <c:v>2</c:v>
                </c:pt>
                <c:pt idx="166">
                  <c:v>1</c:v>
                </c:pt>
                <c:pt idx="167">
                  <c:v>0</c:v>
                </c:pt>
                <c:pt idx="168">
                  <c:v>2</c:v>
                </c:pt>
                <c:pt idx="169">
                  <c:v>3</c:v>
                </c:pt>
                <c:pt idx="170">
                  <c:v>2</c:v>
                </c:pt>
                <c:pt idx="171">
                  <c:v>2</c:v>
                </c:pt>
                <c:pt idx="172">
                  <c:v>3</c:v>
                </c:pt>
                <c:pt idx="173">
                  <c:v>1</c:v>
                </c:pt>
                <c:pt idx="174">
                  <c:v>0</c:v>
                </c:pt>
                <c:pt idx="175">
                  <c:v>3</c:v>
                </c:pt>
                <c:pt idx="176">
                  <c:v>1</c:v>
                </c:pt>
                <c:pt idx="177">
                  <c:v>2</c:v>
                </c:pt>
                <c:pt idx="178">
                  <c:v>2</c:v>
                </c:pt>
                <c:pt idx="179">
                  <c:v>6</c:v>
                </c:pt>
                <c:pt idx="180">
                  <c:v>3</c:v>
                </c:pt>
                <c:pt idx="181">
                  <c:v>2</c:v>
                </c:pt>
                <c:pt idx="182">
                  <c:v>2</c:v>
                </c:pt>
                <c:pt idx="183">
                  <c:v>1</c:v>
                </c:pt>
                <c:pt idx="184">
                  <c:v>1</c:v>
                </c:pt>
                <c:pt idx="185">
                  <c:v>0</c:v>
                </c:pt>
                <c:pt idx="186">
                  <c:v>1</c:v>
                </c:pt>
                <c:pt idx="187">
                  <c:v>0</c:v>
                </c:pt>
                <c:pt idx="188">
                  <c:v>0</c:v>
                </c:pt>
                <c:pt idx="189">
                  <c:v>1</c:v>
                </c:pt>
                <c:pt idx="190">
                  <c:v>1</c:v>
                </c:pt>
                <c:pt idx="191">
                  <c:v>0</c:v>
                </c:pt>
                <c:pt idx="192">
                  <c:v>2</c:v>
                </c:pt>
                <c:pt idx="193">
                  <c:v>0</c:v>
                </c:pt>
                <c:pt idx="194">
                  <c:v>0</c:v>
                </c:pt>
                <c:pt idx="195">
                  <c:v>0</c:v>
                </c:pt>
                <c:pt idx="196">
                  <c:v>1</c:v>
                </c:pt>
                <c:pt idx="197">
                  <c:v>2</c:v>
                </c:pt>
                <c:pt idx="198">
                  <c:v>1</c:v>
                </c:pt>
                <c:pt idx="199">
                  <c:v>2</c:v>
                </c:pt>
                <c:pt idx="200">
                  <c:v>3</c:v>
                </c:pt>
                <c:pt idx="201">
                  <c:v>1</c:v>
                </c:pt>
                <c:pt idx="202">
                  <c:v>2</c:v>
                </c:pt>
                <c:pt idx="203">
                  <c:v>5</c:v>
                </c:pt>
                <c:pt idx="204">
                  <c:v>4</c:v>
                </c:pt>
                <c:pt idx="205">
                  <c:v>3</c:v>
                </c:pt>
                <c:pt idx="206">
                  <c:v>2</c:v>
                </c:pt>
                <c:pt idx="207">
                  <c:v>2</c:v>
                </c:pt>
                <c:pt idx="208">
                  <c:v>0</c:v>
                </c:pt>
                <c:pt idx="209">
                  <c:v>2</c:v>
                </c:pt>
                <c:pt idx="210">
                  <c:v>1</c:v>
                </c:pt>
                <c:pt idx="211">
                  <c:v>0</c:v>
                </c:pt>
                <c:pt idx="212">
                  <c:v>3</c:v>
                </c:pt>
                <c:pt idx="213">
                  <c:v>0</c:v>
                </c:pt>
                <c:pt idx="214">
                  <c:v>4</c:v>
                </c:pt>
                <c:pt idx="215">
                  <c:v>0</c:v>
                </c:pt>
                <c:pt idx="216">
                  <c:v>2</c:v>
                </c:pt>
                <c:pt idx="217">
                  <c:v>1</c:v>
                </c:pt>
                <c:pt idx="218">
                  <c:v>0</c:v>
                </c:pt>
                <c:pt idx="219">
                  <c:v>1</c:v>
                </c:pt>
                <c:pt idx="220">
                  <c:v>2</c:v>
                </c:pt>
                <c:pt idx="221">
                  <c:v>1</c:v>
                </c:pt>
                <c:pt idx="222">
                  <c:v>1</c:v>
                </c:pt>
                <c:pt idx="223">
                  <c:v>1</c:v>
                </c:pt>
                <c:pt idx="224">
                  <c:v>1</c:v>
                </c:pt>
                <c:pt idx="225">
                  <c:v>2</c:v>
                </c:pt>
                <c:pt idx="226">
                  <c:v>1</c:v>
                </c:pt>
                <c:pt idx="227">
                  <c:v>0</c:v>
                </c:pt>
                <c:pt idx="228">
                  <c:v>1</c:v>
                </c:pt>
                <c:pt idx="229">
                  <c:v>1</c:v>
                </c:pt>
                <c:pt idx="230">
                  <c:v>2</c:v>
                </c:pt>
                <c:pt idx="231">
                  <c:v>0</c:v>
                </c:pt>
                <c:pt idx="232">
                  <c:v>0</c:v>
                </c:pt>
                <c:pt idx="233">
                  <c:v>2</c:v>
                </c:pt>
                <c:pt idx="234">
                  <c:v>0</c:v>
                </c:pt>
                <c:pt idx="235">
                  <c:v>1</c:v>
                </c:pt>
                <c:pt idx="236">
                  <c:v>1</c:v>
                </c:pt>
                <c:pt idx="237">
                  <c:v>2</c:v>
                </c:pt>
                <c:pt idx="238">
                  <c:v>1</c:v>
                </c:pt>
                <c:pt idx="239">
                  <c:v>0</c:v>
                </c:pt>
                <c:pt idx="240">
                  <c:v>1</c:v>
                </c:pt>
                <c:pt idx="241">
                  <c:v>0</c:v>
                </c:pt>
                <c:pt idx="242">
                  <c:v>0</c:v>
                </c:pt>
                <c:pt idx="243">
                  <c:v>0</c:v>
                </c:pt>
                <c:pt idx="244">
                  <c:v>0</c:v>
                </c:pt>
                <c:pt idx="245">
                  <c:v>0</c:v>
                </c:pt>
                <c:pt idx="246">
                  <c:v>0</c:v>
                </c:pt>
                <c:pt idx="247">
                  <c:v>1</c:v>
                </c:pt>
                <c:pt idx="248">
                  <c:v>0</c:v>
                </c:pt>
                <c:pt idx="249">
                  <c:v>0</c:v>
                </c:pt>
                <c:pt idx="250">
                  <c:v>1</c:v>
                </c:pt>
                <c:pt idx="251">
                  <c:v>0</c:v>
                </c:pt>
                <c:pt idx="252">
                  <c:v>1</c:v>
                </c:pt>
                <c:pt idx="253">
                  <c:v>0</c:v>
                </c:pt>
                <c:pt idx="254">
                  <c:v>1</c:v>
                </c:pt>
                <c:pt idx="255">
                  <c:v>0</c:v>
                </c:pt>
                <c:pt idx="256">
                  <c:v>0</c:v>
                </c:pt>
                <c:pt idx="257">
                  <c:v>3</c:v>
                </c:pt>
                <c:pt idx="258">
                  <c:v>1</c:v>
                </c:pt>
                <c:pt idx="259">
                  <c:v>1</c:v>
                </c:pt>
                <c:pt idx="260">
                  <c:v>0</c:v>
                </c:pt>
                <c:pt idx="261">
                  <c:v>0</c:v>
                </c:pt>
                <c:pt idx="262">
                  <c:v>2</c:v>
                </c:pt>
                <c:pt idx="263">
                  <c:v>1</c:v>
                </c:pt>
                <c:pt idx="264">
                  <c:v>0</c:v>
                </c:pt>
                <c:pt idx="265">
                  <c:v>1</c:v>
                </c:pt>
                <c:pt idx="266">
                  <c:v>1</c:v>
                </c:pt>
                <c:pt idx="267">
                  <c:v>1</c:v>
                </c:pt>
                <c:pt idx="268">
                  <c:v>0</c:v>
                </c:pt>
                <c:pt idx="269">
                  <c:v>0</c:v>
                </c:pt>
                <c:pt idx="270">
                  <c:v>1</c:v>
                </c:pt>
                <c:pt idx="271">
                  <c:v>1</c:v>
                </c:pt>
                <c:pt idx="272">
                  <c:v>0</c:v>
                </c:pt>
                <c:pt idx="273">
                  <c:v>2</c:v>
                </c:pt>
                <c:pt idx="274">
                  <c:v>2</c:v>
                </c:pt>
                <c:pt idx="275">
                  <c:v>0</c:v>
                </c:pt>
                <c:pt idx="276">
                  <c:v>1</c:v>
                </c:pt>
                <c:pt idx="277">
                  <c:v>1</c:v>
                </c:pt>
                <c:pt idx="278">
                  <c:v>2</c:v>
                </c:pt>
                <c:pt idx="279">
                  <c:v>0</c:v>
                </c:pt>
                <c:pt idx="280">
                  <c:v>2</c:v>
                </c:pt>
                <c:pt idx="281">
                  <c:v>1</c:v>
                </c:pt>
                <c:pt idx="282">
                  <c:v>1</c:v>
                </c:pt>
                <c:pt idx="283">
                  <c:v>2</c:v>
                </c:pt>
                <c:pt idx="284">
                  <c:v>1</c:v>
                </c:pt>
                <c:pt idx="285">
                  <c:v>1</c:v>
                </c:pt>
                <c:pt idx="286">
                  <c:v>1</c:v>
                </c:pt>
                <c:pt idx="287">
                  <c:v>1</c:v>
                </c:pt>
                <c:pt idx="288">
                  <c:v>2</c:v>
                </c:pt>
                <c:pt idx="289">
                  <c:v>1</c:v>
                </c:pt>
                <c:pt idx="290">
                  <c:v>2</c:v>
                </c:pt>
                <c:pt idx="291">
                  <c:v>1</c:v>
                </c:pt>
                <c:pt idx="292">
                  <c:v>1</c:v>
                </c:pt>
                <c:pt idx="293">
                  <c:v>0</c:v>
                </c:pt>
                <c:pt idx="294">
                  <c:v>2</c:v>
                </c:pt>
                <c:pt idx="295">
                  <c:v>1</c:v>
                </c:pt>
                <c:pt idx="296">
                  <c:v>0</c:v>
                </c:pt>
                <c:pt idx="297">
                  <c:v>0</c:v>
                </c:pt>
                <c:pt idx="298">
                  <c:v>3</c:v>
                </c:pt>
                <c:pt idx="299">
                  <c:v>1</c:v>
                </c:pt>
                <c:pt idx="300">
                  <c:v>3</c:v>
                </c:pt>
                <c:pt idx="301">
                  <c:v>0</c:v>
                </c:pt>
                <c:pt idx="302">
                  <c:v>2</c:v>
                </c:pt>
                <c:pt idx="303">
                  <c:v>1</c:v>
                </c:pt>
                <c:pt idx="304">
                  <c:v>2</c:v>
                </c:pt>
                <c:pt idx="305">
                  <c:v>0</c:v>
                </c:pt>
                <c:pt idx="306">
                  <c:v>2</c:v>
                </c:pt>
                <c:pt idx="307">
                  <c:v>0</c:v>
                </c:pt>
                <c:pt idx="308">
                  <c:v>2</c:v>
                </c:pt>
                <c:pt idx="309">
                  <c:v>1</c:v>
                </c:pt>
                <c:pt idx="310">
                  <c:v>1</c:v>
                </c:pt>
                <c:pt idx="311">
                  <c:v>2</c:v>
                </c:pt>
                <c:pt idx="312">
                  <c:v>2</c:v>
                </c:pt>
                <c:pt idx="313">
                  <c:v>1</c:v>
                </c:pt>
                <c:pt idx="314">
                  <c:v>2</c:v>
                </c:pt>
                <c:pt idx="315">
                  <c:v>2</c:v>
                </c:pt>
                <c:pt idx="316">
                  <c:v>3</c:v>
                </c:pt>
                <c:pt idx="317">
                  <c:v>2</c:v>
                </c:pt>
                <c:pt idx="318">
                  <c:v>1</c:v>
                </c:pt>
                <c:pt idx="319">
                  <c:v>1</c:v>
                </c:pt>
                <c:pt idx="320">
                  <c:v>2</c:v>
                </c:pt>
                <c:pt idx="321">
                  <c:v>2</c:v>
                </c:pt>
                <c:pt idx="322">
                  <c:v>2</c:v>
                </c:pt>
                <c:pt idx="323">
                  <c:v>2</c:v>
                </c:pt>
                <c:pt idx="324">
                  <c:v>2</c:v>
                </c:pt>
                <c:pt idx="325">
                  <c:v>2</c:v>
                </c:pt>
                <c:pt idx="326">
                  <c:v>2</c:v>
                </c:pt>
                <c:pt idx="327">
                  <c:v>1</c:v>
                </c:pt>
                <c:pt idx="328">
                  <c:v>1</c:v>
                </c:pt>
                <c:pt idx="329">
                  <c:v>1</c:v>
                </c:pt>
                <c:pt idx="330">
                  <c:v>2</c:v>
                </c:pt>
                <c:pt idx="331">
                  <c:v>1</c:v>
                </c:pt>
                <c:pt idx="332">
                  <c:v>1</c:v>
                </c:pt>
                <c:pt idx="333">
                  <c:v>1</c:v>
                </c:pt>
                <c:pt idx="334">
                  <c:v>1</c:v>
                </c:pt>
                <c:pt idx="335">
                  <c:v>2</c:v>
                </c:pt>
                <c:pt idx="336">
                  <c:v>1</c:v>
                </c:pt>
                <c:pt idx="337">
                  <c:v>1</c:v>
                </c:pt>
                <c:pt idx="338">
                  <c:v>2</c:v>
                </c:pt>
                <c:pt idx="339">
                  <c:v>1</c:v>
                </c:pt>
                <c:pt idx="340">
                  <c:v>2</c:v>
                </c:pt>
                <c:pt idx="341">
                  <c:v>2</c:v>
                </c:pt>
                <c:pt idx="342">
                  <c:v>3</c:v>
                </c:pt>
                <c:pt idx="343">
                  <c:v>1</c:v>
                </c:pt>
                <c:pt idx="344">
                  <c:v>2</c:v>
                </c:pt>
                <c:pt idx="345">
                  <c:v>1</c:v>
                </c:pt>
                <c:pt idx="346">
                  <c:v>1</c:v>
                </c:pt>
                <c:pt idx="347">
                  <c:v>2</c:v>
                </c:pt>
                <c:pt idx="348">
                  <c:v>2</c:v>
                </c:pt>
                <c:pt idx="349">
                  <c:v>2</c:v>
                </c:pt>
                <c:pt idx="350">
                  <c:v>2</c:v>
                </c:pt>
                <c:pt idx="351">
                  <c:v>2</c:v>
                </c:pt>
                <c:pt idx="352">
                  <c:v>1</c:v>
                </c:pt>
                <c:pt idx="353">
                  <c:v>1</c:v>
                </c:pt>
                <c:pt idx="354">
                  <c:v>2</c:v>
                </c:pt>
                <c:pt idx="355">
                  <c:v>1</c:v>
                </c:pt>
                <c:pt idx="356">
                  <c:v>2</c:v>
                </c:pt>
                <c:pt idx="357">
                  <c:v>2</c:v>
                </c:pt>
                <c:pt idx="358">
                  <c:v>4</c:v>
                </c:pt>
                <c:pt idx="359">
                  <c:v>2</c:v>
                </c:pt>
                <c:pt idx="360">
                  <c:v>1</c:v>
                </c:pt>
                <c:pt idx="361">
                  <c:v>2</c:v>
                </c:pt>
                <c:pt idx="362">
                  <c:v>3</c:v>
                </c:pt>
                <c:pt idx="363">
                  <c:v>3</c:v>
                </c:pt>
                <c:pt idx="364">
                  <c:v>2</c:v>
                </c:pt>
                <c:pt idx="365">
                  <c:v>3</c:v>
                </c:pt>
                <c:pt idx="366">
                  <c:v>1</c:v>
                </c:pt>
                <c:pt idx="367">
                  <c:v>2</c:v>
                </c:pt>
                <c:pt idx="368">
                  <c:v>3</c:v>
                </c:pt>
                <c:pt idx="369">
                  <c:v>2</c:v>
                </c:pt>
                <c:pt idx="370">
                  <c:v>2</c:v>
                </c:pt>
                <c:pt idx="371">
                  <c:v>2</c:v>
                </c:pt>
                <c:pt idx="372">
                  <c:v>1</c:v>
                </c:pt>
                <c:pt idx="373">
                  <c:v>2</c:v>
                </c:pt>
                <c:pt idx="374">
                  <c:v>2</c:v>
                </c:pt>
                <c:pt idx="375">
                  <c:v>1</c:v>
                </c:pt>
                <c:pt idx="376">
                  <c:v>3</c:v>
                </c:pt>
                <c:pt idx="377">
                  <c:v>1</c:v>
                </c:pt>
                <c:pt idx="378">
                  <c:v>1</c:v>
                </c:pt>
                <c:pt idx="379">
                  <c:v>2</c:v>
                </c:pt>
                <c:pt idx="380">
                  <c:v>2</c:v>
                </c:pt>
                <c:pt idx="381">
                  <c:v>2</c:v>
                </c:pt>
                <c:pt idx="382">
                  <c:v>2</c:v>
                </c:pt>
                <c:pt idx="383">
                  <c:v>2</c:v>
                </c:pt>
                <c:pt idx="384">
                  <c:v>2</c:v>
                </c:pt>
                <c:pt idx="385">
                  <c:v>1</c:v>
                </c:pt>
                <c:pt idx="386">
                  <c:v>1</c:v>
                </c:pt>
                <c:pt idx="387">
                  <c:v>1</c:v>
                </c:pt>
                <c:pt idx="388">
                  <c:v>2</c:v>
                </c:pt>
                <c:pt idx="389">
                  <c:v>3</c:v>
                </c:pt>
                <c:pt idx="390">
                  <c:v>1</c:v>
                </c:pt>
                <c:pt idx="391">
                  <c:v>2</c:v>
                </c:pt>
                <c:pt idx="392">
                  <c:v>3</c:v>
                </c:pt>
                <c:pt idx="393">
                  <c:v>5</c:v>
                </c:pt>
                <c:pt idx="394">
                  <c:v>2</c:v>
                </c:pt>
                <c:pt idx="395">
                  <c:v>4</c:v>
                </c:pt>
                <c:pt idx="396">
                  <c:v>2</c:v>
                </c:pt>
                <c:pt idx="397">
                  <c:v>1</c:v>
                </c:pt>
                <c:pt idx="398">
                  <c:v>3</c:v>
                </c:pt>
                <c:pt idx="399">
                  <c:v>3</c:v>
                </c:pt>
                <c:pt idx="400">
                  <c:v>2</c:v>
                </c:pt>
                <c:pt idx="401">
                  <c:v>2</c:v>
                </c:pt>
                <c:pt idx="402">
                  <c:v>3</c:v>
                </c:pt>
                <c:pt idx="403">
                  <c:v>4</c:v>
                </c:pt>
                <c:pt idx="404">
                  <c:v>3</c:v>
                </c:pt>
                <c:pt idx="405">
                  <c:v>4</c:v>
                </c:pt>
                <c:pt idx="406">
                  <c:v>1</c:v>
                </c:pt>
                <c:pt idx="407">
                  <c:v>5</c:v>
                </c:pt>
                <c:pt idx="408">
                  <c:v>3</c:v>
                </c:pt>
                <c:pt idx="409">
                  <c:v>7</c:v>
                </c:pt>
                <c:pt idx="410">
                  <c:v>4</c:v>
                </c:pt>
                <c:pt idx="411">
                  <c:v>4</c:v>
                </c:pt>
                <c:pt idx="412">
                  <c:v>2</c:v>
                </c:pt>
                <c:pt idx="413">
                  <c:v>2</c:v>
                </c:pt>
                <c:pt idx="414">
                  <c:v>3</c:v>
                </c:pt>
                <c:pt idx="415">
                  <c:v>3</c:v>
                </c:pt>
                <c:pt idx="416">
                  <c:v>2</c:v>
                </c:pt>
                <c:pt idx="417">
                  <c:v>3</c:v>
                </c:pt>
                <c:pt idx="418">
                  <c:v>2</c:v>
                </c:pt>
                <c:pt idx="419">
                  <c:v>6</c:v>
                </c:pt>
                <c:pt idx="420">
                  <c:v>2</c:v>
                </c:pt>
                <c:pt idx="421">
                  <c:v>4</c:v>
                </c:pt>
                <c:pt idx="422">
                  <c:v>1</c:v>
                </c:pt>
                <c:pt idx="423">
                  <c:v>2</c:v>
                </c:pt>
                <c:pt idx="424">
                  <c:v>2</c:v>
                </c:pt>
                <c:pt idx="425">
                  <c:v>2</c:v>
                </c:pt>
                <c:pt idx="426">
                  <c:v>2</c:v>
                </c:pt>
                <c:pt idx="427">
                  <c:v>2</c:v>
                </c:pt>
                <c:pt idx="428">
                  <c:v>3</c:v>
                </c:pt>
                <c:pt idx="429">
                  <c:v>2</c:v>
                </c:pt>
                <c:pt idx="430">
                  <c:v>2</c:v>
                </c:pt>
                <c:pt idx="431">
                  <c:v>3</c:v>
                </c:pt>
                <c:pt idx="432">
                  <c:v>4</c:v>
                </c:pt>
                <c:pt idx="433">
                  <c:v>2</c:v>
                </c:pt>
                <c:pt idx="434">
                  <c:v>2</c:v>
                </c:pt>
                <c:pt idx="435">
                  <c:v>2</c:v>
                </c:pt>
                <c:pt idx="436">
                  <c:v>2</c:v>
                </c:pt>
                <c:pt idx="437">
                  <c:v>3</c:v>
                </c:pt>
                <c:pt idx="438">
                  <c:v>2</c:v>
                </c:pt>
                <c:pt idx="439">
                  <c:v>1</c:v>
                </c:pt>
                <c:pt idx="440">
                  <c:v>4</c:v>
                </c:pt>
                <c:pt idx="441">
                  <c:v>8</c:v>
                </c:pt>
                <c:pt idx="442">
                  <c:v>6</c:v>
                </c:pt>
                <c:pt idx="443">
                  <c:v>7</c:v>
                </c:pt>
                <c:pt idx="444">
                  <c:v>3</c:v>
                </c:pt>
                <c:pt idx="445">
                  <c:v>2</c:v>
                </c:pt>
                <c:pt idx="446">
                  <c:v>3</c:v>
                </c:pt>
                <c:pt idx="447">
                  <c:v>4</c:v>
                </c:pt>
                <c:pt idx="448">
                  <c:v>2</c:v>
                </c:pt>
                <c:pt idx="449">
                  <c:v>2</c:v>
                </c:pt>
                <c:pt idx="450">
                  <c:v>2</c:v>
                </c:pt>
                <c:pt idx="451">
                  <c:v>5</c:v>
                </c:pt>
                <c:pt idx="452">
                  <c:v>5</c:v>
                </c:pt>
                <c:pt idx="453">
                  <c:v>3</c:v>
                </c:pt>
                <c:pt idx="454">
                  <c:v>1</c:v>
                </c:pt>
                <c:pt idx="455">
                  <c:v>3</c:v>
                </c:pt>
                <c:pt idx="456">
                  <c:v>2</c:v>
                </c:pt>
                <c:pt idx="457">
                  <c:v>2</c:v>
                </c:pt>
                <c:pt idx="458">
                  <c:v>3</c:v>
                </c:pt>
                <c:pt idx="459">
                  <c:v>2</c:v>
                </c:pt>
                <c:pt idx="460">
                  <c:v>3</c:v>
                </c:pt>
                <c:pt idx="461">
                  <c:v>3</c:v>
                </c:pt>
                <c:pt idx="462">
                  <c:v>2</c:v>
                </c:pt>
                <c:pt idx="463">
                  <c:v>1</c:v>
                </c:pt>
                <c:pt idx="464">
                  <c:v>2</c:v>
                </c:pt>
                <c:pt idx="465">
                  <c:v>2</c:v>
                </c:pt>
                <c:pt idx="466">
                  <c:v>3</c:v>
                </c:pt>
                <c:pt idx="467">
                  <c:v>2</c:v>
                </c:pt>
                <c:pt idx="468">
                  <c:v>3</c:v>
                </c:pt>
                <c:pt idx="469">
                  <c:v>3</c:v>
                </c:pt>
                <c:pt idx="470">
                  <c:v>2</c:v>
                </c:pt>
                <c:pt idx="471">
                  <c:v>1</c:v>
                </c:pt>
                <c:pt idx="472">
                  <c:v>3</c:v>
                </c:pt>
                <c:pt idx="473">
                  <c:v>2</c:v>
                </c:pt>
                <c:pt idx="474">
                  <c:v>3</c:v>
                </c:pt>
                <c:pt idx="475">
                  <c:v>3</c:v>
                </c:pt>
                <c:pt idx="476">
                  <c:v>2</c:v>
                </c:pt>
                <c:pt idx="477">
                  <c:v>2</c:v>
                </c:pt>
                <c:pt idx="478">
                  <c:v>3</c:v>
                </c:pt>
                <c:pt idx="479">
                  <c:v>4</c:v>
                </c:pt>
                <c:pt idx="480">
                  <c:v>5</c:v>
                </c:pt>
                <c:pt idx="481">
                  <c:v>2</c:v>
                </c:pt>
                <c:pt idx="482">
                  <c:v>2</c:v>
                </c:pt>
                <c:pt idx="483">
                  <c:v>3</c:v>
                </c:pt>
                <c:pt idx="484">
                  <c:v>3</c:v>
                </c:pt>
                <c:pt idx="485">
                  <c:v>2</c:v>
                </c:pt>
                <c:pt idx="486">
                  <c:v>4</c:v>
                </c:pt>
                <c:pt idx="487">
                  <c:v>2</c:v>
                </c:pt>
                <c:pt idx="488">
                  <c:v>2</c:v>
                </c:pt>
                <c:pt idx="489">
                  <c:v>2</c:v>
                </c:pt>
                <c:pt idx="490">
                  <c:v>4</c:v>
                </c:pt>
                <c:pt idx="491">
                  <c:v>3</c:v>
                </c:pt>
                <c:pt idx="492">
                  <c:v>3</c:v>
                </c:pt>
                <c:pt idx="493">
                  <c:v>3</c:v>
                </c:pt>
                <c:pt idx="494">
                  <c:v>3</c:v>
                </c:pt>
                <c:pt idx="495">
                  <c:v>2</c:v>
                </c:pt>
                <c:pt idx="496">
                  <c:v>3</c:v>
                </c:pt>
                <c:pt idx="497">
                  <c:v>3</c:v>
                </c:pt>
                <c:pt idx="498">
                  <c:v>3</c:v>
                </c:pt>
                <c:pt idx="499">
                  <c:v>3</c:v>
                </c:pt>
                <c:pt idx="500">
                  <c:v>3</c:v>
                </c:pt>
                <c:pt idx="501">
                  <c:v>3</c:v>
                </c:pt>
                <c:pt idx="502">
                  <c:v>3</c:v>
                </c:pt>
                <c:pt idx="503">
                  <c:v>3</c:v>
                </c:pt>
                <c:pt idx="504">
                  <c:v>3</c:v>
                </c:pt>
                <c:pt idx="505">
                  <c:v>2</c:v>
                </c:pt>
                <c:pt idx="506">
                  <c:v>4</c:v>
                </c:pt>
                <c:pt idx="507">
                  <c:v>2</c:v>
                </c:pt>
                <c:pt idx="508">
                  <c:v>2</c:v>
                </c:pt>
                <c:pt idx="509">
                  <c:v>2</c:v>
                </c:pt>
                <c:pt idx="510">
                  <c:v>3</c:v>
                </c:pt>
                <c:pt idx="511">
                  <c:v>3</c:v>
                </c:pt>
                <c:pt idx="512">
                  <c:v>3</c:v>
                </c:pt>
                <c:pt idx="513">
                  <c:v>3</c:v>
                </c:pt>
                <c:pt idx="514">
                  <c:v>4</c:v>
                </c:pt>
                <c:pt idx="515">
                  <c:v>3</c:v>
                </c:pt>
                <c:pt idx="516">
                  <c:v>3</c:v>
                </c:pt>
                <c:pt idx="517">
                  <c:v>2</c:v>
                </c:pt>
                <c:pt idx="518">
                  <c:v>4</c:v>
                </c:pt>
                <c:pt idx="519">
                  <c:v>2</c:v>
                </c:pt>
                <c:pt idx="520">
                  <c:v>3</c:v>
                </c:pt>
                <c:pt idx="521">
                  <c:v>4</c:v>
                </c:pt>
                <c:pt idx="522">
                  <c:v>2</c:v>
                </c:pt>
                <c:pt idx="523">
                  <c:v>3</c:v>
                </c:pt>
                <c:pt idx="524">
                  <c:v>2</c:v>
                </c:pt>
                <c:pt idx="525">
                  <c:v>3</c:v>
                </c:pt>
                <c:pt idx="526">
                  <c:v>6</c:v>
                </c:pt>
                <c:pt idx="527">
                  <c:v>2</c:v>
                </c:pt>
                <c:pt idx="528">
                  <c:v>5</c:v>
                </c:pt>
                <c:pt idx="529">
                  <c:v>3</c:v>
                </c:pt>
                <c:pt idx="530">
                  <c:v>3</c:v>
                </c:pt>
                <c:pt idx="531">
                  <c:v>2</c:v>
                </c:pt>
                <c:pt idx="532">
                  <c:v>2</c:v>
                </c:pt>
                <c:pt idx="533">
                  <c:v>3</c:v>
                </c:pt>
                <c:pt idx="534">
                  <c:v>2</c:v>
                </c:pt>
                <c:pt idx="535">
                  <c:v>3</c:v>
                </c:pt>
                <c:pt idx="536">
                  <c:v>3</c:v>
                </c:pt>
                <c:pt idx="537">
                  <c:v>2</c:v>
                </c:pt>
                <c:pt idx="538">
                  <c:v>3</c:v>
                </c:pt>
                <c:pt idx="539">
                  <c:v>2</c:v>
                </c:pt>
                <c:pt idx="540">
                  <c:v>5</c:v>
                </c:pt>
                <c:pt idx="541">
                  <c:v>3</c:v>
                </c:pt>
                <c:pt idx="542">
                  <c:v>2</c:v>
                </c:pt>
                <c:pt idx="543">
                  <c:v>2</c:v>
                </c:pt>
                <c:pt idx="544">
                  <c:v>3</c:v>
                </c:pt>
                <c:pt idx="545">
                  <c:v>4</c:v>
                </c:pt>
                <c:pt idx="546">
                  <c:v>2</c:v>
                </c:pt>
                <c:pt idx="547">
                  <c:v>4</c:v>
                </c:pt>
                <c:pt idx="548">
                  <c:v>3</c:v>
                </c:pt>
                <c:pt idx="549">
                  <c:v>2</c:v>
                </c:pt>
                <c:pt idx="550">
                  <c:v>3</c:v>
                </c:pt>
                <c:pt idx="551">
                  <c:v>3</c:v>
                </c:pt>
                <c:pt idx="552">
                  <c:v>3</c:v>
                </c:pt>
                <c:pt idx="553">
                  <c:v>4</c:v>
                </c:pt>
                <c:pt idx="554">
                  <c:v>3</c:v>
                </c:pt>
                <c:pt idx="555">
                  <c:v>3</c:v>
                </c:pt>
                <c:pt idx="556">
                  <c:v>2</c:v>
                </c:pt>
                <c:pt idx="557">
                  <c:v>6</c:v>
                </c:pt>
                <c:pt idx="558">
                  <c:v>7</c:v>
                </c:pt>
                <c:pt idx="559">
                  <c:v>5</c:v>
                </c:pt>
                <c:pt idx="560">
                  <c:v>4</c:v>
                </c:pt>
                <c:pt idx="561">
                  <c:v>5</c:v>
                </c:pt>
                <c:pt idx="562">
                  <c:v>4</c:v>
                </c:pt>
                <c:pt idx="563">
                  <c:v>5</c:v>
                </c:pt>
                <c:pt idx="564">
                  <c:v>3</c:v>
                </c:pt>
                <c:pt idx="565">
                  <c:v>4</c:v>
                </c:pt>
                <c:pt idx="566">
                  <c:v>3</c:v>
                </c:pt>
                <c:pt idx="567">
                  <c:v>3</c:v>
                </c:pt>
                <c:pt idx="568">
                  <c:v>5</c:v>
                </c:pt>
                <c:pt idx="569">
                  <c:v>3</c:v>
                </c:pt>
                <c:pt idx="570">
                  <c:v>3</c:v>
                </c:pt>
                <c:pt idx="571">
                  <c:v>4</c:v>
                </c:pt>
                <c:pt idx="572">
                  <c:v>4</c:v>
                </c:pt>
                <c:pt idx="573">
                  <c:v>3</c:v>
                </c:pt>
                <c:pt idx="574">
                  <c:v>2</c:v>
                </c:pt>
                <c:pt idx="575">
                  <c:v>6</c:v>
                </c:pt>
                <c:pt idx="576">
                  <c:v>2</c:v>
                </c:pt>
                <c:pt idx="577">
                  <c:v>3</c:v>
                </c:pt>
                <c:pt idx="578">
                  <c:v>7</c:v>
                </c:pt>
                <c:pt idx="579">
                  <c:v>5</c:v>
                </c:pt>
                <c:pt idx="580">
                  <c:v>4</c:v>
                </c:pt>
                <c:pt idx="581">
                  <c:v>4</c:v>
                </c:pt>
                <c:pt idx="582">
                  <c:v>3</c:v>
                </c:pt>
                <c:pt idx="583">
                  <c:v>6</c:v>
                </c:pt>
                <c:pt idx="584">
                  <c:v>7</c:v>
                </c:pt>
                <c:pt idx="585">
                  <c:v>3</c:v>
                </c:pt>
                <c:pt idx="586">
                  <c:v>10</c:v>
                </c:pt>
                <c:pt idx="587">
                  <c:v>6</c:v>
                </c:pt>
                <c:pt idx="588">
                  <c:v>4</c:v>
                </c:pt>
                <c:pt idx="589">
                  <c:v>5</c:v>
                </c:pt>
                <c:pt idx="590">
                  <c:v>5</c:v>
                </c:pt>
                <c:pt idx="591">
                  <c:v>3</c:v>
                </c:pt>
                <c:pt idx="592">
                  <c:v>3</c:v>
                </c:pt>
                <c:pt idx="593">
                  <c:v>3</c:v>
                </c:pt>
                <c:pt idx="594">
                  <c:v>7</c:v>
                </c:pt>
                <c:pt idx="595">
                  <c:v>7</c:v>
                </c:pt>
                <c:pt idx="596">
                  <c:v>8</c:v>
                </c:pt>
                <c:pt idx="597">
                  <c:v>5</c:v>
                </c:pt>
                <c:pt idx="598">
                  <c:v>3</c:v>
                </c:pt>
                <c:pt idx="599">
                  <c:v>5</c:v>
                </c:pt>
                <c:pt idx="600">
                  <c:v>5</c:v>
                </c:pt>
                <c:pt idx="601">
                  <c:v>3</c:v>
                </c:pt>
                <c:pt idx="602">
                  <c:v>8</c:v>
                </c:pt>
                <c:pt idx="603">
                  <c:v>3</c:v>
                </c:pt>
                <c:pt idx="604">
                  <c:v>6</c:v>
                </c:pt>
                <c:pt idx="605">
                  <c:v>3</c:v>
                </c:pt>
                <c:pt idx="606">
                  <c:v>5</c:v>
                </c:pt>
                <c:pt idx="607">
                  <c:v>5</c:v>
                </c:pt>
                <c:pt idx="608">
                  <c:v>7</c:v>
                </c:pt>
                <c:pt idx="609">
                  <c:v>8</c:v>
                </c:pt>
                <c:pt idx="610">
                  <c:v>4</c:v>
                </c:pt>
                <c:pt idx="611">
                  <c:v>4</c:v>
                </c:pt>
                <c:pt idx="612">
                  <c:v>5</c:v>
                </c:pt>
                <c:pt idx="613">
                  <c:v>5</c:v>
                </c:pt>
                <c:pt idx="614">
                  <c:v>4</c:v>
                </c:pt>
                <c:pt idx="615">
                  <c:v>6</c:v>
                </c:pt>
                <c:pt idx="616">
                  <c:v>7</c:v>
                </c:pt>
                <c:pt idx="617">
                  <c:v>5</c:v>
                </c:pt>
                <c:pt idx="618">
                  <c:v>3</c:v>
                </c:pt>
                <c:pt idx="619">
                  <c:v>3</c:v>
                </c:pt>
                <c:pt idx="620">
                  <c:v>5</c:v>
                </c:pt>
                <c:pt idx="621">
                  <c:v>3</c:v>
                </c:pt>
                <c:pt idx="622">
                  <c:v>5</c:v>
                </c:pt>
                <c:pt idx="623">
                  <c:v>5</c:v>
                </c:pt>
                <c:pt idx="624">
                  <c:v>8</c:v>
                </c:pt>
                <c:pt idx="625">
                  <c:v>15</c:v>
                </c:pt>
                <c:pt idx="626">
                  <c:v>4</c:v>
                </c:pt>
                <c:pt idx="627">
                  <c:v>5</c:v>
                </c:pt>
                <c:pt idx="628">
                  <c:v>3</c:v>
                </c:pt>
                <c:pt idx="629">
                  <c:v>5</c:v>
                </c:pt>
                <c:pt idx="630">
                  <c:v>6</c:v>
                </c:pt>
                <c:pt idx="631">
                  <c:v>8</c:v>
                </c:pt>
                <c:pt idx="632">
                  <c:v>4</c:v>
                </c:pt>
                <c:pt idx="633">
                  <c:v>6</c:v>
                </c:pt>
                <c:pt idx="634">
                  <c:v>3</c:v>
                </c:pt>
                <c:pt idx="635">
                  <c:v>6</c:v>
                </c:pt>
                <c:pt idx="636">
                  <c:v>6</c:v>
                </c:pt>
                <c:pt idx="637">
                  <c:v>6</c:v>
                </c:pt>
                <c:pt idx="638">
                  <c:v>5</c:v>
                </c:pt>
                <c:pt idx="639">
                  <c:v>4</c:v>
                </c:pt>
                <c:pt idx="640">
                  <c:v>3</c:v>
                </c:pt>
                <c:pt idx="641">
                  <c:v>5</c:v>
                </c:pt>
                <c:pt idx="642">
                  <c:v>5</c:v>
                </c:pt>
                <c:pt idx="643">
                  <c:v>4</c:v>
                </c:pt>
                <c:pt idx="644">
                  <c:v>4</c:v>
                </c:pt>
                <c:pt idx="645">
                  <c:v>6</c:v>
                </c:pt>
                <c:pt idx="646">
                  <c:v>6</c:v>
                </c:pt>
                <c:pt idx="647">
                  <c:v>4</c:v>
                </c:pt>
                <c:pt idx="648">
                  <c:v>4</c:v>
                </c:pt>
                <c:pt idx="649">
                  <c:v>7</c:v>
                </c:pt>
                <c:pt idx="650">
                  <c:v>5</c:v>
                </c:pt>
                <c:pt idx="651">
                  <c:v>3</c:v>
                </c:pt>
                <c:pt idx="652">
                  <c:v>7</c:v>
                </c:pt>
                <c:pt idx="653">
                  <c:v>4</c:v>
                </c:pt>
                <c:pt idx="654">
                  <c:v>4</c:v>
                </c:pt>
                <c:pt idx="655">
                  <c:v>6</c:v>
                </c:pt>
                <c:pt idx="656">
                  <c:v>3</c:v>
                </c:pt>
                <c:pt idx="657">
                  <c:v>3</c:v>
                </c:pt>
                <c:pt idx="658">
                  <c:v>3</c:v>
                </c:pt>
                <c:pt idx="659">
                  <c:v>3</c:v>
                </c:pt>
                <c:pt idx="660">
                  <c:v>5</c:v>
                </c:pt>
                <c:pt idx="661">
                  <c:v>6</c:v>
                </c:pt>
                <c:pt idx="662">
                  <c:v>7</c:v>
                </c:pt>
                <c:pt idx="663">
                  <c:v>5</c:v>
                </c:pt>
                <c:pt idx="664">
                  <c:v>6</c:v>
                </c:pt>
                <c:pt idx="665">
                  <c:v>5</c:v>
                </c:pt>
                <c:pt idx="666">
                  <c:v>5</c:v>
                </c:pt>
                <c:pt idx="667">
                  <c:v>5</c:v>
                </c:pt>
                <c:pt idx="668">
                  <c:v>4</c:v>
                </c:pt>
                <c:pt idx="669">
                  <c:v>4</c:v>
                </c:pt>
                <c:pt idx="670">
                  <c:v>9</c:v>
                </c:pt>
                <c:pt idx="671">
                  <c:v>7</c:v>
                </c:pt>
                <c:pt idx="672">
                  <c:v>5</c:v>
                </c:pt>
                <c:pt idx="673">
                  <c:v>6</c:v>
                </c:pt>
                <c:pt idx="674">
                  <c:v>5</c:v>
                </c:pt>
                <c:pt idx="675">
                  <c:v>4</c:v>
                </c:pt>
                <c:pt idx="676">
                  <c:v>4</c:v>
                </c:pt>
                <c:pt idx="677">
                  <c:v>5</c:v>
                </c:pt>
                <c:pt idx="678">
                  <c:v>25</c:v>
                </c:pt>
                <c:pt idx="679">
                  <c:v>7</c:v>
                </c:pt>
                <c:pt idx="680">
                  <c:v>5</c:v>
                </c:pt>
                <c:pt idx="681">
                  <c:v>4</c:v>
                </c:pt>
                <c:pt idx="682">
                  <c:v>6</c:v>
                </c:pt>
                <c:pt idx="683">
                  <c:v>17</c:v>
                </c:pt>
                <c:pt idx="684">
                  <c:v>5</c:v>
                </c:pt>
                <c:pt idx="685">
                  <c:v>5</c:v>
                </c:pt>
                <c:pt idx="686">
                  <c:v>7</c:v>
                </c:pt>
                <c:pt idx="687">
                  <c:v>6</c:v>
                </c:pt>
                <c:pt idx="688">
                  <c:v>5</c:v>
                </c:pt>
                <c:pt idx="689">
                  <c:v>9</c:v>
                </c:pt>
                <c:pt idx="690">
                  <c:v>6</c:v>
                </c:pt>
                <c:pt idx="691">
                  <c:v>5</c:v>
                </c:pt>
                <c:pt idx="692">
                  <c:v>33</c:v>
                </c:pt>
                <c:pt idx="693">
                  <c:v>7</c:v>
                </c:pt>
                <c:pt idx="694">
                  <c:v>5</c:v>
                </c:pt>
                <c:pt idx="695">
                  <c:v>17</c:v>
                </c:pt>
                <c:pt idx="696">
                  <c:v>8</c:v>
                </c:pt>
                <c:pt idx="697">
                  <c:v>9</c:v>
                </c:pt>
                <c:pt idx="698">
                  <c:v>5</c:v>
                </c:pt>
                <c:pt idx="699">
                  <c:v>7</c:v>
                </c:pt>
                <c:pt idx="700">
                  <c:v>7</c:v>
                </c:pt>
                <c:pt idx="701">
                  <c:v>4</c:v>
                </c:pt>
                <c:pt idx="702">
                  <c:v>8</c:v>
                </c:pt>
                <c:pt idx="703">
                  <c:v>5</c:v>
                </c:pt>
                <c:pt idx="704">
                  <c:v>16</c:v>
                </c:pt>
                <c:pt idx="705">
                  <c:v>5</c:v>
                </c:pt>
                <c:pt idx="706">
                  <c:v>5</c:v>
                </c:pt>
                <c:pt idx="707">
                  <c:v>8</c:v>
                </c:pt>
                <c:pt idx="708">
                  <c:v>4</c:v>
                </c:pt>
                <c:pt idx="709">
                  <c:v>6</c:v>
                </c:pt>
                <c:pt idx="710">
                  <c:v>11</c:v>
                </c:pt>
                <c:pt idx="711">
                  <c:v>6</c:v>
                </c:pt>
                <c:pt idx="712">
                  <c:v>5</c:v>
                </c:pt>
                <c:pt idx="713">
                  <c:v>6</c:v>
                </c:pt>
                <c:pt idx="714">
                  <c:v>6</c:v>
                </c:pt>
                <c:pt idx="715">
                  <c:v>6</c:v>
                </c:pt>
                <c:pt idx="716">
                  <c:v>6</c:v>
                </c:pt>
                <c:pt idx="717">
                  <c:v>7</c:v>
                </c:pt>
                <c:pt idx="718">
                  <c:v>4</c:v>
                </c:pt>
                <c:pt idx="719">
                  <c:v>3</c:v>
                </c:pt>
                <c:pt idx="720">
                  <c:v>5</c:v>
                </c:pt>
                <c:pt idx="721">
                  <c:v>3</c:v>
                </c:pt>
                <c:pt idx="722">
                  <c:v>6</c:v>
                </c:pt>
                <c:pt idx="723">
                  <c:v>7</c:v>
                </c:pt>
                <c:pt idx="724">
                  <c:v>14</c:v>
                </c:pt>
                <c:pt idx="725">
                  <c:v>9</c:v>
                </c:pt>
                <c:pt idx="726">
                  <c:v>7</c:v>
                </c:pt>
                <c:pt idx="727">
                  <c:v>4</c:v>
                </c:pt>
                <c:pt idx="728">
                  <c:v>4</c:v>
                </c:pt>
                <c:pt idx="729">
                  <c:v>5</c:v>
                </c:pt>
                <c:pt idx="730">
                  <c:v>4</c:v>
                </c:pt>
                <c:pt idx="731">
                  <c:v>5</c:v>
                </c:pt>
                <c:pt idx="732">
                  <c:v>3</c:v>
                </c:pt>
                <c:pt idx="733">
                  <c:v>6</c:v>
                </c:pt>
                <c:pt idx="734">
                  <c:v>5</c:v>
                </c:pt>
                <c:pt idx="735">
                  <c:v>5</c:v>
                </c:pt>
                <c:pt idx="736">
                  <c:v>7</c:v>
                </c:pt>
                <c:pt idx="737">
                  <c:v>5</c:v>
                </c:pt>
                <c:pt idx="738">
                  <c:v>6</c:v>
                </c:pt>
                <c:pt idx="739">
                  <c:v>5</c:v>
                </c:pt>
                <c:pt idx="740">
                  <c:v>4</c:v>
                </c:pt>
                <c:pt idx="741">
                  <c:v>10</c:v>
                </c:pt>
                <c:pt idx="742">
                  <c:v>7</c:v>
                </c:pt>
                <c:pt idx="743">
                  <c:v>6</c:v>
                </c:pt>
                <c:pt idx="744">
                  <c:v>14</c:v>
                </c:pt>
                <c:pt idx="745">
                  <c:v>9</c:v>
                </c:pt>
                <c:pt idx="746">
                  <c:v>5</c:v>
                </c:pt>
                <c:pt idx="747">
                  <c:v>6</c:v>
                </c:pt>
                <c:pt idx="748">
                  <c:v>4</c:v>
                </c:pt>
                <c:pt idx="749">
                  <c:v>4</c:v>
                </c:pt>
                <c:pt idx="750">
                  <c:v>5</c:v>
                </c:pt>
                <c:pt idx="751">
                  <c:v>5</c:v>
                </c:pt>
                <c:pt idx="752">
                  <c:v>5</c:v>
                </c:pt>
                <c:pt idx="753">
                  <c:v>5</c:v>
                </c:pt>
                <c:pt idx="754">
                  <c:v>4</c:v>
                </c:pt>
                <c:pt idx="755">
                  <c:v>4</c:v>
                </c:pt>
                <c:pt idx="756">
                  <c:v>7</c:v>
                </c:pt>
                <c:pt idx="757">
                  <c:v>5</c:v>
                </c:pt>
                <c:pt idx="758">
                  <c:v>6</c:v>
                </c:pt>
                <c:pt idx="759">
                  <c:v>4</c:v>
                </c:pt>
                <c:pt idx="760">
                  <c:v>4</c:v>
                </c:pt>
                <c:pt idx="761">
                  <c:v>8</c:v>
                </c:pt>
                <c:pt idx="762">
                  <c:v>6</c:v>
                </c:pt>
                <c:pt idx="763">
                  <c:v>4</c:v>
                </c:pt>
                <c:pt idx="764">
                  <c:v>4</c:v>
                </c:pt>
                <c:pt idx="765">
                  <c:v>6</c:v>
                </c:pt>
                <c:pt idx="766">
                  <c:v>5</c:v>
                </c:pt>
                <c:pt idx="767">
                  <c:v>4</c:v>
                </c:pt>
                <c:pt idx="768">
                  <c:v>5</c:v>
                </c:pt>
                <c:pt idx="769">
                  <c:v>7</c:v>
                </c:pt>
                <c:pt idx="770">
                  <c:v>7</c:v>
                </c:pt>
                <c:pt idx="771">
                  <c:v>7</c:v>
                </c:pt>
                <c:pt idx="772">
                  <c:v>6</c:v>
                </c:pt>
                <c:pt idx="773">
                  <c:v>7</c:v>
                </c:pt>
                <c:pt idx="774">
                  <c:v>7</c:v>
                </c:pt>
                <c:pt idx="775">
                  <c:v>5</c:v>
                </c:pt>
                <c:pt idx="776">
                  <c:v>7</c:v>
                </c:pt>
                <c:pt idx="777">
                  <c:v>6</c:v>
                </c:pt>
                <c:pt idx="778">
                  <c:v>6</c:v>
                </c:pt>
                <c:pt idx="779">
                  <c:v>5</c:v>
                </c:pt>
                <c:pt idx="780">
                  <c:v>4</c:v>
                </c:pt>
                <c:pt idx="781">
                  <c:v>5</c:v>
                </c:pt>
                <c:pt idx="782">
                  <c:v>5</c:v>
                </c:pt>
                <c:pt idx="783">
                  <c:v>5</c:v>
                </c:pt>
                <c:pt idx="784">
                  <c:v>5</c:v>
                </c:pt>
                <c:pt idx="785">
                  <c:v>11</c:v>
                </c:pt>
                <c:pt idx="786">
                  <c:v>5</c:v>
                </c:pt>
                <c:pt idx="787">
                  <c:v>6</c:v>
                </c:pt>
                <c:pt idx="788">
                  <c:v>6</c:v>
                </c:pt>
                <c:pt idx="789">
                  <c:v>7</c:v>
                </c:pt>
                <c:pt idx="790">
                  <c:v>5</c:v>
                </c:pt>
                <c:pt idx="791">
                  <c:v>6</c:v>
                </c:pt>
                <c:pt idx="792">
                  <c:v>5</c:v>
                </c:pt>
                <c:pt idx="793">
                  <c:v>6</c:v>
                </c:pt>
                <c:pt idx="794">
                  <c:v>5</c:v>
                </c:pt>
                <c:pt idx="795">
                  <c:v>6</c:v>
                </c:pt>
                <c:pt idx="796">
                  <c:v>5</c:v>
                </c:pt>
                <c:pt idx="797">
                  <c:v>5</c:v>
                </c:pt>
                <c:pt idx="798">
                  <c:v>8</c:v>
                </c:pt>
                <c:pt idx="799">
                  <c:v>8</c:v>
                </c:pt>
                <c:pt idx="800">
                  <c:v>6</c:v>
                </c:pt>
                <c:pt idx="801">
                  <c:v>6</c:v>
                </c:pt>
                <c:pt idx="802">
                  <c:v>4</c:v>
                </c:pt>
                <c:pt idx="803">
                  <c:v>6</c:v>
                </c:pt>
                <c:pt idx="804">
                  <c:v>5</c:v>
                </c:pt>
                <c:pt idx="805">
                  <c:v>6</c:v>
                </c:pt>
                <c:pt idx="806">
                  <c:v>6</c:v>
                </c:pt>
                <c:pt idx="807">
                  <c:v>6</c:v>
                </c:pt>
                <c:pt idx="808">
                  <c:v>5</c:v>
                </c:pt>
                <c:pt idx="809">
                  <c:v>5</c:v>
                </c:pt>
                <c:pt idx="810">
                  <c:v>5</c:v>
                </c:pt>
                <c:pt idx="811">
                  <c:v>6</c:v>
                </c:pt>
                <c:pt idx="812">
                  <c:v>4</c:v>
                </c:pt>
                <c:pt idx="813">
                  <c:v>10</c:v>
                </c:pt>
                <c:pt idx="814">
                  <c:v>7</c:v>
                </c:pt>
                <c:pt idx="815">
                  <c:v>4</c:v>
                </c:pt>
                <c:pt idx="816">
                  <c:v>5</c:v>
                </c:pt>
                <c:pt idx="817">
                  <c:v>6</c:v>
                </c:pt>
                <c:pt idx="818">
                  <c:v>8</c:v>
                </c:pt>
                <c:pt idx="819">
                  <c:v>8</c:v>
                </c:pt>
                <c:pt idx="820">
                  <c:v>6</c:v>
                </c:pt>
                <c:pt idx="821">
                  <c:v>5</c:v>
                </c:pt>
                <c:pt idx="822">
                  <c:v>7</c:v>
                </c:pt>
                <c:pt idx="823">
                  <c:v>5</c:v>
                </c:pt>
                <c:pt idx="824">
                  <c:v>6</c:v>
                </c:pt>
                <c:pt idx="825">
                  <c:v>6</c:v>
                </c:pt>
                <c:pt idx="826">
                  <c:v>11</c:v>
                </c:pt>
                <c:pt idx="827">
                  <c:v>5</c:v>
                </c:pt>
                <c:pt idx="828">
                  <c:v>4</c:v>
                </c:pt>
                <c:pt idx="829">
                  <c:v>6</c:v>
                </c:pt>
                <c:pt idx="830">
                  <c:v>5</c:v>
                </c:pt>
                <c:pt idx="831">
                  <c:v>6</c:v>
                </c:pt>
                <c:pt idx="832">
                  <c:v>6</c:v>
                </c:pt>
                <c:pt idx="833">
                  <c:v>4</c:v>
                </c:pt>
                <c:pt idx="834">
                  <c:v>5</c:v>
                </c:pt>
                <c:pt idx="835">
                  <c:v>6</c:v>
                </c:pt>
                <c:pt idx="836">
                  <c:v>5</c:v>
                </c:pt>
                <c:pt idx="837">
                  <c:v>8</c:v>
                </c:pt>
                <c:pt idx="838">
                  <c:v>6</c:v>
                </c:pt>
                <c:pt idx="839">
                  <c:v>7</c:v>
                </c:pt>
                <c:pt idx="840">
                  <c:v>10</c:v>
                </c:pt>
                <c:pt idx="841">
                  <c:v>5</c:v>
                </c:pt>
                <c:pt idx="842">
                  <c:v>5</c:v>
                </c:pt>
                <c:pt idx="843">
                  <c:v>6</c:v>
                </c:pt>
                <c:pt idx="844">
                  <c:v>9</c:v>
                </c:pt>
                <c:pt idx="845">
                  <c:v>7</c:v>
                </c:pt>
                <c:pt idx="846">
                  <c:v>8</c:v>
                </c:pt>
                <c:pt idx="847">
                  <c:v>5</c:v>
                </c:pt>
                <c:pt idx="848">
                  <c:v>5</c:v>
                </c:pt>
                <c:pt idx="849">
                  <c:v>6</c:v>
                </c:pt>
                <c:pt idx="850">
                  <c:v>6</c:v>
                </c:pt>
                <c:pt idx="851">
                  <c:v>4</c:v>
                </c:pt>
                <c:pt idx="852">
                  <c:v>6</c:v>
                </c:pt>
                <c:pt idx="853">
                  <c:v>8</c:v>
                </c:pt>
                <c:pt idx="854">
                  <c:v>4</c:v>
                </c:pt>
                <c:pt idx="855">
                  <c:v>6</c:v>
                </c:pt>
                <c:pt idx="856">
                  <c:v>8</c:v>
                </c:pt>
                <c:pt idx="857">
                  <c:v>5</c:v>
                </c:pt>
                <c:pt idx="858">
                  <c:v>5</c:v>
                </c:pt>
                <c:pt idx="859">
                  <c:v>6</c:v>
                </c:pt>
                <c:pt idx="860">
                  <c:v>6</c:v>
                </c:pt>
                <c:pt idx="861">
                  <c:v>6</c:v>
                </c:pt>
                <c:pt idx="862">
                  <c:v>7</c:v>
                </c:pt>
                <c:pt idx="863">
                  <c:v>23</c:v>
                </c:pt>
                <c:pt idx="864">
                  <c:v>13</c:v>
                </c:pt>
                <c:pt idx="865">
                  <c:v>6</c:v>
                </c:pt>
                <c:pt idx="866">
                  <c:v>8</c:v>
                </c:pt>
                <c:pt idx="867">
                  <c:v>9</c:v>
                </c:pt>
                <c:pt idx="868">
                  <c:v>10</c:v>
                </c:pt>
                <c:pt idx="869">
                  <c:v>7</c:v>
                </c:pt>
                <c:pt idx="870">
                  <c:v>18</c:v>
                </c:pt>
                <c:pt idx="871">
                  <c:v>6</c:v>
                </c:pt>
                <c:pt idx="872">
                  <c:v>16</c:v>
                </c:pt>
                <c:pt idx="873">
                  <c:v>13</c:v>
                </c:pt>
                <c:pt idx="874">
                  <c:v>6</c:v>
                </c:pt>
                <c:pt idx="875">
                  <c:v>5</c:v>
                </c:pt>
                <c:pt idx="876">
                  <c:v>6</c:v>
                </c:pt>
                <c:pt idx="877">
                  <c:v>9</c:v>
                </c:pt>
                <c:pt idx="878">
                  <c:v>9</c:v>
                </c:pt>
                <c:pt idx="879">
                  <c:v>5</c:v>
                </c:pt>
                <c:pt idx="880">
                  <c:v>6</c:v>
                </c:pt>
                <c:pt idx="881">
                  <c:v>7</c:v>
                </c:pt>
                <c:pt idx="882">
                  <c:v>15</c:v>
                </c:pt>
                <c:pt idx="883">
                  <c:v>11</c:v>
                </c:pt>
                <c:pt idx="884">
                  <c:v>15</c:v>
                </c:pt>
                <c:pt idx="885">
                  <c:v>10</c:v>
                </c:pt>
                <c:pt idx="886">
                  <c:v>6</c:v>
                </c:pt>
                <c:pt idx="887">
                  <c:v>6</c:v>
                </c:pt>
                <c:pt idx="888">
                  <c:v>7</c:v>
                </c:pt>
                <c:pt idx="889">
                  <c:v>6</c:v>
                </c:pt>
                <c:pt idx="890">
                  <c:v>6</c:v>
                </c:pt>
                <c:pt idx="891">
                  <c:v>6</c:v>
                </c:pt>
                <c:pt idx="892">
                  <c:v>9</c:v>
                </c:pt>
                <c:pt idx="893">
                  <c:v>5</c:v>
                </c:pt>
                <c:pt idx="894">
                  <c:v>7</c:v>
                </c:pt>
                <c:pt idx="895">
                  <c:v>7</c:v>
                </c:pt>
                <c:pt idx="896">
                  <c:v>7</c:v>
                </c:pt>
                <c:pt idx="897">
                  <c:v>8</c:v>
                </c:pt>
                <c:pt idx="898">
                  <c:v>7</c:v>
                </c:pt>
                <c:pt idx="899">
                  <c:v>15</c:v>
                </c:pt>
                <c:pt idx="900">
                  <c:v>8</c:v>
                </c:pt>
                <c:pt idx="901">
                  <c:v>10</c:v>
                </c:pt>
                <c:pt idx="902">
                  <c:v>7</c:v>
                </c:pt>
                <c:pt idx="903">
                  <c:v>9</c:v>
                </c:pt>
                <c:pt idx="904">
                  <c:v>7</c:v>
                </c:pt>
                <c:pt idx="905">
                  <c:v>6</c:v>
                </c:pt>
                <c:pt idx="906">
                  <c:v>6</c:v>
                </c:pt>
                <c:pt idx="907">
                  <c:v>6</c:v>
                </c:pt>
                <c:pt idx="908">
                  <c:v>7</c:v>
                </c:pt>
                <c:pt idx="909">
                  <c:v>6</c:v>
                </c:pt>
                <c:pt idx="910">
                  <c:v>8</c:v>
                </c:pt>
                <c:pt idx="911">
                  <c:v>24</c:v>
                </c:pt>
                <c:pt idx="912">
                  <c:v>8</c:v>
                </c:pt>
                <c:pt idx="913">
                  <c:v>7</c:v>
                </c:pt>
                <c:pt idx="914">
                  <c:v>6</c:v>
                </c:pt>
                <c:pt idx="915">
                  <c:v>7</c:v>
                </c:pt>
                <c:pt idx="916">
                  <c:v>6</c:v>
                </c:pt>
                <c:pt idx="917">
                  <c:v>7</c:v>
                </c:pt>
                <c:pt idx="918">
                  <c:v>7</c:v>
                </c:pt>
                <c:pt idx="919">
                  <c:v>5</c:v>
                </c:pt>
                <c:pt idx="920">
                  <c:v>12</c:v>
                </c:pt>
                <c:pt idx="921">
                  <c:v>9</c:v>
                </c:pt>
                <c:pt idx="922">
                  <c:v>7</c:v>
                </c:pt>
                <c:pt idx="923">
                  <c:v>10</c:v>
                </c:pt>
                <c:pt idx="924">
                  <c:v>12</c:v>
                </c:pt>
                <c:pt idx="925">
                  <c:v>15</c:v>
                </c:pt>
                <c:pt idx="926">
                  <c:v>10</c:v>
                </c:pt>
                <c:pt idx="927">
                  <c:v>6</c:v>
                </c:pt>
                <c:pt idx="928">
                  <c:v>14</c:v>
                </c:pt>
                <c:pt idx="929">
                  <c:v>7</c:v>
                </c:pt>
                <c:pt idx="930">
                  <c:v>7</c:v>
                </c:pt>
                <c:pt idx="931">
                  <c:v>5</c:v>
                </c:pt>
                <c:pt idx="932">
                  <c:v>7</c:v>
                </c:pt>
                <c:pt idx="933">
                  <c:v>14</c:v>
                </c:pt>
                <c:pt idx="934">
                  <c:v>8</c:v>
                </c:pt>
                <c:pt idx="935">
                  <c:v>10</c:v>
                </c:pt>
                <c:pt idx="936">
                  <c:v>11</c:v>
                </c:pt>
                <c:pt idx="937">
                  <c:v>13</c:v>
                </c:pt>
                <c:pt idx="938">
                  <c:v>7</c:v>
                </c:pt>
                <c:pt idx="939">
                  <c:v>103</c:v>
                </c:pt>
                <c:pt idx="940">
                  <c:v>6</c:v>
                </c:pt>
                <c:pt idx="941">
                  <c:v>7</c:v>
                </c:pt>
                <c:pt idx="942">
                  <c:v>7</c:v>
                </c:pt>
                <c:pt idx="943">
                  <c:v>8</c:v>
                </c:pt>
                <c:pt idx="944">
                  <c:v>7</c:v>
                </c:pt>
                <c:pt idx="945">
                  <c:v>8</c:v>
                </c:pt>
                <c:pt idx="946">
                  <c:v>7</c:v>
                </c:pt>
                <c:pt idx="947">
                  <c:v>6</c:v>
                </c:pt>
                <c:pt idx="948">
                  <c:v>7</c:v>
                </c:pt>
                <c:pt idx="949">
                  <c:v>7</c:v>
                </c:pt>
                <c:pt idx="950">
                  <c:v>5</c:v>
                </c:pt>
                <c:pt idx="951">
                  <c:v>9</c:v>
                </c:pt>
                <c:pt idx="952">
                  <c:v>6</c:v>
                </c:pt>
                <c:pt idx="953">
                  <c:v>7</c:v>
                </c:pt>
                <c:pt idx="954">
                  <c:v>5</c:v>
                </c:pt>
                <c:pt idx="955">
                  <c:v>7</c:v>
                </c:pt>
                <c:pt idx="956">
                  <c:v>6</c:v>
                </c:pt>
                <c:pt idx="957">
                  <c:v>6</c:v>
                </c:pt>
                <c:pt idx="958">
                  <c:v>8</c:v>
                </c:pt>
                <c:pt idx="959">
                  <c:v>10</c:v>
                </c:pt>
                <c:pt idx="960">
                  <c:v>6</c:v>
                </c:pt>
                <c:pt idx="961">
                  <c:v>5</c:v>
                </c:pt>
                <c:pt idx="962">
                  <c:v>7</c:v>
                </c:pt>
                <c:pt idx="963">
                  <c:v>7</c:v>
                </c:pt>
                <c:pt idx="964">
                  <c:v>6</c:v>
                </c:pt>
                <c:pt idx="965">
                  <c:v>6</c:v>
                </c:pt>
                <c:pt idx="966">
                  <c:v>7</c:v>
                </c:pt>
                <c:pt idx="967">
                  <c:v>7</c:v>
                </c:pt>
                <c:pt idx="968">
                  <c:v>6</c:v>
                </c:pt>
                <c:pt idx="969">
                  <c:v>6</c:v>
                </c:pt>
                <c:pt idx="970">
                  <c:v>6</c:v>
                </c:pt>
                <c:pt idx="971">
                  <c:v>6</c:v>
                </c:pt>
                <c:pt idx="972">
                  <c:v>6</c:v>
                </c:pt>
                <c:pt idx="973">
                  <c:v>6</c:v>
                </c:pt>
                <c:pt idx="974">
                  <c:v>8</c:v>
                </c:pt>
                <c:pt idx="975">
                  <c:v>7</c:v>
                </c:pt>
                <c:pt idx="976">
                  <c:v>6</c:v>
                </c:pt>
                <c:pt idx="977">
                  <c:v>7</c:v>
                </c:pt>
                <c:pt idx="978">
                  <c:v>6</c:v>
                </c:pt>
                <c:pt idx="979">
                  <c:v>7</c:v>
                </c:pt>
                <c:pt idx="980">
                  <c:v>6</c:v>
                </c:pt>
                <c:pt idx="981">
                  <c:v>8</c:v>
                </c:pt>
                <c:pt idx="982">
                  <c:v>7</c:v>
                </c:pt>
                <c:pt idx="983">
                  <c:v>6</c:v>
                </c:pt>
                <c:pt idx="984">
                  <c:v>8</c:v>
                </c:pt>
                <c:pt idx="985">
                  <c:v>6</c:v>
                </c:pt>
                <c:pt idx="986">
                  <c:v>9</c:v>
                </c:pt>
                <c:pt idx="987">
                  <c:v>7</c:v>
                </c:pt>
                <c:pt idx="988">
                  <c:v>10</c:v>
                </c:pt>
                <c:pt idx="989">
                  <c:v>11</c:v>
                </c:pt>
                <c:pt idx="990">
                  <c:v>6</c:v>
                </c:pt>
                <c:pt idx="991">
                  <c:v>7</c:v>
                </c:pt>
                <c:pt idx="992">
                  <c:v>7</c:v>
                </c:pt>
                <c:pt idx="993">
                  <c:v>21</c:v>
                </c:pt>
                <c:pt idx="994">
                  <c:v>7</c:v>
                </c:pt>
                <c:pt idx="995">
                  <c:v>7</c:v>
                </c:pt>
                <c:pt idx="996">
                  <c:v>6</c:v>
                </c:pt>
                <c:pt idx="997">
                  <c:v>6</c:v>
                </c:pt>
                <c:pt idx="998">
                  <c:v>7</c:v>
                </c:pt>
                <c:pt idx="999">
                  <c:v>7</c:v>
                </c:pt>
                <c:pt idx="1000">
                  <c:v>7</c:v>
                </c:pt>
              </c:numCache>
            </c:numRef>
          </c:val>
          <c:smooth val="0"/>
        </c:ser>
        <c:dLbls>
          <c:showLegendKey val="0"/>
          <c:showVal val="0"/>
          <c:showCatName val="0"/>
          <c:showSerName val="0"/>
          <c:showPercent val="0"/>
          <c:showBubbleSize val="0"/>
        </c:dLbls>
        <c:marker val="0"/>
        <c:smooth val="0"/>
        <c:axId val="469238334"/>
        <c:axId val="146023123"/>
      </c:lineChart>
      <c:catAx>
        <c:axId val="4692383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46023123"/>
        <c:crosses val="autoZero"/>
        <c:auto val="1"/>
        <c:lblAlgn val="ctr"/>
        <c:lblOffset val="100"/>
        <c:noMultiLvlLbl val="0"/>
      </c:catAx>
      <c:valAx>
        <c:axId val="1460231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923833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 Compares</a:t>
            </a:r>
            <a:endParaRPr lang="nb-NO" altLang="en-US"/>
          </a:p>
        </c:rich>
      </c:tx>
      <c:layout>
        <c:manualLayout>
          <c:xMode val="edge"/>
          <c:yMode val="edge"/>
          <c:x val="0.406293318547269"/>
          <c:y val="0.0281954887218045"/>
        </c:manualLayout>
      </c:layout>
      <c:overlay val="0"/>
      <c:spPr>
        <a:noFill/>
        <a:ln>
          <a:noFill/>
        </a:ln>
        <a:effectLst/>
      </c:spPr>
    </c:title>
    <c:autoTitleDeleted val="0"/>
    <c:plotArea>
      <c:layout/>
      <c:lineChart>
        <c:grouping val="standard"/>
        <c:varyColors val="0"/>
        <c:ser>
          <c:idx val="0"/>
          <c:order val="0"/>
          <c:tx>
            <c:strRef>
              <c:f>[random_1000_results11.xlsx]random_1000_results!$B$1</c:f>
              <c:strCache>
                <c:ptCount val="1"/>
                <c:pt idx="0">
                  <c:v>insertion_cmp</c:v>
                </c:pt>
              </c:strCache>
            </c:strRef>
          </c:tx>
          <c:spPr>
            <a:ln w="28575" cap="rnd">
              <a:solidFill>
                <a:schemeClr val="accent1"/>
              </a:solidFill>
              <a:round/>
            </a:ln>
            <a:effectLst/>
          </c:spPr>
          <c:marker>
            <c:symbol val="none"/>
          </c:marker>
          <c:dLbls>
            <c:delete val="1"/>
          </c:dLbls>
          <c:val>
            <c:numRef>
              <c:f>[random_1000_results11.xlsx]random_1000_results!$B$2:$B$1002</c:f>
              <c:numCache>
                <c:formatCode>General</c:formatCode>
                <c:ptCount val="1001"/>
                <c:pt idx="0">
                  <c:v>0</c:v>
                </c:pt>
                <c:pt idx="1">
                  <c:v>0</c:v>
                </c:pt>
                <c:pt idx="2">
                  <c:v>1</c:v>
                </c:pt>
                <c:pt idx="3">
                  <c:v>3</c:v>
                </c:pt>
                <c:pt idx="4">
                  <c:v>4</c:v>
                </c:pt>
                <c:pt idx="5">
                  <c:v>8</c:v>
                </c:pt>
                <c:pt idx="6">
                  <c:v>11</c:v>
                </c:pt>
                <c:pt idx="7">
                  <c:v>16</c:v>
                </c:pt>
                <c:pt idx="8">
                  <c:v>20</c:v>
                </c:pt>
                <c:pt idx="9">
                  <c:v>26</c:v>
                </c:pt>
                <c:pt idx="10">
                  <c:v>28</c:v>
                </c:pt>
                <c:pt idx="11">
                  <c:v>30</c:v>
                </c:pt>
                <c:pt idx="12">
                  <c:v>33</c:v>
                </c:pt>
                <c:pt idx="13">
                  <c:v>34</c:v>
                </c:pt>
                <c:pt idx="14">
                  <c:v>42</c:v>
                </c:pt>
                <c:pt idx="15">
                  <c:v>51</c:v>
                </c:pt>
                <c:pt idx="16">
                  <c:v>62</c:v>
                </c:pt>
                <c:pt idx="17">
                  <c:v>78</c:v>
                </c:pt>
                <c:pt idx="18">
                  <c:v>91</c:v>
                </c:pt>
                <c:pt idx="19">
                  <c:v>96</c:v>
                </c:pt>
                <c:pt idx="20">
                  <c:v>110</c:v>
                </c:pt>
                <c:pt idx="21">
                  <c:v>128</c:v>
                </c:pt>
                <c:pt idx="22">
                  <c:v>131</c:v>
                </c:pt>
                <c:pt idx="23">
                  <c:v>132</c:v>
                </c:pt>
                <c:pt idx="24">
                  <c:v>154</c:v>
                </c:pt>
                <c:pt idx="25">
                  <c:v>176</c:v>
                </c:pt>
                <c:pt idx="26">
                  <c:v>189</c:v>
                </c:pt>
                <c:pt idx="27">
                  <c:v>213</c:v>
                </c:pt>
                <c:pt idx="28">
                  <c:v>235</c:v>
                </c:pt>
                <c:pt idx="29">
                  <c:v>250</c:v>
                </c:pt>
                <c:pt idx="30">
                  <c:v>266</c:v>
                </c:pt>
                <c:pt idx="31">
                  <c:v>275</c:v>
                </c:pt>
                <c:pt idx="32">
                  <c:v>286</c:v>
                </c:pt>
                <c:pt idx="33">
                  <c:v>312</c:v>
                </c:pt>
                <c:pt idx="34">
                  <c:v>342</c:v>
                </c:pt>
                <c:pt idx="35">
                  <c:v>373</c:v>
                </c:pt>
                <c:pt idx="36">
                  <c:v>385</c:v>
                </c:pt>
                <c:pt idx="37">
                  <c:v>414</c:v>
                </c:pt>
                <c:pt idx="38">
                  <c:v>437</c:v>
                </c:pt>
                <c:pt idx="39">
                  <c:v>457</c:v>
                </c:pt>
                <c:pt idx="40">
                  <c:v>482</c:v>
                </c:pt>
                <c:pt idx="41">
                  <c:v>513</c:v>
                </c:pt>
                <c:pt idx="42">
                  <c:v>535</c:v>
                </c:pt>
                <c:pt idx="43">
                  <c:v>573</c:v>
                </c:pt>
                <c:pt idx="44">
                  <c:v>580</c:v>
                </c:pt>
                <c:pt idx="45">
                  <c:v>618</c:v>
                </c:pt>
                <c:pt idx="46">
                  <c:v>622</c:v>
                </c:pt>
                <c:pt idx="47">
                  <c:v>656</c:v>
                </c:pt>
                <c:pt idx="48">
                  <c:v>692</c:v>
                </c:pt>
                <c:pt idx="49">
                  <c:v>720</c:v>
                </c:pt>
                <c:pt idx="50">
                  <c:v>735</c:v>
                </c:pt>
                <c:pt idx="51">
                  <c:v>776</c:v>
                </c:pt>
                <c:pt idx="52">
                  <c:v>789</c:v>
                </c:pt>
                <c:pt idx="53">
                  <c:v>791</c:v>
                </c:pt>
                <c:pt idx="54">
                  <c:v>832</c:v>
                </c:pt>
                <c:pt idx="55">
                  <c:v>863</c:v>
                </c:pt>
                <c:pt idx="56">
                  <c:v>882</c:v>
                </c:pt>
                <c:pt idx="57">
                  <c:v>896</c:v>
                </c:pt>
                <c:pt idx="58">
                  <c:v>906</c:v>
                </c:pt>
                <c:pt idx="59">
                  <c:v>947</c:v>
                </c:pt>
                <c:pt idx="60">
                  <c:v>960</c:v>
                </c:pt>
                <c:pt idx="61">
                  <c:v>1020</c:v>
                </c:pt>
                <c:pt idx="62">
                  <c:v>1042</c:v>
                </c:pt>
                <c:pt idx="63">
                  <c:v>1058</c:v>
                </c:pt>
                <c:pt idx="64">
                  <c:v>1060</c:v>
                </c:pt>
                <c:pt idx="65">
                  <c:v>1094</c:v>
                </c:pt>
                <c:pt idx="66">
                  <c:v>1104</c:v>
                </c:pt>
                <c:pt idx="67">
                  <c:v>1130</c:v>
                </c:pt>
                <c:pt idx="68">
                  <c:v>1183</c:v>
                </c:pt>
                <c:pt idx="69">
                  <c:v>1184</c:v>
                </c:pt>
                <c:pt idx="70">
                  <c:v>1225</c:v>
                </c:pt>
                <c:pt idx="71">
                  <c:v>1255</c:v>
                </c:pt>
                <c:pt idx="72">
                  <c:v>1305</c:v>
                </c:pt>
                <c:pt idx="73">
                  <c:v>1375</c:v>
                </c:pt>
                <c:pt idx="74">
                  <c:v>1406</c:v>
                </c:pt>
                <c:pt idx="75">
                  <c:v>1471</c:v>
                </c:pt>
                <c:pt idx="76">
                  <c:v>1539</c:v>
                </c:pt>
                <c:pt idx="77">
                  <c:v>1570</c:v>
                </c:pt>
                <c:pt idx="78">
                  <c:v>1608</c:v>
                </c:pt>
                <c:pt idx="79">
                  <c:v>1650</c:v>
                </c:pt>
                <c:pt idx="80">
                  <c:v>1707</c:v>
                </c:pt>
                <c:pt idx="81">
                  <c:v>1762</c:v>
                </c:pt>
                <c:pt idx="82">
                  <c:v>1808</c:v>
                </c:pt>
                <c:pt idx="83">
                  <c:v>1852</c:v>
                </c:pt>
                <c:pt idx="84">
                  <c:v>1929</c:v>
                </c:pt>
                <c:pt idx="85">
                  <c:v>1976</c:v>
                </c:pt>
                <c:pt idx="86">
                  <c:v>1985</c:v>
                </c:pt>
                <c:pt idx="87">
                  <c:v>2065</c:v>
                </c:pt>
                <c:pt idx="88">
                  <c:v>2115</c:v>
                </c:pt>
                <c:pt idx="89">
                  <c:v>2169</c:v>
                </c:pt>
                <c:pt idx="90">
                  <c:v>2223</c:v>
                </c:pt>
                <c:pt idx="91">
                  <c:v>2267</c:v>
                </c:pt>
                <c:pt idx="92">
                  <c:v>2326</c:v>
                </c:pt>
                <c:pt idx="93">
                  <c:v>2333</c:v>
                </c:pt>
                <c:pt idx="94">
                  <c:v>2426</c:v>
                </c:pt>
                <c:pt idx="95">
                  <c:v>2504</c:v>
                </c:pt>
                <c:pt idx="96">
                  <c:v>2518</c:v>
                </c:pt>
                <c:pt idx="97">
                  <c:v>2576</c:v>
                </c:pt>
                <c:pt idx="98">
                  <c:v>2578</c:v>
                </c:pt>
                <c:pt idx="99">
                  <c:v>2633</c:v>
                </c:pt>
                <c:pt idx="100">
                  <c:v>2660</c:v>
                </c:pt>
                <c:pt idx="101">
                  <c:v>2740</c:v>
                </c:pt>
                <c:pt idx="102">
                  <c:v>2808</c:v>
                </c:pt>
                <c:pt idx="103">
                  <c:v>2812</c:v>
                </c:pt>
                <c:pt idx="104">
                  <c:v>2915</c:v>
                </c:pt>
                <c:pt idx="105">
                  <c:v>2928</c:v>
                </c:pt>
                <c:pt idx="106">
                  <c:v>3010</c:v>
                </c:pt>
                <c:pt idx="107">
                  <c:v>3015</c:v>
                </c:pt>
                <c:pt idx="108">
                  <c:v>3020</c:v>
                </c:pt>
                <c:pt idx="109">
                  <c:v>3115</c:v>
                </c:pt>
                <c:pt idx="110">
                  <c:v>3127</c:v>
                </c:pt>
                <c:pt idx="111">
                  <c:v>3217</c:v>
                </c:pt>
                <c:pt idx="112">
                  <c:v>3246</c:v>
                </c:pt>
                <c:pt idx="113">
                  <c:v>3348</c:v>
                </c:pt>
                <c:pt idx="114">
                  <c:v>3409</c:v>
                </c:pt>
                <c:pt idx="115">
                  <c:v>3513</c:v>
                </c:pt>
                <c:pt idx="116">
                  <c:v>3566</c:v>
                </c:pt>
                <c:pt idx="117">
                  <c:v>3671</c:v>
                </c:pt>
                <c:pt idx="118">
                  <c:v>3686</c:v>
                </c:pt>
                <c:pt idx="119">
                  <c:v>3738</c:v>
                </c:pt>
                <c:pt idx="120">
                  <c:v>3833</c:v>
                </c:pt>
                <c:pt idx="121">
                  <c:v>3883</c:v>
                </c:pt>
                <c:pt idx="122">
                  <c:v>3908</c:v>
                </c:pt>
                <c:pt idx="123">
                  <c:v>3915</c:v>
                </c:pt>
                <c:pt idx="124">
                  <c:v>4000</c:v>
                </c:pt>
                <c:pt idx="125">
                  <c:v>4078</c:v>
                </c:pt>
                <c:pt idx="126">
                  <c:v>4130</c:v>
                </c:pt>
                <c:pt idx="127">
                  <c:v>4193</c:v>
                </c:pt>
                <c:pt idx="128">
                  <c:v>4307</c:v>
                </c:pt>
                <c:pt idx="129">
                  <c:v>4385</c:v>
                </c:pt>
                <c:pt idx="130">
                  <c:v>4498</c:v>
                </c:pt>
                <c:pt idx="131">
                  <c:v>4617</c:v>
                </c:pt>
                <c:pt idx="132">
                  <c:v>4729</c:v>
                </c:pt>
                <c:pt idx="133">
                  <c:v>4836</c:v>
                </c:pt>
                <c:pt idx="134">
                  <c:v>4861</c:v>
                </c:pt>
                <c:pt idx="135">
                  <c:v>4942</c:v>
                </c:pt>
                <c:pt idx="136">
                  <c:v>5034</c:v>
                </c:pt>
                <c:pt idx="137">
                  <c:v>5153</c:v>
                </c:pt>
                <c:pt idx="138">
                  <c:v>5229</c:v>
                </c:pt>
                <c:pt idx="139">
                  <c:v>5242</c:v>
                </c:pt>
                <c:pt idx="140">
                  <c:v>5270</c:v>
                </c:pt>
                <c:pt idx="141">
                  <c:v>5352</c:v>
                </c:pt>
                <c:pt idx="142">
                  <c:v>5368</c:v>
                </c:pt>
                <c:pt idx="143">
                  <c:v>5493</c:v>
                </c:pt>
                <c:pt idx="144">
                  <c:v>5603</c:v>
                </c:pt>
                <c:pt idx="145">
                  <c:v>5657</c:v>
                </c:pt>
                <c:pt idx="146">
                  <c:v>5758</c:v>
                </c:pt>
                <c:pt idx="147">
                  <c:v>5882</c:v>
                </c:pt>
                <c:pt idx="148">
                  <c:v>5954</c:v>
                </c:pt>
                <c:pt idx="149">
                  <c:v>6050</c:v>
                </c:pt>
                <c:pt idx="150">
                  <c:v>6188</c:v>
                </c:pt>
                <c:pt idx="151">
                  <c:v>6262</c:v>
                </c:pt>
                <c:pt idx="152">
                  <c:v>6283</c:v>
                </c:pt>
                <c:pt idx="153">
                  <c:v>6405</c:v>
                </c:pt>
                <c:pt idx="154">
                  <c:v>6414</c:v>
                </c:pt>
                <c:pt idx="155">
                  <c:v>6494</c:v>
                </c:pt>
                <c:pt idx="156">
                  <c:v>6619</c:v>
                </c:pt>
                <c:pt idx="157">
                  <c:v>6657</c:v>
                </c:pt>
                <c:pt idx="158">
                  <c:v>6661</c:v>
                </c:pt>
                <c:pt idx="159">
                  <c:v>6779</c:v>
                </c:pt>
                <c:pt idx="160">
                  <c:v>6813</c:v>
                </c:pt>
                <c:pt idx="161">
                  <c:v>6903</c:v>
                </c:pt>
                <c:pt idx="162">
                  <c:v>7023</c:v>
                </c:pt>
                <c:pt idx="163">
                  <c:v>7090</c:v>
                </c:pt>
                <c:pt idx="164">
                  <c:v>7132</c:v>
                </c:pt>
                <c:pt idx="165">
                  <c:v>7146</c:v>
                </c:pt>
                <c:pt idx="166">
                  <c:v>7155</c:v>
                </c:pt>
                <c:pt idx="167">
                  <c:v>7247</c:v>
                </c:pt>
                <c:pt idx="168">
                  <c:v>7351</c:v>
                </c:pt>
                <c:pt idx="169">
                  <c:v>7474</c:v>
                </c:pt>
                <c:pt idx="170">
                  <c:v>7598</c:v>
                </c:pt>
                <c:pt idx="171">
                  <c:v>7712</c:v>
                </c:pt>
                <c:pt idx="172">
                  <c:v>7883</c:v>
                </c:pt>
                <c:pt idx="173">
                  <c:v>7991</c:v>
                </c:pt>
                <c:pt idx="174">
                  <c:v>8012</c:v>
                </c:pt>
                <c:pt idx="175">
                  <c:v>8098</c:v>
                </c:pt>
                <c:pt idx="176">
                  <c:v>8255</c:v>
                </c:pt>
                <c:pt idx="177">
                  <c:v>8346</c:v>
                </c:pt>
                <c:pt idx="178">
                  <c:v>8435</c:v>
                </c:pt>
                <c:pt idx="179">
                  <c:v>8608</c:v>
                </c:pt>
                <c:pt idx="180">
                  <c:v>8681</c:v>
                </c:pt>
                <c:pt idx="181">
                  <c:v>8809</c:v>
                </c:pt>
                <c:pt idx="182">
                  <c:v>8954</c:v>
                </c:pt>
                <c:pt idx="183">
                  <c:v>9100</c:v>
                </c:pt>
                <c:pt idx="184">
                  <c:v>9137</c:v>
                </c:pt>
                <c:pt idx="185">
                  <c:v>9168</c:v>
                </c:pt>
                <c:pt idx="186">
                  <c:v>9297</c:v>
                </c:pt>
                <c:pt idx="187">
                  <c:v>9474</c:v>
                </c:pt>
                <c:pt idx="188">
                  <c:v>9607</c:v>
                </c:pt>
                <c:pt idx="189">
                  <c:v>9735</c:v>
                </c:pt>
                <c:pt idx="190">
                  <c:v>9785</c:v>
                </c:pt>
                <c:pt idx="191">
                  <c:v>9815</c:v>
                </c:pt>
                <c:pt idx="192">
                  <c:v>9870</c:v>
                </c:pt>
                <c:pt idx="193">
                  <c:v>9912</c:v>
                </c:pt>
                <c:pt idx="194">
                  <c:v>10071</c:v>
                </c:pt>
                <c:pt idx="195">
                  <c:v>10107</c:v>
                </c:pt>
                <c:pt idx="196">
                  <c:v>10211</c:v>
                </c:pt>
                <c:pt idx="197">
                  <c:v>10272</c:v>
                </c:pt>
                <c:pt idx="198">
                  <c:v>10343</c:v>
                </c:pt>
                <c:pt idx="199">
                  <c:v>10391</c:v>
                </c:pt>
                <c:pt idx="200">
                  <c:v>10395</c:v>
                </c:pt>
                <c:pt idx="201">
                  <c:v>10537</c:v>
                </c:pt>
                <c:pt idx="202">
                  <c:v>10646</c:v>
                </c:pt>
                <c:pt idx="203">
                  <c:v>10678</c:v>
                </c:pt>
                <c:pt idx="204">
                  <c:v>10790</c:v>
                </c:pt>
                <c:pt idx="205">
                  <c:v>10952</c:v>
                </c:pt>
                <c:pt idx="206">
                  <c:v>10983</c:v>
                </c:pt>
                <c:pt idx="207">
                  <c:v>11012</c:v>
                </c:pt>
                <c:pt idx="208">
                  <c:v>11160</c:v>
                </c:pt>
                <c:pt idx="209">
                  <c:v>11343</c:v>
                </c:pt>
                <c:pt idx="210">
                  <c:v>11491</c:v>
                </c:pt>
                <c:pt idx="211">
                  <c:v>11622</c:v>
                </c:pt>
                <c:pt idx="212">
                  <c:v>11806</c:v>
                </c:pt>
                <c:pt idx="213">
                  <c:v>11968</c:v>
                </c:pt>
                <c:pt idx="214">
                  <c:v>12040</c:v>
                </c:pt>
                <c:pt idx="215">
                  <c:v>12067</c:v>
                </c:pt>
                <c:pt idx="216">
                  <c:v>12070</c:v>
                </c:pt>
                <c:pt idx="217">
                  <c:v>12083</c:v>
                </c:pt>
                <c:pt idx="218">
                  <c:v>12118</c:v>
                </c:pt>
                <c:pt idx="219">
                  <c:v>12152</c:v>
                </c:pt>
                <c:pt idx="220">
                  <c:v>12197</c:v>
                </c:pt>
                <c:pt idx="221">
                  <c:v>12396</c:v>
                </c:pt>
                <c:pt idx="222">
                  <c:v>12468</c:v>
                </c:pt>
                <c:pt idx="223">
                  <c:v>12591</c:v>
                </c:pt>
                <c:pt idx="224">
                  <c:v>12633</c:v>
                </c:pt>
                <c:pt idx="225">
                  <c:v>12673</c:v>
                </c:pt>
                <c:pt idx="226">
                  <c:v>12779</c:v>
                </c:pt>
                <c:pt idx="227">
                  <c:v>12926</c:v>
                </c:pt>
                <c:pt idx="228">
                  <c:v>12972</c:v>
                </c:pt>
                <c:pt idx="229">
                  <c:v>13096</c:v>
                </c:pt>
                <c:pt idx="230">
                  <c:v>13127</c:v>
                </c:pt>
                <c:pt idx="231">
                  <c:v>13205</c:v>
                </c:pt>
                <c:pt idx="232">
                  <c:v>13341</c:v>
                </c:pt>
                <c:pt idx="233">
                  <c:v>13456</c:v>
                </c:pt>
                <c:pt idx="234">
                  <c:v>13580</c:v>
                </c:pt>
                <c:pt idx="235">
                  <c:v>13739</c:v>
                </c:pt>
                <c:pt idx="236">
                  <c:v>13928</c:v>
                </c:pt>
                <c:pt idx="237">
                  <c:v>14014</c:v>
                </c:pt>
                <c:pt idx="238">
                  <c:v>14030</c:v>
                </c:pt>
                <c:pt idx="239">
                  <c:v>14197</c:v>
                </c:pt>
                <c:pt idx="240">
                  <c:v>14198</c:v>
                </c:pt>
                <c:pt idx="241">
                  <c:v>14363</c:v>
                </c:pt>
                <c:pt idx="242">
                  <c:v>14379</c:v>
                </c:pt>
                <c:pt idx="243">
                  <c:v>14610</c:v>
                </c:pt>
                <c:pt idx="244">
                  <c:v>14710</c:v>
                </c:pt>
                <c:pt idx="245">
                  <c:v>14947</c:v>
                </c:pt>
                <c:pt idx="246">
                  <c:v>15105</c:v>
                </c:pt>
                <c:pt idx="247">
                  <c:v>15307</c:v>
                </c:pt>
                <c:pt idx="248">
                  <c:v>15412</c:v>
                </c:pt>
                <c:pt idx="249">
                  <c:v>15477</c:v>
                </c:pt>
                <c:pt idx="250">
                  <c:v>15490</c:v>
                </c:pt>
                <c:pt idx="251">
                  <c:v>15503</c:v>
                </c:pt>
                <c:pt idx="252">
                  <c:v>15621</c:v>
                </c:pt>
                <c:pt idx="253">
                  <c:v>15769</c:v>
                </c:pt>
                <c:pt idx="254">
                  <c:v>15802</c:v>
                </c:pt>
                <c:pt idx="255">
                  <c:v>15933</c:v>
                </c:pt>
                <c:pt idx="256">
                  <c:v>16183</c:v>
                </c:pt>
                <c:pt idx="257">
                  <c:v>16408</c:v>
                </c:pt>
                <c:pt idx="258">
                  <c:v>16665</c:v>
                </c:pt>
                <c:pt idx="259">
                  <c:v>16796</c:v>
                </c:pt>
                <c:pt idx="260">
                  <c:v>16854</c:v>
                </c:pt>
                <c:pt idx="261">
                  <c:v>17113</c:v>
                </c:pt>
                <c:pt idx="262">
                  <c:v>17342</c:v>
                </c:pt>
                <c:pt idx="263">
                  <c:v>17597</c:v>
                </c:pt>
                <c:pt idx="264">
                  <c:v>17803</c:v>
                </c:pt>
                <c:pt idx="265">
                  <c:v>17876</c:v>
                </c:pt>
                <c:pt idx="266">
                  <c:v>17925</c:v>
                </c:pt>
                <c:pt idx="267">
                  <c:v>18047</c:v>
                </c:pt>
                <c:pt idx="268">
                  <c:v>18259</c:v>
                </c:pt>
                <c:pt idx="269">
                  <c:v>18350</c:v>
                </c:pt>
                <c:pt idx="270">
                  <c:v>18510</c:v>
                </c:pt>
                <c:pt idx="271">
                  <c:v>18687</c:v>
                </c:pt>
                <c:pt idx="272">
                  <c:v>18949</c:v>
                </c:pt>
                <c:pt idx="273">
                  <c:v>18988</c:v>
                </c:pt>
                <c:pt idx="274">
                  <c:v>19048</c:v>
                </c:pt>
                <c:pt idx="275">
                  <c:v>19146</c:v>
                </c:pt>
                <c:pt idx="276">
                  <c:v>19338</c:v>
                </c:pt>
                <c:pt idx="277">
                  <c:v>19443</c:v>
                </c:pt>
                <c:pt idx="278">
                  <c:v>19464</c:v>
                </c:pt>
                <c:pt idx="279">
                  <c:v>19523</c:v>
                </c:pt>
                <c:pt idx="280">
                  <c:v>19673</c:v>
                </c:pt>
                <c:pt idx="281">
                  <c:v>19787</c:v>
                </c:pt>
                <c:pt idx="282">
                  <c:v>20023</c:v>
                </c:pt>
                <c:pt idx="283">
                  <c:v>20118</c:v>
                </c:pt>
                <c:pt idx="284">
                  <c:v>20314</c:v>
                </c:pt>
                <c:pt idx="285">
                  <c:v>20320</c:v>
                </c:pt>
                <c:pt idx="286">
                  <c:v>20573</c:v>
                </c:pt>
                <c:pt idx="287">
                  <c:v>20582</c:v>
                </c:pt>
                <c:pt idx="288">
                  <c:v>20603</c:v>
                </c:pt>
                <c:pt idx="289">
                  <c:v>20724</c:v>
                </c:pt>
                <c:pt idx="290">
                  <c:v>20929</c:v>
                </c:pt>
                <c:pt idx="291">
                  <c:v>21152</c:v>
                </c:pt>
                <c:pt idx="292">
                  <c:v>21410</c:v>
                </c:pt>
                <c:pt idx="293">
                  <c:v>21682</c:v>
                </c:pt>
                <c:pt idx="294">
                  <c:v>21843</c:v>
                </c:pt>
                <c:pt idx="295">
                  <c:v>21889</c:v>
                </c:pt>
                <c:pt idx="296">
                  <c:v>22050</c:v>
                </c:pt>
                <c:pt idx="297">
                  <c:v>22113</c:v>
                </c:pt>
                <c:pt idx="298">
                  <c:v>22281</c:v>
                </c:pt>
                <c:pt idx="299">
                  <c:v>22519</c:v>
                </c:pt>
                <c:pt idx="300">
                  <c:v>22660</c:v>
                </c:pt>
                <c:pt idx="301">
                  <c:v>22837</c:v>
                </c:pt>
                <c:pt idx="302">
                  <c:v>23000</c:v>
                </c:pt>
                <c:pt idx="303">
                  <c:v>23234</c:v>
                </c:pt>
                <c:pt idx="304">
                  <c:v>23500</c:v>
                </c:pt>
                <c:pt idx="305">
                  <c:v>23716</c:v>
                </c:pt>
                <c:pt idx="306">
                  <c:v>23835</c:v>
                </c:pt>
                <c:pt idx="307">
                  <c:v>23868</c:v>
                </c:pt>
                <c:pt idx="308">
                  <c:v>23956</c:v>
                </c:pt>
                <c:pt idx="309">
                  <c:v>24159</c:v>
                </c:pt>
                <c:pt idx="310">
                  <c:v>24283</c:v>
                </c:pt>
                <c:pt idx="311">
                  <c:v>24463</c:v>
                </c:pt>
                <c:pt idx="312">
                  <c:v>24640</c:v>
                </c:pt>
                <c:pt idx="313">
                  <c:v>24713</c:v>
                </c:pt>
                <c:pt idx="314">
                  <c:v>24913</c:v>
                </c:pt>
                <c:pt idx="315">
                  <c:v>25215</c:v>
                </c:pt>
                <c:pt idx="316">
                  <c:v>25412</c:v>
                </c:pt>
                <c:pt idx="317">
                  <c:v>25450</c:v>
                </c:pt>
                <c:pt idx="318">
                  <c:v>25563</c:v>
                </c:pt>
                <c:pt idx="319">
                  <c:v>25664</c:v>
                </c:pt>
                <c:pt idx="320">
                  <c:v>25723</c:v>
                </c:pt>
                <c:pt idx="321">
                  <c:v>25726</c:v>
                </c:pt>
                <c:pt idx="322">
                  <c:v>25838</c:v>
                </c:pt>
                <c:pt idx="323">
                  <c:v>26112</c:v>
                </c:pt>
                <c:pt idx="324">
                  <c:v>26117</c:v>
                </c:pt>
                <c:pt idx="325">
                  <c:v>26323</c:v>
                </c:pt>
                <c:pt idx="326">
                  <c:v>26505</c:v>
                </c:pt>
                <c:pt idx="327">
                  <c:v>26575</c:v>
                </c:pt>
                <c:pt idx="328">
                  <c:v>26701</c:v>
                </c:pt>
                <c:pt idx="329">
                  <c:v>26782</c:v>
                </c:pt>
                <c:pt idx="330">
                  <c:v>26802</c:v>
                </c:pt>
                <c:pt idx="331">
                  <c:v>27120</c:v>
                </c:pt>
                <c:pt idx="332">
                  <c:v>27125</c:v>
                </c:pt>
                <c:pt idx="333">
                  <c:v>27374</c:v>
                </c:pt>
                <c:pt idx="334">
                  <c:v>27404</c:v>
                </c:pt>
                <c:pt idx="335">
                  <c:v>27492</c:v>
                </c:pt>
                <c:pt idx="336">
                  <c:v>27510</c:v>
                </c:pt>
                <c:pt idx="337">
                  <c:v>27759</c:v>
                </c:pt>
                <c:pt idx="338">
                  <c:v>27898</c:v>
                </c:pt>
                <c:pt idx="339">
                  <c:v>27964</c:v>
                </c:pt>
                <c:pt idx="340">
                  <c:v>28161</c:v>
                </c:pt>
                <c:pt idx="341">
                  <c:v>28339</c:v>
                </c:pt>
                <c:pt idx="342">
                  <c:v>28539</c:v>
                </c:pt>
                <c:pt idx="343">
                  <c:v>28844</c:v>
                </c:pt>
                <c:pt idx="344">
                  <c:v>28864</c:v>
                </c:pt>
                <c:pt idx="345">
                  <c:v>28870</c:v>
                </c:pt>
                <c:pt idx="346">
                  <c:v>29148</c:v>
                </c:pt>
                <c:pt idx="347">
                  <c:v>29470</c:v>
                </c:pt>
                <c:pt idx="348">
                  <c:v>29595</c:v>
                </c:pt>
                <c:pt idx="349">
                  <c:v>29832</c:v>
                </c:pt>
                <c:pt idx="350">
                  <c:v>30163</c:v>
                </c:pt>
                <c:pt idx="351">
                  <c:v>30196</c:v>
                </c:pt>
                <c:pt idx="352">
                  <c:v>30502</c:v>
                </c:pt>
                <c:pt idx="353">
                  <c:v>30661</c:v>
                </c:pt>
                <c:pt idx="354">
                  <c:v>30999</c:v>
                </c:pt>
                <c:pt idx="355">
                  <c:v>31235</c:v>
                </c:pt>
                <c:pt idx="356">
                  <c:v>31469</c:v>
                </c:pt>
                <c:pt idx="357">
                  <c:v>31496</c:v>
                </c:pt>
                <c:pt idx="358">
                  <c:v>31581</c:v>
                </c:pt>
                <c:pt idx="359">
                  <c:v>31903</c:v>
                </c:pt>
                <c:pt idx="360">
                  <c:v>31975</c:v>
                </c:pt>
                <c:pt idx="361">
                  <c:v>32202</c:v>
                </c:pt>
                <c:pt idx="362">
                  <c:v>32492</c:v>
                </c:pt>
                <c:pt idx="363">
                  <c:v>32704</c:v>
                </c:pt>
                <c:pt idx="364">
                  <c:v>33028</c:v>
                </c:pt>
                <c:pt idx="365">
                  <c:v>33065</c:v>
                </c:pt>
                <c:pt idx="366">
                  <c:v>33324</c:v>
                </c:pt>
                <c:pt idx="367">
                  <c:v>33516</c:v>
                </c:pt>
                <c:pt idx="368">
                  <c:v>33529</c:v>
                </c:pt>
                <c:pt idx="369">
                  <c:v>33717</c:v>
                </c:pt>
                <c:pt idx="370">
                  <c:v>33913</c:v>
                </c:pt>
                <c:pt idx="371">
                  <c:v>33997</c:v>
                </c:pt>
                <c:pt idx="372">
                  <c:v>34205</c:v>
                </c:pt>
                <c:pt idx="373">
                  <c:v>34466</c:v>
                </c:pt>
                <c:pt idx="374">
                  <c:v>34522</c:v>
                </c:pt>
                <c:pt idx="375">
                  <c:v>34531</c:v>
                </c:pt>
                <c:pt idx="376">
                  <c:v>34589</c:v>
                </c:pt>
                <c:pt idx="377">
                  <c:v>34803</c:v>
                </c:pt>
                <c:pt idx="378">
                  <c:v>35062</c:v>
                </c:pt>
                <c:pt idx="379">
                  <c:v>35257</c:v>
                </c:pt>
                <c:pt idx="380">
                  <c:v>35567</c:v>
                </c:pt>
                <c:pt idx="381">
                  <c:v>35938</c:v>
                </c:pt>
                <c:pt idx="382">
                  <c:v>36039</c:v>
                </c:pt>
                <c:pt idx="383">
                  <c:v>36421</c:v>
                </c:pt>
                <c:pt idx="384">
                  <c:v>36746</c:v>
                </c:pt>
                <c:pt idx="385">
                  <c:v>36972</c:v>
                </c:pt>
                <c:pt idx="386">
                  <c:v>37178</c:v>
                </c:pt>
                <c:pt idx="387">
                  <c:v>37310</c:v>
                </c:pt>
                <c:pt idx="388">
                  <c:v>37429</c:v>
                </c:pt>
                <c:pt idx="389">
                  <c:v>37507</c:v>
                </c:pt>
                <c:pt idx="390">
                  <c:v>37838</c:v>
                </c:pt>
                <c:pt idx="391">
                  <c:v>37984</c:v>
                </c:pt>
                <c:pt idx="392">
                  <c:v>38182</c:v>
                </c:pt>
                <c:pt idx="393">
                  <c:v>38499</c:v>
                </c:pt>
                <c:pt idx="394">
                  <c:v>38817</c:v>
                </c:pt>
                <c:pt idx="395">
                  <c:v>39153</c:v>
                </c:pt>
                <c:pt idx="396">
                  <c:v>39259</c:v>
                </c:pt>
                <c:pt idx="397">
                  <c:v>39562</c:v>
                </c:pt>
                <c:pt idx="398">
                  <c:v>39955</c:v>
                </c:pt>
                <c:pt idx="399">
                  <c:v>40252</c:v>
                </c:pt>
                <c:pt idx="400">
                  <c:v>40513</c:v>
                </c:pt>
                <c:pt idx="401">
                  <c:v>40634</c:v>
                </c:pt>
                <c:pt idx="402">
                  <c:v>40717</c:v>
                </c:pt>
                <c:pt idx="403">
                  <c:v>40951</c:v>
                </c:pt>
                <c:pt idx="404">
                  <c:v>41354</c:v>
                </c:pt>
                <c:pt idx="405">
                  <c:v>41362</c:v>
                </c:pt>
                <c:pt idx="406">
                  <c:v>41431</c:v>
                </c:pt>
                <c:pt idx="407">
                  <c:v>41509</c:v>
                </c:pt>
                <c:pt idx="408">
                  <c:v>41828</c:v>
                </c:pt>
                <c:pt idx="409">
                  <c:v>42131</c:v>
                </c:pt>
                <c:pt idx="410">
                  <c:v>42475</c:v>
                </c:pt>
                <c:pt idx="411">
                  <c:v>42871</c:v>
                </c:pt>
                <c:pt idx="412">
                  <c:v>43063</c:v>
                </c:pt>
                <c:pt idx="413">
                  <c:v>43172</c:v>
                </c:pt>
                <c:pt idx="414">
                  <c:v>43199</c:v>
                </c:pt>
                <c:pt idx="415">
                  <c:v>43481</c:v>
                </c:pt>
                <c:pt idx="416">
                  <c:v>43544</c:v>
                </c:pt>
                <c:pt idx="417">
                  <c:v>43648</c:v>
                </c:pt>
                <c:pt idx="418">
                  <c:v>43872</c:v>
                </c:pt>
                <c:pt idx="419">
                  <c:v>43979</c:v>
                </c:pt>
                <c:pt idx="420">
                  <c:v>44099</c:v>
                </c:pt>
                <c:pt idx="421">
                  <c:v>44243</c:v>
                </c:pt>
                <c:pt idx="422">
                  <c:v>44443</c:v>
                </c:pt>
                <c:pt idx="423">
                  <c:v>44572</c:v>
                </c:pt>
                <c:pt idx="424">
                  <c:v>44961</c:v>
                </c:pt>
                <c:pt idx="425">
                  <c:v>45218</c:v>
                </c:pt>
                <c:pt idx="426">
                  <c:v>45420</c:v>
                </c:pt>
                <c:pt idx="427">
                  <c:v>45482</c:v>
                </c:pt>
                <c:pt idx="428">
                  <c:v>45531</c:v>
                </c:pt>
                <c:pt idx="429">
                  <c:v>45699</c:v>
                </c:pt>
                <c:pt idx="430">
                  <c:v>45713</c:v>
                </c:pt>
                <c:pt idx="431">
                  <c:v>45755</c:v>
                </c:pt>
                <c:pt idx="432">
                  <c:v>45808</c:v>
                </c:pt>
                <c:pt idx="433">
                  <c:v>46132</c:v>
                </c:pt>
                <c:pt idx="434">
                  <c:v>46327</c:v>
                </c:pt>
                <c:pt idx="435">
                  <c:v>46383</c:v>
                </c:pt>
                <c:pt idx="436">
                  <c:v>46533</c:v>
                </c:pt>
                <c:pt idx="437">
                  <c:v>46714</c:v>
                </c:pt>
                <c:pt idx="438">
                  <c:v>46827</c:v>
                </c:pt>
                <c:pt idx="439">
                  <c:v>46950</c:v>
                </c:pt>
                <c:pt idx="440">
                  <c:v>46984</c:v>
                </c:pt>
                <c:pt idx="441">
                  <c:v>47226</c:v>
                </c:pt>
                <c:pt idx="442">
                  <c:v>47280</c:v>
                </c:pt>
                <c:pt idx="443">
                  <c:v>47294</c:v>
                </c:pt>
                <c:pt idx="444">
                  <c:v>47481</c:v>
                </c:pt>
                <c:pt idx="445">
                  <c:v>47907</c:v>
                </c:pt>
                <c:pt idx="446">
                  <c:v>48298</c:v>
                </c:pt>
                <c:pt idx="447">
                  <c:v>48726</c:v>
                </c:pt>
                <c:pt idx="448">
                  <c:v>49080</c:v>
                </c:pt>
                <c:pt idx="449">
                  <c:v>49407</c:v>
                </c:pt>
                <c:pt idx="450">
                  <c:v>49779</c:v>
                </c:pt>
                <c:pt idx="451">
                  <c:v>50229</c:v>
                </c:pt>
                <c:pt idx="452">
                  <c:v>50238</c:v>
                </c:pt>
                <c:pt idx="453">
                  <c:v>50362</c:v>
                </c:pt>
                <c:pt idx="454">
                  <c:v>50539</c:v>
                </c:pt>
                <c:pt idx="455">
                  <c:v>50705</c:v>
                </c:pt>
                <c:pt idx="456">
                  <c:v>51056</c:v>
                </c:pt>
                <c:pt idx="457">
                  <c:v>51376</c:v>
                </c:pt>
                <c:pt idx="458">
                  <c:v>51488</c:v>
                </c:pt>
                <c:pt idx="459">
                  <c:v>51930</c:v>
                </c:pt>
                <c:pt idx="460">
                  <c:v>52211</c:v>
                </c:pt>
                <c:pt idx="461">
                  <c:v>52312</c:v>
                </c:pt>
                <c:pt idx="462">
                  <c:v>52337</c:v>
                </c:pt>
                <c:pt idx="463">
                  <c:v>52799</c:v>
                </c:pt>
                <c:pt idx="464">
                  <c:v>53153</c:v>
                </c:pt>
                <c:pt idx="465">
                  <c:v>53192</c:v>
                </c:pt>
                <c:pt idx="466">
                  <c:v>53218</c:v>
                </c:pt>
                <c:pt idx="467">
                  <c:v>53227</c:v>
                </c:pt>
                <c:pt idx="468">
                  <c:v>53438</c:v>
                </c:pt>
                <c:pt idx="469">
                  <c:v>53485</c:v>
                </c:pt>
                <c:pt idx="470">
                  <c:v>53747</c:v>
                </c:pt>
                <c:pt idx="471">
                  <c:v>54169</c:v>
                </c:pt>
                <c:pt idx="472">
                  <c:v>54200</c:v>
                </c:pt>
                <c:pt idx="473">
                  <c:v>54556</c:v>
                </c:pt>
                <c:pt idx="474">
                  <c:v>54867</c:v>
                </c:pt>
                <c:pt idx="475">
                  <c:v>55113</c:v>
                </c:pt>
                <c:pt idx="476">
                  <c:v>55459</c:v>
                </c:pt>
                <c:pt idx="477">
                  <c:v>55930</c:v>
                </c:pt>
                <c:pt idx="478">
                  <c:v>55935</c:v>
                </c:pt>
                <c:pt idx="479">
                  <c:v>56222</c:v>
                </c:pt>
                <c:pt idx="480">
                  <c:v>56383</c:v>
                </c:pt>
                <c:pt idx="481">
                  <c:v>56832</c:v>
                </c:pt>
                <c:pt idx="482">
                  <c:v>57118</c:v>
                </c:pt>
                <c:pt idx="483">
                  <c:v>57196</c:v>
                </c:pt>
                <c:pt idx="484">
                  <c:v>57220</c:v>
                </c:pt>
                <c:pt idx="485">
                  <c:v>57395</c:v>
                </c:pt>
                <c:pt idx="486">
                  <c:v>57517</c:v>
                </c:pt>
                <c:pt idx="487">
                  <c:v>57601</c:v>
                </c:pt>
                <c:pt idx="488">
                  <c:v>57607</c:v>
                </c:pt>
                <c:pt idx="489">
                  <c:v>57824</c:v>
                </c:pt>
                <c:pt idx="490">
                  <c:v>57908</c:v>
                </c:pt>
                <c:pt idx="491">
                  <c:v>58281</c:v>
                </c:pt>
                <c:pt idx="492">
                  <c:v>58762</c:v>
                </c:pt>
                <c:pt idx="493">
                  <c:v>59007</c:v>
                </c:pt>
                <c:pt idx="494">
                  <c:v>59048</c:v>
                </c:pt>
                <c:pt idx="495">
                  <c:v>59234</c:v>
                </c:pt>
                <c:pt idx="496">
                  <c:v>59578</c:v>
                </c:pt>
                <c:pt idx="497">
                  <c:v>59838</c:v>
                </c:pt>
                <c:pt idx="498">
                  <c:v>60039</c:v>
                </c:pt>
                <c:pt idx="499">
                  <c:v>60278</c:v>
                </c:pt>
                <c:pt idx="500">
                  <c:v>60441</c:v>
                </c:pt>
                <c:pt idx="501">
                  <c:v>60642</c:v>
                </c:pt>
                <c:pt idx="502">
                  <c:v>61134</c:v>
                </c:pt>
                <c:pt idx="503">
                  <c:v>61179</c:v>
                </c:pt>
                <c:pt idx="504">
                  <c:v>61482</c:v>
                </c:pt>
                <c:pt idx="505">
                  <c:v>61583</c:v>
                </c:pt>
                <c:pt idx="506">
                  <c:v>61942</c:v>
                </c:pt>
                <c:pt idx="507">
                  <c:v>62295</c:v>
                </c:pt>
                <c:pt idx="508">
                  <c:v>62685</c:v>
                </c:pt>
                <c:pt idx="509">
                  <c:v>63023</c:v>
                </c:pt>
                <c:pt idx="510">
                  <c:v>63265</c:v>
                </c:pt>
                <c:pt idx="511">
                  <c:v>63291</c:v>
                </c:pt>
                <c:pt idx="512">
                  <c:v>63644</c:v>
                </c:pt>
                <c:pt idx="513">
                  <c:v>64116</c:v>
                </c:pt>
                <c:pt idx="514">
                  <c:v>64133</c:v>
                </c:pt>
                <c:pt idx="515">
                  <c:v>64411</c:v>
                </c:pt>
                <c:pt idx="516">
                  <c:v>64865</c:v>
                </c:pt>
                <c:pt idx="517">
                  <c:v>65286</c:v>
                </c:pt>
                <c:pt idx="518">
                  <c:v>65525</c:v>
                </c:pt>
                <c:pt idx="519">
                  <c:v>65633</c:v>
                </c:pt>
                <c:pt idx="520">
                  <c:v>66017</c:v>
                </c:pt>
                <c:pt idx="521">
                  <c:v>66514</c:v>
                </c:pt>
                <c:pt idx="522">
                  <c:v>66648</c:v>
                </c:pt>
                <c:pt idx="523">
                  <c:v>67065</c:v>
                </c:pt>
                <c:pt idx="524">
                  <c:v>67150</c:v>
                </c:pt>
                <c:pt idx="525">
                  <c:v>67218</c:v>
                </c:pt>
                <c:pt idx="526">
                  <c:v>67512</c:v>
                </c:pt>
                <c:pt idx="527">
                  <c:v>67993</c:v>
                </c:pt>
                <c:pt idx="528">
                  <c:v>68223</c:v>
                </c:pt>
                <c:pt idx="529">
                  <c:v>68454</c:v>
                </c:pt>
                <c:pt idx="530">
                  <c:v>68637</c:v>
                </c:pt>
                <c:pt idx="531">
                  <c:v>69139</c:v>
                </c:pt>
                <c:pt idx="532">
                  <c:v>69502</c:v>
                </c:pt>
                <c:pt idx="533">
                  <c:v>69919</c:v>
                </c:pt>
                <c:pt idx="534">
                  <c:v>70080</c:v>
                </c:pt>
                <c:pt idx="535">
                  <c:v>70591</c:v>
                </c:pt>
                <c:pt idx="536">
                  <c:v>70701</c:v>
                </c:pt>
                <c:pt idx="537">
                  <c:v>70708</c:v>
                </c:pt>
                <c:pt idx="538">
                  <c:v>70864</c:v>
                </c:pt>
                <c:pt idx="539">
                  <c:v>71311</c:v>
                </c:pt>
                <c:pt idx="540">
                  <c:v>71551</c:v>
                </c:pt>
                <c:pt idx="541">
                  <c:v>71690</c:v>
                </c:pt>
                <c:pt idx="542">
                  <c:v>72072</c:v>
                </c:pt>
                <c:pt idx="543">
                  <c:v>72551</c:v>
                </c:pt>
                <c:pt idx="544">
                  <c:v>72660</c:v>
                </c:pt>
                <c:pt idx="545">
                  <c:v>73016</c:v>
                </c:pt>
                <c:pt idx="546">
                  <c:v>73377</c:v>
                </c:pt>
                <c:pt idx="547">
                  <c:v>73392</c:v>
                </c:pt>
                <c:pt idx="548">
                  <c:v>73399</c:v>
                </c:pt>
                <c:pt idx="549">
                  <c:v>73823</c:v>
                </c:pt>
                <c:pt idx="550">
                  <c:v>74018</c:v>
                </c:pt>
                <c:pt idx="551">
                  <c:v>74291</c:v>
                </c:pt>
                <c:pt idx="552">
                  <c:v>74371</c:v>
                </c:pt>
                <c:pt idx="553">
                  <c:v>74564</c:v>
                </c:pt>
                <c:pt idx="554">
                  <c:v>74914</c:v>
                </c:pt>
                <c:pt idx="555">
                  <c:v>75396</c:v>
                </c:pt>
                <c:pt idx="556">
                  <c:v>75576</c:v>
                </c:pt>
                <c:pt idx="557">
                  <c:v>76119</c:v>
                </c:pt>
                <c:pt idx="558">
                  <c:v>76129</c:v>
                </c:pt>
                <c:pt idx="559">
                  <c:v>76681</c:v>
                </c:pt>
                <c:pt idx="560">
                  <c:v>76863</c:v>
                </c:pt>
                <c:pt idx="561">
                  <c:v>77067</c:v>
                </c:pt>
                <c:pt idx="562">
                  <c:v>77201</c:v>
                </c:pt>
                <c:pt idx="563">
                  <c:v>77480</c:v>
                </c:pt>
                <c:pt idx="564">
                  <c:v>77896</c:v>
                </c:pt>
                <c:pt idx="565">
                  <c:v>78429</c:v>
                </c:pt>
                <c:pt idx="566">
                  <c:v>78465</c:v>
                </c:pt>
                <c:pt idx="567">
                  <c:v>78692</c:v>
                </c:pt>
                <c:pt idx="568">
                  <c:v>78735</c:v>
                </c:pt>
                <c:pt idx="569">
                  <c:v>79248</c:v>
                </c:pt>
                <c:pt idx="570">
                  <c:v>79483</c:v>
                </c:pt>
                <c:pt idx="571">
                  <c:v>79918</c:v>
                </c:pt>
                <c:pt idx="572">
                  <c:v>80441</c:v>
                </c:pt>
                <c:pt idx="573">
                  <c:v>80799</c:v>
                </c:pt>
                <c:pt idx="574">
                  <c:v>81321</c:v>
                </c:pt>
                <c:pt idx="575">
                  <c:v>81779</c:v>
                </c:pt>
                <c:pt idx="576">
                  <c:v>82153</c:v>
                </c:pt>
                <c:pt idx="577">
                  <c:v>82670</c:v>
                </c:pt>
                <c:pt idx="578">
                  <c:v>83164</c:v>
                </c:pt>
                <c:pt idx="579">
                  <c:v>83188</c:v>
                </c:pt>
                <c:pt idx="580">
                  <c:v>83543</c:v>
                </c:pt>
                <c:pt idx="581">
                  <c:v>83801</c:v>
                </c:pt>
                <c:pt idx="582">
                  <c:v>84361</c:v>
                </c:pt>
                <c:pt idx="583">
                  <c:v>84648</c:v>
                </c:pt>
                <c:pt idx="584">
                  <c:v>84660</c:v>
                </c:pt>
                <c:pt idx="585">
                  <c:v>84829</c:v>
                </c:pt>
                <c:pt idx="586">
                  <c:v>85383</c:v>
                </c:pt>
                <c:pt idx="587">
                  <c:v>85563</c:v>
                </c:pt>
                <c:pt idx="588">
                  <c:v>85869</c:v>
                </c:pt>
                <c:pt idx="589">
                  <c:v>85964</c:v>
                </c:pt>
                <c:pt idx="590">
                  <c:v>86545</c:v>
                </c:pt>
                <c:pt idx="591">
                  <c:v>86889</c:v>
                </c:pt>
                <c:pt idx="592">
                  <c:v>87434</c:v>
                </c:pt>
                <c:pt idx="593">
                  <c:v>88020</c:v>
                </c:pt>
                <c:pt idx="594">
                  <c:v>88607</c:v>
                </c:pt>
                <c:pt idx="595">
                  <c:v>88848</c:v>
                </c:pt>
                <c:pt idx="596">
                  <c:v>89092</c:v>
                </c:pt>
                <c:pt idx="597">
                  <c:v>89542</c:v>
                </c:pt>
                <c:pt idx="598">
                  <c:v>89606</c:v>
                </c:pt>
                <c:pt idx="599">
                  <c:v>90146</c:v>
                </c:pt>
                <c:pt idx="600">
                  <c:v>90335</c:v>
                </c:pt>
                <c:pt idx="601">
                  <c:v>90453</c:v>
                </c:pt>
                <c:pt idx="602">
                  <c:v>91004</c:v>
                </c:pt>
                <c:pt idx="603">
                  <c:v>91169</c:v>
                </c:pt>
                <c:pt idx="604">
                  <c:v>91532</c:v>
                </c:pt>
                <c:pt idx="605">
                  <c:v>91625</c:v>
                </c:pt>
                <c:pt idx="606">
                  <c:v>91984</c:v>
                </c:pt>
                <c:pt idx="607">
                  <c:v>92069</c:v>
                </c:pt>
                <c:pt idx="608">
                  <c:v>92359</c:v>
                </c:pt>
                <c:pt idx="609">
                  <c:v>92845</c:v>
                </c:pt>
                <c:pt idx="610">
                  <c:v>93129</c:v>
                </c:pt>
                <c:pt idx="611">
                  <c:v>93522</c:v>
                </c:pt>
                <c:pt idx="612">
                  <c:v>93986</c:v>
                </c:pt>
                <c:pt idx="613">
                  <c:v>94534</c:v>
                </c:pt>
                <c:pt idx="614">
                  <c:v>94804</c:v>
                </c:pt>
                <c:pt idx="615">
                  <c:v>95077</c:v>
                </c:pt>
                <c:pt idx="616">
                  <c:v>95460</c:v>
                </c:pt>
                <c:pt idx="617">
                  <c:v>96021</c:v>
                </c:pt>
                <c:pt idx="618">
                  <c:v>96432</c:v>
                </c:pt>
                <c:pt idx="619">
                  <c:v>96635</c:v>
                </c:pt>
                <c:pt idx="620">
                  <c:v>96646</c:v>
                </c:pt>
                <c:pt idx="621">
                  <c:v>96968</c:v>
                </c:pt>
                <c:pt idx="622">
                  <c:v>97064</c:v>
                </c:pt>
                <c:pt idx="623">
                  <c:v>97511</c:v>
                </c:pt>
                <c:pt idx="624">
                  <c:v>97696</c:v>
                </c:pt>
                <c:pt idx="625">
                  <c:v>98147</c:v>
                </c:pt>
                <c:pt idx="626">
                  <c:v>98681</c:v>
                </c:pt>
                <c:pt idx="627">
                  <c:v>98758</c:v>
                </c:pt>
                <c:pt idx="628">
                  <c:v>98851</c:v>
                </c:pt>
                <c:pt idx="629">
                  <c:v>99176</c:v>
                </c:pt>
                <c:pt idx="630">
                  <c:v>99581</c:v>
                </c:pt>
                <c:pt idx="631">
                  <c:v>99958</c:v>
                </c:pt>
                <c:pt idx="632">
                  <c:v>100110</c:v>
                </c:pt>
                <c:pt idx="633">
                  <c:v>100431</c:v>
                </c:pt>
                <c:pt idx="634">
                  <c:v>100917</c:v>
                </c:pt>
                <c:pt idx="635">
                  <c:v>101111</c:v>
                </c:pt>
                <c:pt idx="636">
                  <c:v>101651</c:v>
                </c:pt>
                <c:pt idx="637">
                  <c:v>101765</c:v>
                </c:pt>
                <c:pt idx="638">
                  <c:v>102066</c:v>
                </c:pt>
                <c:pt idx="639">
                  <c:v>102544</c:v>
                </c:pt>
                <c:pt idx="640">
                  <c:v>102630</c:v>
                </c:pt>
                <c:pt idx="641">
                  <c:v>102873</c:v>
                </c:pt>
                <c:pt idx="642">
                  <c:v>103274</c:v>
                </c:pt>
                <c:pt idx="643">
                  <c:v>103632</c:v>
                </c:pt>
                <c:pt idx="644">
                  <c:v>103654</c:v>
                </c:pt>
                <c:pt idx="645">
                  <c:v>103720</c:v>
                </c:pt>
                <c:pt idx="646">
                  <c:v>104154</c:v>
                </c:pt>
                <c:pt idx="647">
                  <c:v>104755</c:v>
                </c:pt>
                <c:pt idx="648">
                  <c:v>105020</c:v>
                </c:pt>
                <c:pt idx="649">
                  <c:v>105338</c:v>
                </c:pt>
                <c:pt idx="650">
                  <c:v>105345</c:v>
                </c:pt>
                <c:pt idx="651">
                  <c:v>105740</c:v>
                </c:pt>
                <c:pt idx="652">
                  <c:v>106040</c:v>
                </c:pt>
                <c:pt idx="653">
                  <c:v>106492</c:v>
                </c:pt>
                <c:pt idx="654">
                  <c:v>106565</c:v>
                </c:pt>
                <c:pt idx="655">
                  <c:v>106733</c:v>
                </c:pt>
                <c:pt idx="656">
                  <c:v>107330</c:v>
                </c:pt>
                <c:pt idx="657">
                  <c:v>107756</c:v>
                </c:pt>
                <c:pt idx="658">
                  <c:v>108013</c:v>
                </c:pt>
                <c:pt idx="659">
                  <c:v>108217</c:v>
                </c:pt>
                <c:pt idx="660">
                  <c:v>108454</c:v>
                </c:pt>
                <c:pt idx="661">
                  <c:v>108557</c:v>
                </c:pt>
                <c:pt idx="662">
                  <c:v>108768</c:v>
                </c:pt>
                <c:pt idx="663">
                  <c:v>109220</c:v>
                </c:pt>
                <c:pt idx="664">
                  <c:v>109258</c:v>
                </c:pt>
                <c:pt idx="665">
                  <c:v>109361</c:v>
                </c:pt>
                <c:pt idx="666">
                  <c:v>109840</c:v>
                </c:pt>
                <c:pt idx="667">
                  <c:v>109949</c:v>
                </c:pt>
                <c:pt idx="668">
                  <c:v>110130</c:v>
                </c:pt>
                <c:pt idx="669">
                  <c:v>110732</c:v>
                </c:pt>
                <c:pt idx="670">
                  <c:v>110869</c:v>
                </c:pt>
                <c:pt idx="671">
                  <c:v>111244</c:v>
                </c:pt>
                <c:pt idx="672">
                  <c:v>111617</c:v>
                </c:pt>
                <c:pt idx="673">
                  <c:v>111738</c:v>
                </c:pt>
                <c:pt idx="674">
                  <c:v>111773</c:v>
                </c:pt>
                <c:pt idx="675">
                  <c:v>111774</c:v>
                </c:pt>
                <c:pt idx="676">
                  <c:v>112127</c:v>
                </c:pt>
                <c:pt idx="677">
                  <c:v>112295</c:v>
                </c:pt>
                <c:pt idx="678">
                  <c:v>112372</c:v>
                </c:pt>
                <c:pt idx="679">
                  <c:v>112795</c:v>
                </c:pt>
                <c:pt idx="680">
                  <c:v>113421</c:v>
                </c:pt>
                <c:pt idx="681">
                  <c:v>113963</c:v>
                </c:pt>
                <c:pt idx="682">
                  <c:v>114072</c:v>
                </c:pt>
                <c:pt idx="683">
                  <c:v>114639</c:v>
                </c:pt>
                <c:pt idx="684">
                  <c:v>114762</c:v>
                </c:pt>
                <c:pt idx="685">
                  <c:v>114953</c:v>
                </c:pt>
                <c:pt idx="686">
                  <c:v>115095</c:v>
                </c:pt>
                <c:pt idx="687">
                  <c:v>115512</c:v>
                </c:pt>
                <c:pt idx="688">
                  <c:v>115868</c:v>
                </c:pt>
                <c:pt idx="689">
                  <c:v>115885</c:v>
                </c:pt>
                <c:pt idx="690">
                  <c:v>115963</c:v>
                </c:pt>
                <c:pt idx="691">
                  <c:v>116531</c:v>
                </c:pt>
                <c:pt idx="692">
                  <c:v>116627</c:v>
                </c:pt>
                <c:pt idx="693">
                  <c:v>117231</c:v>
                </c:pt>
                <c:pt idx="694">
                  <c:v>117646</c:v>
                </c:pt>
                <c:pt idx="695">
                  <c:v>117673</c:v>
                </c:pt>
                <c:pt idx="696">
                  <c:v>117729</c:v>
                </c:pt>
                <c:pt idx="697">
                  <c:v>118198</c:v>
                </c:pt>
                <c:pt idx="698">
                  <c:v>118329</c:v>
                </c:pt>
                <c:pt idx="699">
                  <c:v>118606</c:v>
                </c:pt>
                <c:pt idx="700">
                  <c:v>118708</c:v>
                </c:pt>
                <c:pt idx="701">
                  <c:v>118739</c:v>
                </c:pt>
                <c:pt idx="702">
                  <c:v>119102</c:v>
                </c:pt>
                <c:pt idx="703">
                  <c:v>119269</c:v>
                </c:pt>
                <c:pt idx="704">
                  <c:v>119495</c:v>
                </c:pt>
                <c:pt idx="705">
                  <c:v>120049</c:v>
                </c:pt>
                <c:pt idx="706">
                  <c:v>120551</c:v>
                </c:pt>
                <c:pt idx="707">
                  <c:v>121247</c:v>
                </c:pt>
                <c:pt idx="708">
                  <c:v>121867</c:v>
                </c:pt>
                <c:pt idx="709">
                  <c:v>121992</c:v>
                </c:pt>
                <c:pt idx="710">
                  <c:v>122078</c:v>
                </c:pt>
                <c:pt idx="711">
                  <c:v>122087</c:v>
                </c:pt>
                <c:pt idx="712">
                  <c:v>122112</c:v>
                </c:pt>
                <c:pt idx="713">
                  <c:v>122137</c:v>
                </c:pt>
                <c:pt idx="714">
                  <c:v>122639</c:v>
                </c:pt>
                <c:pt idx="715">
                  <c:v>123287</c:v>
                </c:pt>
                <c:pt idx="716">
                  <c:v>123686</c:v>
                </c:pt>
                <c:pt idx="717">
                  <c:v>124329</c:v>
                </c:pt>
                <c:pt idx="718">
                  <c:v>124441</c:v>
                </c:pt>
                <c:pt idx="719">
                  <c:v>124613</c:v>
                </c:pt>
                <c:pt idx="720">
                  <c:v>125185</c:v>
                </c:pt>
                <c:pt idx="721">
                  <c:v>125721</c:v>
                </c:pt>
                <c:pt idx="722">
                  <c:v>125809</c:v>
                </c:pt>
                <c:pt idx="723">
                  <c:v>126274</c:v>
                </c:pt>
                <c:pt idx="724">
                  <c:v>126530</c:v>
                </c:pt>
                <c:pt idx="725">
                  <c:v>127079</c:v>
                </c:pt>
                <c:pt idx="726">
                  <c:v>127611</c:v>
                </c:pt>
                <c:pt idx="727">
                  <c:v>127644</c:v>
                </c:pt>
                <c:pt idx="728">
                  <c:v>128303</c:v>
                </c:pt>
                <c:pt idx="729">
                  <c:v>128682</c:v>
                </c:pt>
                <c:pt idx="730">
                  <c:v>129226</c:v>
                </c:pt>
                <c:pt idx="731">
                  <c:v>129455</c:v>
                </c:pt>
                <c:pt idx="732">
                  <c:v>130001</c:v>
                </c:pt>
                <c:pt idx="733">
                  <c:v>130268</c:v>
                </c:pt>
                <c:pt idx="734">
                  <c:v>130453</c:v>
                </c:pt>
                <c:pt idx="735">
                  <c:v>130875</c:v>
                </c:pt>
                <c:pt idx="736">
                  <c:v>131558</c:v>
                </c:pt>
                <c:pt idx="737">
                  <c:v>131984</c:v>
                </c:pt>
                <c:pt idx="738">
                  <c:v>132408</c:v>
                </c:pt>
                <c:pt idx="739">
                  <c:v>132721</c:v>
                </c:pt>
                <c:pt idx="740">
                  <c:v>133365</c:v>
                </c:pt>
                <c:pt idx="741">
                  <c:v>133841</c:v>
                </c:pt>
                <c:pt idx="742">
                  <c:v>133975</c:v>
                </c:pt>
                <c:pt idx="743">
                  <c:v>134274</c:v>
                </c:pt>
                <c:pt idx="744">
                  <c:v>134985</c:v>
                </c:pt>
                <c:pt idx="745">
                  <c:v>135457</c:v>
                </c:pt>
                <c:pt idx="746">
                  <c:v>136021</c:v>
                </c:pt>
                <c:pt idx="747">
                  <c:v>136256</c:v>
                </c:pt>
                <c:pt idx="748">
                  <c:v>136838</c:v>
                </c:pt>
                <c:pt idx="749">
                  <c:v>137119</c:v>
                </c:pt>
                <c:pt idx="750">
                  <c:v>137477</c:v>
                </c:pt>
                <c:pt idx="751">
                  <c:v>137978</c:v>
                </c:pt>
                <c:pt idx="752">
                  <c:v>138218</c:v>
                </c:pt>
                <c:pt idx="753">
                  <c:v>138466</c:v>
                </c:pt>
                <c:pt idx="754">
                  <c:v>138634</c:v>
                </c:pt>
                <c:pt idx="755">
                  <c:v>139093</c:v>
                </c:pt>
                <c:pt idx="756">
                  <c:v>139117</c:v>
                </c:pt>
                <c:pt idx="757">
                  <c:v>139589</c:v>
                </c:pt>
                <c:pt idx="758">
                  <c:v>140013</c:v>
                </c:pt>
                <c:pt idx="759">
                  <c:v>140056</c:v>
                </c:pt>
                <c:pt idx="760">
                  <c:v>140613</c:v>
                </c:pt>
                <c:pt idx="761">
                  <c:v>140677</c:v>
                </c:pt>
                <c:pt idx="762">
                  <c:v>140720</c:v>
                </c:pt>
                <c:pt idx="763">
                  <c:v>141422</c:v>
                </c:pt>
                <c:pt idx="764">
                  <c:v>141473</c:v>
                </c:pt>
                <c:pt idx="765">
                  <c:v>141730</c:v>
                </c:pt>
                <c:pt idx="766">
                  <c:v>142405</c:v>
                </c:pt>
                <c:pt idx="767">
                  <c:v>142962</c:v>
                </c:pt>
                <c:pt idx="768">
                  <c:v>143273</c:v>
                </c:pt>
                <c:pt idx="769">
                  <c:v>143379</c:v>
                </c:pt>
                <c:pt idx="770">
                  <c:v>143942</c:v>
                </c:pt>
                <c:pt idx="771">
                  <c:v>144669</c:v>
                </c:pt>
                <c:pt idx="772">
                  <c:v>144794</c:v>
                </c:pt>
                <c:pt idx="773">
                  <c:v>145042</c:v>
                </c:pt>
                <c:pt idx="774">
                  <c:v>145731</c:v>
                </c:pt>
                <c:pt idx="775">
                  <c:v>146384</c:v>
                </c:pt>
                <c:pt idx="776">
                  <c:v>146786</c:v>
                </c:pt>
                <c:pt idx="777">
                  <c:v>146882</c:v>
                </c:pt>
                <c:pt idx="778">
                  <c:v>147486</c:v>
                </c:pt>
                <c:pt idx="779">
                  <c:v>147494</c:v>
                </c:pt>
                <c:pt idx="780">
                  <c:v>148054</c:v>
                </c:pt>
                <c:pt idx="781">
                  <c:v>148564</c:v>
                </c:pt>
                <c:pt idx="782">
                  <c:v>149070</c:v>
                </c:pt>
                <c:pt idx="783">
                  <c:v>149304</c:v>
                </c:pt>
                <c:pt idx="784">
                  <c:v>149433</c:v>
                </c:pt>
                <c:pt idx="785">
                  <c:v>149746</c:v>
                </c:pt>
                <c:pt idx="786">
                  <c:v>149923</c:v>
                </c:pt>
                <c:pt idx="787">
                  <c:v>150201</c:v>
                </c:pt>
                <c:pt idx="788">
                  <c:v>150781</c:v>
                </c:pt>
                <c:pt idx="789">
                  <c:v>151197</c:v>
                </c:pt>
                <c:pt idx="790">
                  <c:v>151828</c:v>
                </c:pt>
                <c:pt idx="791">
                  <c:v>152276</c:v>
                </c:pt>
                <c:pt idx="792">
                  <c:v>152777</c:v>
                </c:pt>
                <c:pt idx="793">
                  <c:v>152831</c:v>
                </c:pt>
                <c:pt idx="794">
                  <c:v>153327</c:v>
                </c:pt>
                <c:pt idx="795">
                  <c:v>153695</c:v>
                </c:pt>
                <c:pt idx="796">
                  <c:v>153996</c:v>
                </c:pt>
                <c:pt idx="797">
                  <c:v>154470</c:v>
                </c:pt>
                <c:pt idx="798">
                  <c:v>155022</c:v>
                </c:pt>
                <c:pt idx="799">
                  <c:v>155143</c:v>
                </c:pt>
                <c:pt idx="800">
                  <c:v>155535</c:v>
                </c:pt>
                <c:pt idx="801">
                  <c:v>156136</c:v>
                </c:pt>
                <c:pt idx="802">
                  <c:v>156579</c:v>
                </c:pt>
                <c:pt idx="803">
                  <c:v>156698</c:v>
                </c:pt>
                <c:pt idx="804">
                  <c:v>157320</c:v>
                </c:pt>
                <c:pt idx="805">
                  <c:v>157766</c:v>
                </c:pt>
                <c:pt idx="806">
                  <c:v>158354</c:v>
                </c:pt>
                <c:pt idx="807">
                  <c:v>158449</c:v>
                </c:pt>
                <c:pt idx="808">
                  <c:v>158810</c:v>
                </c:pt>
                <c:pt idx="809">
                  <c:v>159089</c:v>
                </c:pt>
                <c:pt idx="810">
                  <c:v>159314</c:v>
                </c:pt>
                <c:pt idx="811">
                  <c:v>159413</c:v>
                </c:pt>
                <c:pt idx="812">
                  <c:v>159826</c:v>
                </c:pt>
                <c:pt idx="813">
                  <c:v>160638</c:v>
                </c:pt>
                <c:pt idx="814">
                  <c:v>160881</c:v>
                </c:pt>
                <c:pt idx="815">
                  <c:v>161504</c:v>
                </c:pt>
                <c:pt idx="816">
                  <c:v>161917</c:v>
                </c:pt>
                <c:pt idx="817">
                  <c:v>162712</c:v>
                </c:pt>
                <c:pt idx="818">
                  <c:v>163281</c:v>
                </c:pt>
                <c:pt idx="819">
                  <c:v>163815</c:v>
                </c:pt>
                <c:pt idx="820">
                  <c:v>164619</c:v>
                </c:pt>
                <c:pt idx="821">
                  <c:v>164794</c:v>
                </c:pt>
                <c:pt idx="822">
                  <c:v>165287</c:v>
                </c:pt>
                <c:pt idx="823">
                  <c:v>165660</c:v>
                </c:pt>
                <c:pt idx="824">
                  <c:v>165887</c:v>
                </c:pt>
                <c:pt idx="825">
                  <c:v>166452</c:v>
                </c:pt>
                <c:pt idx="826">
                  <c:v>166845</c:v>
                </c:pt>
                <c:pt idx="827">
                  <c:v>167199</c:v>
                </c:pt>
                <c:pt idx="828">
                  <c:v>167618</c:v>
                </c:pt>
                <c:pt idx="829">
                  <c:v>168388</c:v>
                </c:pt>
                <c:pt idx="830">
                  <c:v>168523</c:v>
                </c:pt>
                <c:pt idx="831">
                  <c:v>168741</c:v>
                </c:pt>
                <c:pt idx="832">
                  <c:v>168948</c:v>
                </c:pt>
                <c:pt idx="833">
                  <c:v>169199</c:v>
                </c:pt>
                <c:pt idx="834">
                  <c:v>169776</c:v>
                </c:pt>
                <c:pt idx="835">
                  <c:v>170525</c:v>
                </c:pt>
                <c:pt idx="836">
                  <c:v>171248</c:v>
                </c:pt>
                <c:pt idx="837">
                  <c:v>171285</c:v>
                </c:pt>
                <c:pt idx="838">
                  <c:v>171684</c:v>
                </c:pt>
                <c:pt idx="839">
                  <c:v>172305</c:v>
                </c:pt>
                <c:pt idx="840">
                  <c:v>172423</c:v>
                </c:pt>
                <c:pt idx="841">
                  <c:v>173152</c:v>
                </c:pt>
                <c:pt idx="842">
                  <c:v>173703</c:v>
                </c:pt>
                <c:pt idx="843">
                  <c:v>174085</c:v>
                </c:pt>
                <c:pt idx="844">
                  <c:v>174114</c:v>
                </c:pt>
                <c:pt idx="845">
                  <c:v>174157</c:v>
                </c:pt>
                <c:pt idx="846">
                  <c:v>174880</c:v>
                </c:pt>
                <c:pt idx="847">
                  <c:v>174932</c:v>
                </c:pt>
                <c:pt idx="848">
                  <c:v>175263</c:v>
                </c:pt>
                <c:pt idx="849">
                  <c:v>175672</c:v>
                </c:pt>
                <c:pt idx="850">
                  <c:v>176426</c:v>
                </c:pt>
                <c:pt idx="851">
                  <c:v>176513</c:v>
                </c:pt>
                <c:pt idx="852">
                  <c:v>176555</c:v>
                </c:pt>
                <c:pt idx="853">
                  <c:v>176938</c:v>
                </c:pt>
                <c:pt idx="854">
                  <c:v>177341</c:v>
                </c:pt>
                <c:pt idx="855">
                  <c:v>177841</c:v>
                </c:pt>
                <c:pt idx="856">
                  <c:v>178639</c:v>
                </c:pt>
                <c:pt idx="857">
                  <c:v>178901</c:v>
                </c:pt>
                <c:pt idx="858">
                  <c:v>178970</c:v>
                </c:pt>
                <c:pt idx="859">
                  <c:v>179495</c:v>
                </c:pt>
                <c:pt idx="860">
                  <c:v>180093</c:v>
                </c:pt>
                <c:pt idx="861">
                  <c:v>180702</c:v>
                </c:pt>
                <c:pt idx="862">
                  <c:v>180934</c:v>
                </c:pt>
                <c:pt idx="863">
                  <c:v>181273</c:v>
                </c:pt>
                <c:pt idx="864">
                  <c:v>181413</c:v>
                </c:pt>
                <c:pt idx="865">
                  <c:v>181683</c:v>
                </c:pt>
                <c:pt idx="866">
                  <c:v>182401</c:v>
                </c:pt>
                <c:pt idx="867">
                  <c:v>182855</c:v>
                </c:pt>
                <c:pt idx="868">
                  <c:v>183020</c:v>
                </c:pt>
                <c:pt idx="869">
                  <c:v>183102</c:v>
                </c:pt>
                <c:pt idx="870">
                  <c:v>183590</c:v>
                </c:pt>
                <c:pt idx="871">
                  <c:v>184059</c:v>
                </c:pt>
                <c:pt idx="872">
                  <c:v>184494</c:v>
                </c:pt>
                <c:pt idx="873">
                  <c:v>184904</c:v>
                </c:pt>
                <c:pt idx="874">
                  <c:v>185769</c:v>
                </c:pt>
                <c:pt idx="875">
                  <c:v>186335</c:v>
                </c:pt>
                <c:pt idx="876">
                  <c:v>186596</c:v>
                </c:pt>
                <c:pt idx="877">
                  <c:v>187370</c:v>
                </c:pt>
                <c:pt idx="878">
                  <c:v>187806</c:v>
                </c:pt>
                <c:pt idx="879">
                  <c:v>188424</c:v>
                </c:pt>
                <c:pt idx="880">
                  <c:v>188857</c:v>
                </c:pt>
                <c:pt idx="881">
                  <c:v>189269</c:v>
                </c:pt>
                <c:pt idx="882">
                  <c:v>190122</c:v>
                </c:pt>
                <c:pt idx="883">
                  <c:v>190919</c:v>
                </c:pt>
                <c:pt idx="884">
                  <c:v>191059</c:v>
                </c:pt>
                <c:pt idx="885">
                  <c:v>191692</c:v>
                </c:pt>
                <c:pt idx="886">
                  <c:v>191875</c:v>
                </c:pt>
                <c:pt idx="887">
                  <c:v>192235</c:v>
                </c:pt>
                <c:pt idx="888">
                  <c:v>192531</c:v>
                </c:pt>
                <c:pt idx="889">
                  <c:v>192951</c:v>
                </c:pt>
                <c:pt idx="890">
                  <c:v>193398</c:v>
                </c:pt>
                <c:pt idx="891">
                  <c:v>193500</c:v>
                </c:pt>
                <c:pt idx="892">
                  <c:v>193552</c:v>
                </c:pt>
                <c:pt idx="893">
                  <c:v>193585</c:v>
                </c:pt>
                <c:pt idx="894">
                  <c:v>193678</c:v>
                </c:pt>
                <c:pt idx="895">
                  <c:v>194541</c:v>
                </c:pt>
                <c:pt idx="896">
                  <c:v>195241</c:v>
                </c:pt>
                <c:pt idx="897">
                  <c:v>196042</c:v>
                </c:pt>
                <c:pt idx="898">
                  <c:v>196504</c:v>
                </c:pt>
                <c:pt idx="899">
                  <c:v>196543</c:v>
                </c:pt>
                <c:pt idx="900">
                  <c:v>197072</c:v>
                </c:pt>
                <c:pt idx="901">
                  <c:v>197455</c:v>
                </c:pt>
                <c:pt idx="902">
                  <c:v>197547</c:v>
                </c:pt>
                <c:pt idx="903">
                  <c:v>198291</c:v>
                </c:pt>
                <c:pt idx="904">
                  <c:v>199150</c:v>
                </c:pt>
                <c:pt idx="905">
                  <c:v>199628</c:v>
                </c:pt>
                <c:pt idx="906">
                  <c:v>200276</c:v>
                </c:pt>
                <c:pt idx="907">
                  <c:v>200436</c:v>
                </c:pt>
                <c:pt idx="908">
                  <c:v>200799</c:v>
                </c:pt>
                <c:pt idx="909">
                  <c:v>201489</c:v>
                </c:pt>
                <c:pt idx="910">
                  <c:v>201765</c:v>
                </c:pt>
                <c:pt idx="911">
                  <c:v>201992</c:v>
                </c:pt>
                <c:pt idx="912">
                  <c:v>202687</c:v>
                </c:pt>
                <c:pt idx="913">
                  <c:v>203478</c:v>
                </c:pt>
                <c:pt idx="914">
                  <c:v>204289</c:v>
                </c:pt>
                <c:pt idx="915">
                  <c:v>204806</c:v>
                </c:pt>
                <c:pt idx="916">
                  <c:v>205093</c:v>
                </c:pt>
                <c:pt idx="917">
                  <c:v>205614</c:v>
                </c:pt>
                <c:pt idx="918">
                  <c:v>205949</c:v>
                </c:pt>
                <c:pt idx="919">
                  <c:v>206404</c:v>
                </c:pt>
                <c:pt idx="920">
                  <c:v>206461</c:v>
                </c:pt>
                <c:pt idx="921">
                  <c:v>206521</c:v>
                </c:pt>
                <c:pt idx="922">
                  <c:v>207106</c:v>
                </c:pt>
                <c:pt idx="923">
                  <c:v>207530</c:v>
                </c:pt>
                <c:pt idx="924">
                  <c:v>208381</c:v>
                </c:pt>
                <c:pt idx="925">
                  <c:v>208812</c:v>
                </c:pt>
                <c:pt idx="926">
                  <c:v>209680</c:v>
                </c:pt>
                <c:pt idx="927">
                  <c:v>209718</c:v>
                </c:pt>
                <c:pt idx="928">
                  <c:v>209735</c:v>
                </c:pt>
                <c:pt idx="929">
                  <c:v>210153</c:v>
                </c:pt>
                <c:pt idx="930">
                  <c:v>210454</c:v>
                </c:pt>
                <c:pt idx="931">
                  <c:v>211064</c:v>
                </c:pt>
                <c:pt idx="932">
                  <c:v>211100</c:v>
                </c:pt>
                <c:pt idx="933">
                  <c:v>211626</c:v>
                </c:pt>
                <c:pt idx="934">
                  <c:v>212286</c:v>
                </c:pt>
                <c:pt idx="935">
                  <c:v>213137</c:v>
                </c:pt>
                <c:pt idx="936">
                  <c:v>213772</c:v>
                </c:pt>
                <c:pt idx="937">
                  <c:v>214628</c:v>
                </c:pt>
                <c:pt idx="938">
                  <c:v>215454</c:v>
                </c:pt>
                <c:pt idx="939">
                  <c:v>215487</c:v>
                </c:pt>
                <c:pt idx="940">
                  <c:v>215697</c:v>
                </c:pt>
                <c:pt idx="941">
                  <c:v>215842</c:v>
                </c:pt>
                <c:pt idx="942">
                  <c:v>216213</c:v>
                </c:pt>
                <c:pt idx="943">
                  <c:v>217155</c:v>
                </c:pt>
                <c:pt idx="944">
                  <c:v>217404</c:v>
                </c:pt>
                <c:pt idx="945">
                  <c:v>218246</c:v>
                </c:pt>
                <c:pt idx="946">
                  <c:v>218577</c:v>
                </c:pt>
                <c:pt idx="947">
                  <c:v>218880</c:v>
                </c:pt>
                <c:pt idx="948">
                  <c:v>218962</c:v>
                </c:pt>
                <c:pt idx="949">
                  <c:v>219326</c:v>
                </c:pt>
                <c:pt idx="950">
                  <c:v>219796</c:v>
                </c:pt>
                <c:pt idx="951">
                  <c:v>220048</c:v>
                </c:pt>
                <c:pt idx="952">
                  <c:v>220586</c:v>
                </c:pt>
                <c:pt idx="953">
                  <c:v>221179</c:v>
                </c:pt>
                <c:pt idx="954">
                  <c:v>221566</c:v>
                </c:pt>
                <c:pt idx="955">
                  <c:v>222094</c:v>
                </c:pt>
                <c:pt idx="956">
                  <c:v>222631</c:v>
                </c:pt>
                <c:pt idx="957">
                  <c:v>222975</c:v>
                </c:pt>
                <c:pt idx="958">
                  <c:v>223667</c:v>
                </c:pt>
                <c:pt idx="959">
                  <c:v>224301</c:v>
                </c:pt>
                <c:pt idx="960">
                  <c:v>224304</c:v>
                </c:pt>
                <c:pt idx="961">
                  <c:v>224746</c:v>
                </c:pt>
                <c:pt idx="962">
                  <c:v>224886</c:v>
                </c:pt>
                <c:pt idx="963">
                  <c:v>225145</c:v>
                </c:pt>
                <c:pt idx="964">
                  <c:v>225871</c:v>
                </c:pt>
                <c:pt idx="965">
                  <c:v>226024</c:v>
                </c:pt>
                <c:pt idx="966">
                  <c:v>226332</c:v>
                </c:pt>
                <c:pt idx="967">
                  <c:v>226459</c:v>
                </c:pt>
                <c:pt idx="968">
                  <c:v>226856</c:v>
                </c:pt>
                <c:pt idx="969">
                  <c:v>227284</c:v>
                </c:pt>
                <c:pt idx="970">
                  <c:v>227915</c:v>
                </c:pt>
                <c:pt idx="971">
                  <c:v>228606</c:v>
                </c:pt>
                <c:pt idx="972">
                  <c:v>229117</c:v>
                </c:pt>
                <c:pt idx="973">
                  <c:v>230079</c:v>
                </c:pt>
                <c:pt idx="974">
                  <c:v>230980</c:v>
                </c:pt>
                <c:pt idx="975">
                  <c:v>231744</c:v>
                </c:pt>
                <c:pt idx="976">
                  <c:v>232215</c:v>
                </c:pt>
                <c:pt idx="977">
                  <c:v>232351</c:v>
                </c:pt>
                <c:pt idx="978">
                  <c:v>233094</c:v>
                </c:pt>
                <c:pt idx="979">
                  <c:v>233798</c:v>
                </c:pt>
                <c:pt idx="980">
                  <c:v>234111</c:v>
                </c:pt>
                <c:pt idx="981">
                  <c:v>234448</c:v>
                </c:pt>
                <c:pt idx="982">
                  <c:v>234621</c:v>
                </c:pt>
                <c:pt idx="983">
                  <c:v>234812</c:v>
                </c:pt>
                <c:pt idx="984">
                  <c:v>235709</c:v>
                </c:pt>
                <c:pt idx="985">
                  <c:v>235958</c:v>
                </c:pt>
                <c:pt idx="986">
                  <c:v>236186</c:v>
                </c:pt>
                <c:pt idx="987">
                  <c:v>236197</c:v>
                </c:pt>
                <c:pt idx="988">
                  <c:v>236324</c:v>
                </c:pt>
                <c:pt idx="989">
                  <c:v>236509</c:v>
                </c:pt>
                <c:pt idx="990">
                  <c:v>237433</c:v>
                </c:pt>
                <c:pt idx="991">
                  <c:v>238119</c:v>
                </c:pt>
                <c:pt idx="992">
                  <c:v>239097</c:v>
                </c:pt>
                <c:pt idx="993">
                  <c:v>240044</c:v>
                </c:pt>
                <c:pt idx="994">
                  <c:v>240211</c:v>
                </c:pt>
                <c:pt idx="995">
                  <c:v>240838</c:v>
                </c:pt>
                <c:pt idx="996">
                  <c:v>241202</c:v>
                </c:pt>
                <c:pt idx="997">
                  <c:v>241592</c:v>
                </c:pt>
                <c:pt idx="998">
                  <c:v>241676</c:v>
                </c:pt>
                <c:pt idx="999">
                  <c:v>242536</c:v>
                </c:pt>
                <c:pt idx="1000">
                  <c:v>242884</c:v>
                </c:pt>
              </c:numCache>
            </c:numRef>
          </c:val>
          <c:smooth val="0"/>
        </c:ser>
        <c:ser>
          <c:idx val="1"/>
          <c:order val="1"/>
          <c:tx>
            <c:strRef>
              <c:f>[random_1000_results11.xlsx]random_1000_results!$F$1</c:f>
              <c:strCache>
                <c:ptCount val="1"/>
                <c:pt idx="0">
                  <c:v>quick_cmp</c:v>
                </c:pt>
              </c:strCache>
            </c:strRef>
          </c:tx>
          <c:spPr>
            <a:ln w="28575" cap="rnd">
              <a:solidFill>
                <a:schemeClr val="accent2"/>
              </a:solidFill>
              <a:round/>
            </a:ln>
            <a:effectLst/>
          </c:spPr>
          <c:marker>
            <c:symbol val="none"/>
          </c:marker>
          <c:dLbls>
            <c:delete val="1"/>
          </c:dLbls>
          <c:val>
            <c:numRef>
              <c:f>[random_1000_results11.xlsx]random_1000_results!$F$2:$F$1002</c:f>
              <c:numCache>
                <c:formatCode>General</c:formatCode>
                <c:ptCount val="1001"/>
                <c:pt idx="0">
                  <c:v>0</c:v>
                </c:pt>
                <c:pt idx="1">
                  <c:v>0</c:v>
                </c:pt>
                <c:pt idx="2">
                  <c:v>1</c:v>
                </c:pt>
                <c:pt idx="3">
                  <c:v>3</c:v>
                </c:pt>
                <c:pt idx="4">
                  <c:v>6</c:v>
                </c:pt>
                <c:pt idx="5">
                  <c:v>8</c:v>
                </c:pt>
                <c:pt idx="6">
                  <c:v>12</c:v>
                </c:pt>
                <c:pt idx="7">
                  <c:v>18</c:v>
                </c:pt>
                <c:pt idx="8">
                  <c:v>21</c:v>
                </c:pt>
                <c:pt idx="9">
                  <c:v>26</c:v>
                </c:pt>
                <c:pt idx="10">
                  <c:v>33</c:v>
                </c:pt>
                <c:pt idx="11">
                  <c:v>39</c:v>
                </c:pt>
                <c:pt idx="12">
                  <c:v>41</c:v>
                </c:pt>
                <c:pt idx="13">
                  <c:v>53</c:v>
                </c:pt>
                <c:pt idx="14">
                  <c:v>52</c:v>
                </c:pt>
                <c:pt idx="15">
                  <c:v>61</c:v>
                </c:pt>
                <c:pt idx="16">
                  <c:v>63</c:v>
                </c:pt>
                <c:pt idx="17">
                  <c:v>80</c:v>
                </c:pt>
                <c:pt idx="18">
                  <c:v>77</c:v>
                </c:pt>
                <c:pt idx="19">
                  <c:v>93</c:v>
                </c:pt>
                <c:pt idx="20">
                  <c:v>96</c:v>
                </c:pt>
                <c:pt idx="21">
                  <c:v>110</c:v>
                </c:pt>
                <c:pt idx="22">
                  <c:v>115</c:v>
                </c:pt>
                <c:pt idx="23">
                  <c:v>137</c:v>
                </c:pt>
                <c:pt idx="24">
                  <c:v>119</c:v>
                </c:pt>
                <c:pt idx="25">
                  <c:v>152</c:v>
                </c:pt>
                <c:pt idx="26">
                  <c:v>140</c:v>
                </c:pt>
                <c:pt idx="27">
                  <c:v>153</c:v>
                </c:pt>
                <c:pt idx="28">
                  <c:v>176</c:v>
                </c:pt>
                <c:pt idx="29">
                  <c:v>166</c:v>
                </c:pt>
                <c:pt idx="30">
                  <c:v>172</c:v>
                </c:pt>
                <c:pt idx="31">
                  <c:v>188</c:v>
                </c:pt>
                <c:pt idx="32">
                  <c:v>179</c:v>
                </c:pt>
                <c:pt idx="33">
                  <c:v>210</c:v>
                </c:pt>
                <c:pt idx="34">
                  <c:v>230</c:v>
                </c:pt>
                <c:pt idx="35">
                  <c:v>232</c:v>
                </c:pt>
                <c:pt idx="36">
                  <c:v>229</c:v>
                </c:pt>
                <c:pt idx="37">
                  <c:v>222</c:v>
                </c:pt>
                <c:pt idx="38">
                  <c:v>248</c:v>
                </c:pt>
                <c:pt idx="39">
                  <c:v>248</c:v>
                </c:pt>
                <c:pt idx="40">
                  <c:v>246</c:v>
                </c:pt>
                <c:pt idx="41">
                  <c:v>257</c:v>
                </c:pt>
                <c:pt idx="42">
                  <c:v>272</c:v>
                </c:pt>
                <c:pt idx="43">
                  <c:v>285</c:v>
                </c:pt>
                <c:pt idx="44">
                  <c:v>326</c:v>
                </c:pt>
                <c:pt idx="45">
                  <c:v>323</c:v>
                </c:pt>
                <c:pt idx="46">
                  <c:v>336</c:v>
                </c:pt>
                <c:pt idx="47">
                  <c:v>326</c:v>
                </c:pt>
                <c:pt idx="48">
                  <c:v>388</c:v>
                </c:pt>
                <c:pt idx="49">
                  <c:v>320</c:v>
                </c:pt>
                <c:pt idx="50">
                  <c:v>366</c:v>
                </c:pt>
                <c:pt idx="51">
                  <c:v>374</c:v>
                </c:pt>
                <c:pt idx="52">
                  <c:v>371</c:v>
                </c:pt>
                <c:pt idx="53">
                  <c:v>423</c:v>
                </c:pt>
                <c:pt idx="54">
                  <c:v>375</c:v>
                </c:pt>
                <c:pt idx="55">
                  <c:v>390</c:v>
                </c:pt>
                <c:pt idx="56">
                  <c:v>401</c:v>
                </c:pt>
                <c:pt idx="57">
                  <c:v>412</c:v>
                </c:pt>
                <c:pt idx="58">
                  <c:v>414</c:v>
                </c:pt>
                <c:pt idx="59">
                  <c:v>434</c:v>
                </c:pt>
                <c:pt idx="60">
                  <c:v>473</c:v>
                </c:pt>
                <c:pt idx="61">
                  <c:v>553</c:v>
                </c:pt>
                <c:pt idx="62">
                  <c:v>453</c:v>
                </c:pt>
                <c:pt idx="63">
                  <c:v>456</c:v>
                </c:pt>
                <c:pt idx="64">
                  <c:v>521</c:v>
                </c:pt>
                <c:pt idx="65">
                  <c:v>470</c:v>
                </c:pt>
                <c:pt idx="66">
                  <c:v>512</c:v>
                </c:pt>
                <c:pt idx="67">
                  <c:v>504</c:v>
                </c:pt>
                <c:pt idx="68">
                  <c:v>531</c:v>
                </c:pt>
                <c:pt idx="69">
                  <c:v>599</c:v>
                </c:pt>
                <c:pt idx="70">
                  <c:v>529</c:v>
                </c:pt>
                <c:pt idx="71">
                  <c:v>532</c:v>
                </c:pt>
                <c:pt idx="72">
                  <c:v>593</c:v>
                </c:pt>
                <c:pt idx="73">
                  <c:v>678</c:v>
                </c:pt>
                <c:pt idx="74">
                  <c:v>582</c:v>
                </c:pt>
                <c:pt idx="75">
                  <c:v>697</c:v>
                </c:pt>
                <c:pt idx="76">
                  <c:v>597</c:v>
                </c:pt>
                <c:pt idx="77">
                  <c:v>615</c:v>
                </c:pt>
                <c:pt idx="78">
                  <c:v>594</c:v>
                </c:pt>
                <c:pt idx="79">
                  <c:v>640</c:v>
                </c:pt>
                <c:pt idx="80">
                  <c:v>712</c:v>
                </c:pt>
                <c:pt idx="81">
                  <c:v>632</c:v>
                </c:pt>
                <c:pt idx="82">
                  <c:v>622</c:v>
                </c:pt>
                <c:pt idx="83">
                  <c:v>681</c:v>
                </c:pt>
                <c:pt idx="84">
                  <c:v>709</c:v>
                </c:pt>
                <c:pt idx="85">
                  <c:v>729</c:v>
                </c:pt>
                <c:pt idx="86">
                  <c:v>721</c:v>
                </c:pt>
                <c:pt idx="87">
                  <c:v>710</c:v>
                </c:pt>
                <c:pt idx="88">
                  <c:v>783</c:v>
                </c:pt>
                <c:pt idx="89">
                  <c:v>719</c:v>
                </c:pt>
                <c:pt idx="90">
                  <c:v>731</c:v>
                </c:pt>
                <c:pt idx="91">
                  <c:v>743</c:v>
                </c:pt>
                <c:pt idx="92">
                  <c:v>748</c:v>
                </c:pt>
                <c:pt idx="93">
                  <c:v>911</c:v>
                </c:pt>
                <c:pt idx="94">
                  <c:v>1022</c:v>
                </c:pt>
                <c:pt idx="95">
                  <c:v>831</c:v>
                </c:pt>
                <c:pt idx="96">
                  <c:v>857</c:v>
                </c:pt>
                <c:pt idx="97">
                  <c:v>856</c:v>
                </c:pt>
                <c:pt idx="98">
                  <c:v>944</c:v>
                </c:pt>
                <c:pt idx="99">
                  <c:v>816</c:v>
                </c:pt>
                <c:pt idx="100">
                  <c:v>935</c:v>
                </c:pt>
                <c:pt idx="101">
                  <c:v>935</c:v>
                </c:pt>
                <c:pt idx="102">
                  <c:v>837</c:v>
                </c:pt>
                <c:pt idx="103">
                  <c:v>971</c:v>
                </c:pt>
                <c:pt idx="104">
                  <c:v>1159</c:v>
                </c:pt>
                <c:pt idx="105">
                  <c:v>909</c:v>
                </c:pt>
                <c:pt idx="106">
                  <c:v>1105</c:v>
                </c:pt>
                <c:pt idx="107">
                  <c:v>968</c:v>
                </c:pt>
                <c:pt idx="108">
                  <c:v>1313</c:v>
                </c:pt>
                <c:pt idx="109">
                  <c:v>989</c:v>
                </c:pt>
                <c:pt idx="110">
                  <c:v>975</c:v>
                </c:pt>
                <c:pt idx="111">
                  <c:v>1016</c:v>
                </c:pt>
                <c:pt idx="112">
                  <c:v>1061</c:v>
                </c:pt>
                <c:pt idx="113">
                  <c:v>1058</c:v>
                </c:pt>
                <c:pt idx="114">
                  <c:v>992</c:v>
                </c:pt>
                <c:pt idx="115">
                  <c:v>1097</c:v>
                </c:pt>
                <c:pt idx="116">
                  <c:v>1009</c:v>
                </c:pt>
                <c:pt idx="117">
                  <c:v>1190</c:v>
                </c:pt>
                <c:pt idx="118">
                  <c:v>1355</c:v>
                </c:pt>
                <c:pt idx="119">
                  <c:v>1053</c:v>
                </c:pt>
                <c:pt idx="120">
                  <c:v>1122</c:v>
                </c:pt>
                <c:pt idx="121">
                  <c:v>1084</c:v>
                </c:pt>
                <c:pt idx="122">
                  <c:v>1113</c:v>
                </c:pt>
                <c:pt idx="123">
                  <c:v>1136</c:v>
                </c:pt>
                <c:pt idx="124">
                  <c:v>1145</c:v>
                </c:pt>
                <c:pt idx="125">
                  <c:v>1163</c:v>
                </c:pt>
                <c:pt idx="126">
                  <c:v>1142</c:v>
                </c:pt>
                <c:pt idx="127">
                  <c:v>1130</c:v>
                </c:pt>
                <c:pt idx="128">
                  <c:v>1289</c:v>
                </c:pt>
                <c:pt idx="129">
                  <c:v>1111</c:v>
                </c:pt>
                <c:pt idx="130">
                  <c:v>1223</c:v>
                </c:pt>
                <c:pt idx="131">
                  <c:v>1431</c:v>
                </c:pt>
                <c:pt idx="132">
                  <c:v>1229</c:v>
                </c:pt>
                <c:pt idx="133">
                  <c:v>1199</c:v>
                </c:pt>
                <c:pt idx="134">
                  <c:v>1269</c:v>
                </c:pt>
                <c:pt idx="135">
                  <c:v>1308</c:v>
                </c:pt>
                <c:pt idx="136">
                  <c:v>1261</c:v>
                </c:pt>
                <c:pt idx="137">
                  <c:v>1374</c:v>
                </c:pt>
                <c:pt idx="138">
                  <c:v>1258</c:v>
                </c:pt>
                <c:pt idx="139">
                  <c:v>1402</c:v>
                </c:pt>
                <c:pt idx="140">
                  <c:v>1430</c:v>
                </c:pt>
                <c:pt idx="141">
                  <c:v>1267</c:v>
                </c:pt>
                <c:pt idx="142">
                  <c:v>1523</c:v>
                </c:pt>
                <c:pt idx="143">
                  <c:v>1487</c:v>
                </c:pt>
                <c:pt idx="144">
                  <c:v>1432</c:v>
                </c:pt>
                <c:pt idx="145">
                  <c:v>1347</c:v>
                </c:pt>
                <c:pt idx="146">
                  <c:v>1375</c:v>
                </c:pt>
                <c:pt idx="147">
                  <c:v>1623</c:v>
                </c:pt>
                <c:pt idx="148">
                  <c:v>1378</c:v>
                </c:pt>
                <c:pt idx="149">
                  <c:v>1400</c:v>
                </c:pt>
                <c:pt idx="150">
                  <c:v>1565</c:v>
                </c:pt>
                <c:pt idx="151">
                  <c:v>1449</c:v>
                </c:pt>
                <c:pt idx="152">
                  <c:v>1541</c:v>
                </c:pt>
                <c:pt idx="153">
                  <c:v>1516</c:v>
                </c:pt>
                <c:pt idx="154">
                  <c:v>1577</c:v>
                </c:pt>
                <c:pt idx="155">
                  <c:v>1403</c:v>
                </c:pt>
                <c:pt idx="156">
                  <c:v>1539</c:v>
                </c:pt>
                <c:pt idx="157">
                  <c:v>1736</c:v>
                </c:pt>
                <c:pt idx="158">
                  <c:v>1980</c:v>
                </c:pt>
                <c:pt idx="159">
                  <c:v>1601</c:v>
                </c:pt>
                <c:pt idx="160">
                  <c:v>1534</c:v>
                </c:pt>
                <c:pt idx="161">
                  <c:v>1469</c:v>
                </c:pt>
                <c:pt idx="162">
                  <c:v>1561</c:v>
                </c:pt>
                <c:pt idx="163">
                  <c:v>1616</c:v>
                </c:pt>
                <c:pt idx="164">
                  <c:v>1626</c:v>
                </c:pt>
                <c:pt idx="165">
                  <c:v>1838</c:v>
                </c:pt>
                <c:pt idx="166">
                  <c:v>1842</c:v>
                </c:pt>
                <c:pt idx="167">
                  <c:v>1561</c:v>
                </c:pt>
                <c:pt idx="168">
                  <c:v>1569</c:v>
                </c:pt>
                <c:pt idx="169">
                  <c:v>1694</c:v>
                </c:pt>
                <c:pt idx="170">
                  <c:v>1799</c:v>
                </c:pt>
                <c:pt idx="171">
                  <c:v>1731</c:v>
                </c:pt>
                <c:pt idx="172">
                  <c:v>2140</c:v>
                </c:pt>
                <c:pt idx="173">
                  <c:v>1699</c:v>
                </c:pt>
                <c:pt idx="174">
                  <c:v>1839</c:v>
                </c:pt>
                <c:pt idx="175">
                  <c:v>1798</c:v>
                </c:pt>
                <c:pt idx="176">
                  <c:v>1789</c:v>
                </c:pt>
                <c:pt idx="177">
                  <c:v>1774</c:v>
                </c:pt>
                <c:pt idx="178">
                  <c:v>1966</c:v>
                </c:pt>
                <c:pt idx="179">
                  <c:v>1828</c:v>
                </c:pt>
                <c:pt idx="180">
                  <c:v>1895</c:v>
                </c:pt>
                <c:pt idx="181">
                  <c:v>1901</c:v>
                </c:pt>
                <c:pt idx="182">
                  <c:v>1810</c:v>
                </c:pt>
                <c:pt idx="183">
                  <c:v>1912</c:v>
                </c:pt>
                <c:pt idx="184">
                  <c:v>1944</c:v>
                </c:pt>
                <c:pt idx="185">
                  <c:v>1873</c:v>
                </c:pt>
                <c:pt idx="186">
                  <c:v>1993</c:v>
                </c:pt>
                <c:pt idx="187">
                  <c:v>2103</c:v>
                </c:pt>
                <c:pt idx="188">
                  <c:v>1880</c:v>
                </c:pt>
                <c:pt idx="189">
                  <c:v>1973</c:v>
                </c:pt>
                <c:pt idx="190">
                  <c:v>1932</c:v>
                </c:pt>
                <c:pt idx="191">
                  <c:v>1999</c:v>
                </c:pt>
                <c:pt idx="192">
                  <c:v>2030</c:v>
                </c:pt>
                <c:pt idx="193">
                  <c:v>1994</c:v>
                </c:pt>
                <c:pt idx="194">
                  <c:v>1939</c:v>
                </c:pt>
                <c:pt idx="195">
                  <c:v>2030</c:v>
                </c:pt>
                <c:pt idx="196">
                  <c:v>1950</c:v>
                </c:pt>
                <c:pt idx="197">
                  <c:v>2034</c:v>
                </c:pt>
                <c:pt idx="198">
                  <c:v>2064</c:v>
                </c:pt>
                <c:pt idx="199">
                  <c:v>2190</c:v>
                </c:pt>
                <c:pt idx="200">
                  <c:v>2295</c:v>
                </c:pt>
                <c:pt idx="201">
                  <c:v>2086</c:v>
                </c:pt>
                <c:pt idx="202">
                  <c:v>2178</c:v>
                </c:pt>
                <c:pt idx="203">
                  <c:v>2122</c:v>
                </c:pt>
                <c:pt idx="204">
                  <c:v>2149</c:v>
                </c:pt>
                <c:pt idx="205">
                  <c:v>2341</c:v>
                </c:pt>
                <c:pt idx="206">
                  <c:v>2075</c:v>
                </c:pt>
                <c:pt idx="207">
                  <c:v>2352</c:v>
                </c:pt>
                <c:pt idx="208">
                  <c:v>2205</c:v>
                </c:pt>
                <c:pt idx="209">
                  <c:v>2217</c:v>
                </c:pt>
                <c:pt idx="210">
                  <c:v>2285</c:v>
                </c:pt>
                <c:pt idx="211">
                  <c:v>2183</c:v>
                </c:pt>
                <c:pt idx="212">
                  <c:v>2226</c:v>
                </c:pt>
                <c:pt idx="213">
                  <c:v>2263</c:v>
                </c:pt>
                <c:pt idx="214">
                  <c:v>2641</c:v>
                </c:pt>
                <c:pt idx="215">
                  <c:v>2419</c:v>
                </c:pt>
                <c:pt idx="216">
                  <c:v>2584</c:v>
                </c:pt>
                <c:pt idx="217">
                  <c:v>2375</c:v>
                </c:pt>
                <c:pt idx="218">
                  <c:v>2258</c:v>
                </c:pt>
                <c:pt idx="219">
                  <c:v>2541</c:v>
                </c:pt>
                <c:pt idx="220">
                  <c:v>2452</c:v>
                </c:pt>
                <c:pt idx="221">
                  <c:v>2771</c:v>
                </c:pt>
                <c:pt idx="222">
                  <c:v>2469</c:v>
                </c:pt>
                <c:pt idx="223">
                  <c:v>2501</c:v>
                </c:pt>
                <c:pt idx="224">
                  <c:v>2676</c:v>
                </c:pt>
                <c:pt idx="225">
                  <c:v>2506</c:v>
                </c:pt>
                <c:pt idx="226">
                  <c:v>2554</c:v>
                </c:pt>
                <c:pt idx="227">
                  <c:v>2483</c:v>
                </c:pt>
                <c:pt idx="228">
                  <c:v>2425</c:v>
                </c:pt>
                <c:pt idx="229">
                  <c:v>2416</c:v>
                </c:pt>
                <c:pt idx="230">
                  <c:v>2788</c:v>
                </c:pt>
                <c:pt idx="231">
                  <c:v>2450</c:v>
                </c:pt>
                <c:pt idx="232">
                  <c:v>2667</c:v>
                </c:pt>
                <c:pt idx="233">
                  <c:v>2586</c:v>
                </c:pt>
                <c:pt idx="234">
                  <c:v>2459</c:v>
                </c:pt>
                <c:pt idx="235">
                  <c:v>2466</c:v>
                </c:pt>
                <c:pt idx="236">
                  <c:v>2635</c:v>
                </c:pt>
                <c:pt idx="237">
                  <c:v>2534</c:v>
                </c:pt>
                <c:pt idx="238">
                  <c:v>2561</c:v>
                </c:pt>
                <c:pt idx="239">
                  <c:v>2613</c:v>
                </c:pt>
                <c:pt idx="240">
                  <c:v>2852</c:v>
                </c:pt>
                <c:pt idx="241">
                  <c:v>2706</c:v>
                </c:pt>
                <c:pt idx="242">
                  <c:v>2771</c:v>
                </c:pt>
                <c:pt idx="243">
                  <c:v>2984</c:v>
                </c:pt>
                <c:pt idx="244">
                  <c:v>2714</c:v>
                </c:pt>
                <c:pt idx="245">
                  <c:v>2895</c:v>
                </c:pt>
                <c:pt idx="246">
                  <c:v>2867</c:v>
                </c:pt>
                <c:pt idx="247">
                  <c:v>2772</c:v>
                </c:pt>
                <c:pt idx="248">
                  <c:v>2776</c:v>
                </c:pt>
                <c:pt idx="249">
                  <c:v>2773</c:v>
                </c:pt>
                <c:pt idx="250">
                  <c:v>2866</c:v>
                </c:pt>
                <c:pt idx="251">
                  <c:v>3088</c:v>
                </c:pt>
                <c:pt idx="252">
                  <c:v>2649</c:v>
                </c:pt>
                <c:pt idx="253">
                  <c:v>2764</c:v>
                </c:pt>
                <c:pt idx="254">
                  <c:v>2960</c:v>
                </c:pt>
                <c:pt idx="255">
                  <c:v>2862</c:v>
                </c:pt>
                <c:pt idx="256">
                  <c:v>3474</c:v>
                </c:pt>
                <c:pt idx="257">
                  <c:v>2895</c:v>
                </c:pt>
                <c:pt idx="258">
                  <c:v>3210</c:v>
                </c:pt>
                <c:pt idx="259">
                  <c:v>3133</c:v>
                </c:pt>
                <c:pt idx="260">
                  <c:v>3023</c:v>
                </c:pt>
                <c:pt idx="261">
                  <c:v>3051</c:v>
                </c:pt>
                <c:pt idx="262">
                  <c:v>3385</c:v>
                </c:pt>
                <c:pt idx="263">
                  <c:v>2943</c:v>
                </c:pt>
                <c:pt idx="264">
                  <c:v>2973</c:v>
                </c:pt>
                <c:pt idx="265">
                  <c:v>3406</c:v>
                </c:pt>
                <c:pt idx="266">
                  <c:v>3126</c:v>
                </c:pt>
                <c:pt idx="267">
                  <c:v>2963</c:v>
                </c:pt>
                <c:pt idx="268">
                  <c:v>3176</c:v>
                </c:pt>
                <c:pt idx="269">
                  <c:v>2879</c:v>
                </c:pt>
                <c:pt idx="270">
                  <c:v>2865</c:v>
                </c:pt>
                <c:pt idx="271">
                  <c:v>3186</c:v>
                </c:pt>
                <c:pt idx="272">
                  <c:v>3408</c:v>
                </c:pt>
                <c:pt idx="273">
                  <c:v>3312</c:v>
                </c:pt>
                <c:pt idx="274">
                  <c:v>3078</c:v>
                </c:pt>
                <c:pt idx="275">
                  <c:v>2983</c:v>
                </c:pt>
                <c:pt idx="276">
                  <c:v>3070</c:v>
                </c:pt>
                <c:pt idx="277">
                  <c:v>3302</c:v>
                </c:pt>
                <c:pt idx="278">
                  <c:v>3172</c:v>
                </c:pt>
                <c:pt idx="279">
                  <c:v>3157</c:v>
                </c:pt>
                <c:pt idx="280">
                  <c:v>3317</c:v>
                </c:pt>
                <c:pt idx="281">
                  <c:v>3129</c:v>
                </c:pt>
                <c:pt idx="282">
                  <c:v>3344</c:v>
                </c:pt>
                <c:pt idx="283">
                  <c:v>3249</c:v>
                </c:pt>
                <c:pt idx="284">
                  <c:v>3336</c:v>
                </c:pt>
                <c:pt idx="285">
                  <c:v>3632</c:v>
                </c:pt>
                <c:pt idx="286">
                  <c:v>3547</c:v>
                </c:pt>
                <c:pt idx="287">
                  <c:v>3616</c:v>
                </c:pt>
                <c:pt idx="288">
                  <c:v>3351</c:v>
                </c:pt>
                <c:pt idx="289">
                  <c:v>3235</c:v>
                </c:pt>
                <c:pt idx="290">
                  <c:v>3527</c:v>
                </c:pt>
                <c:pt idx="291">
                  <c:v>3640</c:v>
                </c:pt>
                <c:pt idx="292">
                  <c:v>3628</c:v>
                </c:pt>
                <c:pt idx="293">
                  <c:v>3350</c:v>
                </c:pt>
                <c:pt idx="294">
                  <c:v>3205</c:v>
                </c:pt>
                <c:pt idx="295">
                  <c:v>3500</c:v>
                </c:pt>
                <c:pt idx="296">
                  <c:v>3318</c:v>
                </c:pt>
                <c:pt idx="297">
                  <c:v>3382</c:v>
                </c:pt>
                <c:pt idx="298">
                  <c:v>3323</c:v>
                </c:pt>
                <c:pt idx="299">
                  <c:v>3251</c:v>
                </c:pt>
                <c:pt idx="300">
                  <c:v>3279</c:v>
                </c:pt>
                <c:pt idx="301">
                  <c:v>3691</c:v>
                </c:pt>
                <c:pt idx="302">
                  <c:v>3418</c:v>
                </c:pt>
                <c:pt idx="303">
                  <c:v>3529</c:v>
                </c:pt>
                <c:pt idx="304">
                  <c:v>3508</c:v>
                </c:pt>
                <c:pt idx="305">
                  <c:v>3509</c:v>
                </c:pt>
                <c:pt idx="306">
                  <c:v>3508</c:v>
                </c:pt>
                <c:pt idx="307">
                  <c:v>3721</c:v>
                </c:pt>
                <c:pt idx="308">
                  <c:v>3506</c:v>
                </c:pt>
                <c:pt idx="309">
                  <c:v>3721</c:v>
                </c:pt>
                <c:pt idx="310">
                  <c:v>3520</c:v>
                </c:pt>
                <c:pt idx="311">
                  <c:v>3485</c:v>
                </c:pt>
                <c:pt idx="312">
                  <c:v>3463</c:v>
                </c:pt>
                <c:pt idx="313">
                  <c:v>3706</c:v>
                </c:pt>
                <c:pt idx="314">
                  <c:v>3768</c:v>
                </c:pt>
                <c:pt idx="315">
                  <c:v>3638</c:v>
                </c:pt>
                <c:pt idx="316">
                  <c:v>3704</c:v>
                </c:pt>
                <c:pt idx="317">
                  <c:v>4027</c:v>
                </c:pt>
                <c:pt idx="318">
                  <c:v>3610</c:v>
                </c:pt>
                <c:pt idx="319">
                  <c:v>3668</c:v>
                </c:pt>
                <c:pt idx="320">
                  <c:v>4349</c:v>
                </c:pt>
                <c:pt idx="321">
                  <c:v>3867</c:v>
                </c:pt>
                <c:pt idx="322">
                  <c:v>3799</c:v>
                </c:pt>
                <c:pt idx="323">
                  <c:v>3680</c:v>
                </c:pt>
                <c:pt idx="324">
                  <c:v>4225</c:v>
                </c:pt>
                <c:pt idx="325">
                  <c:v>3520</c:v>
                </c:pt>
                <c:pt idx="326">
                  <c:v>3693</c:v>
                </c:pt>
                <c:pt idx="327">
                  <c:v>3811</c:v>
                </c:pt>
                <c:pt idx="328">
                  <c:v>3665</c:v>
                </c:pt>
                <c:pt idx="329">
                  <c:v>3971</c:v>
                </c:pt>
                <c:pt idx="330">
                  <c:v>3889</c:v>
                </c:pt>
                <c:pt idx="331">
                  <c:v>4004</c:v>
                </c:pt>
                <c:pt idx="332">
                  <c:v>5013</c:v>
                </c:pt>
                <c:pt idx="333">
                  <c:v>3847</c:v>
                </c:pt>
                <c:pt idx="334">
                  <c:v>4328</c:v>
                </c:pt>
                <c:pt idx="335">
                  <c:v>3843</c:v>
                </c:pt>
                <c:pt idx="336">
                  <c:v>4055</c:v>
                </c:pt>
                <c:pt idx="337">
                  <c:v>3894</c:v>
                </c:pt>
                <c:pt idx="338">
                  <c:v>3926</c:v>
                </c:pt>
                <c:pt idx="339">
                  <c:v>4321</c:v>
                </c:pt>
                <c:pt idx="340">
                  <c:v>4035</c:v>
                </c:pt>
                <c:pt idx="341">
                  <c:v>4082</c:v>
                </c:pt>
                <c:pt idx="342">
                  <c:v>3876</c:v>
                </c:pt>
                <c:pt idx="343">
                  <c:v>4073</c:v>
                </c:pt>
                <c:pt idx="344">
                  <c:v>4404</c:v>
                </c:pt>
                <c:pt idx="345">
                  <c:v>4605</c:v>
                </c:pt>
                <c:pt idx="346">
                  <c:v>4616</c:v>
                </c:pt>
                <c:pt idx="347">
                  <c:v>4679</c:v>
                </c:pt>
                <c:pt idx="348">
                  <c:v>3905</c:v>
                </c:pt>
                <c:pt idx="349">
                  <c:v>3922</c:v>
                </c:pt>
                <c:pt idx="350">
                  <c:v>4258</c:v>
                </c:pt>
                <c:pt idx="351">
                  <c:v>4479</c:v>
                </c:pt>
                <c:pt idx="352">
                  <c:v>4227</c:v>
                </c:pt>
                <c:pt idx="353">
                  <c:v>4141</c:v>
                </c:pt>
                <c:pt idx="354">
                  <c:v>4342</c:v>
                </c:pt>
                <c:pt idx="355">
                  <c:v>4049</c:v>
                </c:pt>
                <c:pt idx="356">
                  <c:v>4236</c:v>
                </c:pt>
                <c:pt idx="357">
                  <c:v>4508</c:v>
                </c:pt>
                <c:pt idx="358">
                  <c:v>4586</c:v>
                </c:pt>
                <c:pt idx="359">
                  <c:v>4474</c:v>
                </c:pt>
                <c:pt idx="360">
                  <c:v>4196</c:v>
                </c:pt>
                <c:pt idx="361">
                  <c:v>4378</c:v>
                </c:pt>
                <c:pt idx="362">
                  <c:v>4317</c:v>
                </c:pt>
                <c:pt idx="363">
                  <c:v>4485</c:v>
                </c:pt>
                <c:pt idx="364">
                  <c:v>4523</c:v>
                </c:pt>
                <c:pt idx="365">
                  <c:v>4738</c:v>
                </c:pt>
                <c:pt idx="366">
                  <c:v>4484</c:v>
                </c:pt>
                <c:pt idx="367">
                  <c:v>4419</c:v>
                </c:pt>
                <c:pt idx="368">
                  <c:v>5084</c:v>
                </c:pt>
                <c:pt idx="369">
                  <c:v>4236</c:v>
                </c:pt>
                <c:pt idx="370">
                  <c:v>4398</c:v>
                </c:pt>
                <c:pt idx="371">
                  <c:v>4442</c:v>
                </c:pt>
                <c:pt idx="372">
                  <c:v>4435</c:v>
                </c:pt>
                <c:pt idx="373">
                  <c:v>4326</c:v>
                </c:pt>
                <c:pt idx="374">
                  <c:v>4519</c:v>
                </c:pt>
                <c:pt idx="375">
                  <c:v>5061</c:v>
                </c:pt>
                <c:pt idx="376">
                  <c:v>4532</c:v>
                </c:pt>
                <c:pt idx="377">
                  <c:v>4367</c:v>
                </c:pt>
                <c:pt idx="378">
                  <c:v>4418</c:v>
                </c:pt>
                <c:pt idx="379">
                  <c:v>4554</c:v>
                </c:pt>
                <c:pt idx="380">
                  <c:v>4431</c:v>
                </c:pt>
                <c:pt idx="381">
                  <c:v>4924</c:v>
                </c:pt>
                <c:pt idx="382">
                  <c:v>4528</c:v>
                </c:pt>
                <c:pt idx="383">
                  <c:v>5209</c:v>
                </c:pt>
                <c:pt idx="384">
                  <c:v>4704</c:v>
                </c:pt>
                <c:pt idx="385">
                  <c:v>4397</c:v>
                </c:pt>
                <c:pt idx="386">
                  <c:v>4507</c:v>
                </c:pt>
                <c:pt idx="387">
                  <c:v>4679</c:v>
                </c:pt>
                <c:pt idx="388">
                  <c:v>4690</c:v>
                </c:pt>
                <c:pt idx="389">
                  <c:v>4677</c:v>
                </c:pt>
                <c:pt idx="390">
                  <c:v>4905</c:v>
                </c:pt>
                <c:pt idx="391">
                  <c:v>4934</c:v>
                </c:pt>
                <c:pt idx="392">
                  <c:v>4602</c:v>
                </c:pt>
                <c:pt idx="393">
                  <c:v>4642</c:v>
                </c:pt>
                <c:pt idx="394">
                  <c:v>4672</c:v>
                </c:pt>
                <c:pt idx="395">
                  <c:v>4941</c:v>
                </c:pt>
                <c:pt idx="396">
                  <c:v>4739</c:v>
                </c:pt>
                <c:pt idx="397">
                  <c:v>5160</c:v>
                </c:pt>
                <c:pt idx="398">
                  <c:v>5482</c:v>
                </c:pt>
                <c:pt idx="399">
                  <c:v>4909</c:v>
                </c:pt>
                <c:pt idx="400">
                  <c:v>4711</c:v>
                </c:pt>
                <c:pt idx="401">
                  <c:v>4895</c:v>
                </c:pt>
                <c:pt idx="402">
                  <c:v>5427</c:v>
                </c:pt>
                <c:pt idx="403">
                  <c:v>4842</c:v>
                </c:pt>
                <c:pt idx="404">
                  <c:v>5576</c:v>
                </c:pt>
                <c:pt idx="405">
                  <c:v>5355</c:v>
                </c:pt>
                <c:pt idx="406">
                  <c:v>5061</c:v>
                </c:pt>
                <c:pt idx="407">
                  <c:v>5434</c:v>
                </c:pt>
                <c:pt idx="408">
                  <c:v>4963</c:v>
                </c:pt>
                <c:pt idx="409">
                  <c:v>5463</c:v>
                </c:pt>
                <c:pt idx="410">
                  <c:v>5188</c:v>
                </c:pt>
                <c:pt idx="411">
                  <c:v>5589</c:v>
                </c:pt>
                <c:pt idx="412">
                  <c:v>5002</c:v>
                </c:pt>
                <c:pt idx="413">
                  <c:v>5346</c:v>
                </c:pt>
                <c:pt idx="414">
                  <c:v>5530</c:v>
                </c:pt>
                <c:pt idx="415">
                  <c:v>5071</c:v>
                </c:pt>
                <c:pt idx="416">
                  <c:v>5291</c:v>
                </c:pt>
                <c:pt idx="417">
                  <c:v>5254</c:v>
                </c:pt>
                <c:pt idx="418">
                  <c:v>4800</c:v>
                </c:pt>
                <c:pt idx="419">
                  <c:v>5078</c:v>
                </c:pt>
                <c:pt idx="420">
                  <c:v>5210</c:v>
                </c:pt>
                <c:pt idx="421">
                  <c:v>5375</c:v>
                </c:pt>
                <c:pt idx="422">
                  <c:v>4909</c:v>
                </c:pt>
                <c:pt idx="423">
                  <c:v>5088</c:v>
                </c:pt>
                <c:pt idx="424">
                  <c:v>5407</c:v>
                </c:pt>
                <c:pt idx="425">
                  <c:v>5367</c:v>
                </c:pt>
                <c:pt idx="426">
                  <c:v>5088</c:v>
                </c:pt>
                <c:pt idx="427">
                  <c:v>5357</c:v>
                </c:pt>
                <c:pt idx="428">
                  <c:v>5562</c:v>
                </c:pt>
                <c:pt idx="429">
                  <c:v>5362</c:v>
                </c:pt>
                <c:pt idx="430">
                  <c:v>5724</c:v>
                </c:pt>
                <c:pt idx="431">
                  <c:v>5791</c:v>
                </c:pt>
                <c:pt idx="432">
                  <c:v>5407</c:v>
                </c:pt>
                <c:pt idx="433">
                  <c:v>5335</c:v>
                </c:pt>
                <c:pt idx="434">
                  <c:v>5338</c:v>
                </c:pt>
                <c:pt idx="435">
                  <c:v>5576</c:v>
                </c:pt>
                <c:pt idx="436">
                  <c:v>5398</c:v>
                </c:pt>
                <c:pt idx="437">
                  <c:v>5605</c:v>
                </c:pt>
                <c:pt idx="438">
                  <c:v>5625</c:v>
                </c:pt>
                <c:pt idx="439">
                  <c:v>5542</c:v>
                </c:pt>
                <c:pt idx="440">
                  <c:v>5884</c:v>
                </c:pt>
                <c:pt idx="441">
                  <c:v>5433</c:v>
                </c:pt>
                <c:pt idx="442">
                  <c:v>5438</c:v>
                </c:pt>
                <c:pt idx="443">
                  <c:v>5774</c:v>
                </c:pt>
                <c:pt idx="444">
                  <c:v>5486</c:v>
                </c:pt>
                <c:pt idx="445">
                  <c:v>5677</c:v>
                </c:pt>
                <c:pt idx="446">
                  <c:v>5485</c:v>
                </c:pt>
                <c:pt idx="447">
                  <c:v>5890</c:v>
                </c:pt>
                <c:pt idx="448">
                  <c:v>5805</c:v>
                </c:pt>
                <c:pt idx="449">
                  <c:v>5626</c:v>
                </c:pt>
                <c:pt idx="450">
                  <c:v>5604</c:v>
                </c:pt>
                <c:pt idx="451">
                  <c:v>6467</c:v>
                </c:pt>
                <c:pt idx="452">
                  <c:v>6441</c:v>
                </c:pt>
                <c:pt idx="453">
                  <c:v>5609</c:v>
                </c:pt>
                <c:pt idx="454">
                  <c:v>5732</c:v>
                </c:pt>
                <c:pt idx="455">
                  <c:v>6005</c:v>
                </c:pt>
                <c:pt idx="456">
                  <c:v>6030</c:v>
                </c:pt>
                <c:pt idx="457">
                  <c:v>5551</c:v>
                </c:pt>
                <c:pt idx="458">
                  <c:v>6033</c:v>
                </c:pt>
                <c:pt idx="459">
                  <c:v>6482</c:v>
                </c:pt>
                <c:pt idx="460">
                  <c:v>6158</c:v>
                </c:pt>
                <c:pt idx="461">
                  <c:v>5924</c:v>
                </c:pt>
                <c:pt idx="462">
                  <c:v>6209</c:v>
                </c:pt>
                <c:pt idx="463">
                  <c:v>6679</c:v>
                </c:pt>
                <c:pt idx="464">
                  <c:v>5890</c:v>
                </c:pt>
                <c:pt idx="465">
                  <c:v>6365</c:v>
                </c:pt>
                <c:pt idx="466">
                  <c:v>6163</c:v>
                </c:pt>
                <c:pt idx="467">
                  <c:v>6720</c:v>
                </c:pt>
                <c:pt idx="468">
                  <c:v>5773</c:v>
                </c:pt>
                <c:pt idx="469">
                  <c:v>5957</c:v>
                </c:pt>
                <c:pt idx="470">
                  <c:v>5852</c:v>
                </c:pt>
                <c:pt idx="471">
                  <c:v>5944</c:v>
                </c:pt>
                <c:pt idx="472">
                  <c:v>6034</c:v>
                </c:pt>
                <c:pt idx="473">
                  <c:v>6032</c:v>
                </c:pt>
                <c:pt idx="474">
                  <c:v>5715</c:v>
                </c:pt>
                <c:pt idx="475">
                  <c:v>6162</c:v>
                </c:pt>
                <c:pt idx="476">
                  <c:v>6365</c:v>
                </c:pt>
                <c:pt idx="477">
                  <c:v>6332</c:v>
                </c:pt>
                <c:pt idx="478">
                  <c:v>6456</c:v>
                </c:pt>
                <c:pt idx="479">
                  <c:v>5810</c:v>
                </c:pt>
                <c:pt idx="480">
                  <c:v>6433</c:v>
                </c:pt>
                <c:pt idx="481">
                  <c:v>6497</c:v>
                </c:pt>
                <c:pt idx="482">
                  <c:v>6120</c:v>
                </c:pt>
                <c:pt idx="483">
                  <c:v>6435</c:v>
                </c:pt>
                <c:pt idx="484">
                  <c:v>6350</c:v>
                </c:pt>
                <c:pt idx="485">
                  <c:v>6333</c:v>
                </c:pt>
                <c:pt idx="486">
                  <c:v>6149</c:v>
                </c:pt>
                <c:pt idx="487">
                  <c:v>6180</c:v>
                </c:pt>
                <c:pt idx="488">
                  <c:v>6434</c:v>
                </c:pt>
                <c:pt idx="489">
                  <c:v>6228</c:v>
                </c:pt>
                <c:pt idx="490">
                  <c:v>6537</c:v>
                </c:pt>
                <c:pt idx="491">
                  <c:v>6264</c:v>
                </c:pt>
                <c:pt idx="492">
                  <c:v>6924</c:v>
                </c:pt>
                <c:pt idx="493">
                  <c:v>6397</c:v>
                </c:pt>
                <c:pt idx="494">
                  <c:v>7060</c:v>
                </c:pt>
                <c:pt idx="495">
                  <c:v>5922</c:v>
                </c:pt>
                <c:pt idx="496">
                  <c:v>6005</c:v>
                </c:pt>
                <c:pt idx="497">
                  <c:v>6427</c:v>
                </c:pt>
                <c:pt idx="498">
                  <c:v>6194</c:v>
                </c:pt>
                <c:pt idx="499">
                  <c:v>6332</c:v>
                </c:pt>
                <c:pt idx="500">
                  <c:v>6406</c:v>
                </c:pt>
                <c:pt idx="501">
                  <c:v>6640</c:v>
                </c:pt>
                <c:pt idx="502">
                  <c:v>6873</c:v>
                </c:pt>
                <c:pt idx="503">
                  <c:v>6572</c:v>
                </c:pt>
                <c:pt idx="504">
                  <c:v>6398</c:v>
                </c:pt>
                <c:pt idx="505">
                  <c:v>6811</c:v>
                </c:pt>
                <c:pt idx="506">
                  <c:v>6609</c:v>
                </c:pt>
                <c:pt idx="507">
                  <c:v>6112</c:v>
                </c:pt>
                <c:pt idx="508">
                  <c:v>6534</c:v>
                </c:pt>
                <c:pt idx="509">
                  <c:v>6625</c:v>
                </c:pt>
                <c:pt idx="510">
                  <c:v>6651</c:v>
                </c:pt>
                <c:pt idx="511">
                  <c:v>7487</c:v>
                </c:pt>
                <c:pt idx="512">
                  <c:v>6420</c:v>
                </c:pt>
                <c:pt idx="513">
                  <c:v>6588</c:v>
                </c:pt>
                <c:pt idx="514">
                  <c:v>6921</c:v>
                </c:pt>
                <c:pt idx="515">
                  <c:v>6459</c:v>
                </c:pt>
                <c:pt idx="516">
                  <c:v>6757</c:v>
                </c:pt>
                <c:pt idx="517">
                  <c:v>6880</c:v>
                </c:pt>
                <c:pt idx="518">
                  <c:v>6753</c:v>
                </c:pt>
                <c:pt idx="519">
                  <c:v>7125</c:v>
                </c:pt>
                <c:pt idx="520">
                  <c:v>6838</c:v>
                </c:pt>
                <c:pt idx="521">
                  <c:v>7155</c:v>
                </c:pt>
                <c:pt idx="522">
                  <c:v>7088</c:v>
                </c:pt>
                <c:pt idx="523">
                  <c:v>6882</c:v>
                </c:pt>
                <c:pt idx="524">
                  <c:v>6788</c:v>
                </c:pt>
                <c:pt idx="525">
                  <c:v>6593</c:v>
                </c:pt>
                <c:pt idx="526">
                  <c:v>6827</c:v>
                </c:pt>
                <c:pt idx="527">
                  <c:v>7154</c:v>
                </c:pt>
                <c:pt idx="528">
                  <c:v>6767</c:v>
                </c:pt>
                <c:pt idx="529">
                  <c:v>6756</c:v>
                </c:pt>
                <c:pt idx="530">
                  <c:v>6730</c:v>
                </c:pt>
                <c:pt idx="531">
                  <c:v>6936</c:v>
                </c:pt>
                <c:pt idx="532">
                  <c:v>7033</c:v>
                </c:pt>
                <c:pt idx="533">
                  <c:v>6786</c:v>
                </c:pt>
                <c:pt idx="534">
                  <c:v>6989</c:v>
                </c:pt>
                <c:pt idx="535">
                  <c:v>7245</c:v>
                </c:pt>
                <c:pt idx="536">
                  <c:v>6613</c:v>
                </c:pt>
                <c:pt idx="537">
                  <c:v>7239</c:v>
                </c:pt>
                <c:pt idx="538">
                  <c:v>7836</c:v>
                </c:pt>
                <c:pt idx="539">
                  <c:v>7227</c:v>
                </c:pt>
                <c:pt idx="540">
                  <c:v>6767</c:v>
                </c:pt>
                <c:pt idx="541">
                  <c:v>6957</c:v>
                </c:pt>
                <c:pt idx="542">
                  <c:v>6969</c:v>
                </c:pt>
                <c:pt idx="543">
                  <c:v>6940</c:v>
                </c:pt>
                <c:pt idx="544">
                  <c:v>7137</c:v>
                </c:pt>
                <c:pt idx="545">
                  <c:v>7286</c:v>
                </c:pt>
                <c:pt idx="546">
                  <c:v>6849</c:v>
                </c:pt>
                <c:pt idx="547">
                  <c:v>7126</c:v>
                </c:pt>
                <c:pt idx="548">
                  <c:v>7463</c:v>
                </c:pt>
                <c:pt idx="549">
                  <c:v>6987</c:v>
                </c:pt>
                <c:pt idx="550">
                  <c:v>7159</c:v>
                </c:pt>
                <c:pt idx="551">
                  <c:v>7336</c:v>
                </c:pt>
                <c:pt idx="552">
                  <c:v>7280</c:v>
                </c:pt>
                <c:pt idx="553">
                  <c:v>6937</c:v>
                </c:pt>
                <c:pt idx="554">
                  <c:v>6978</c:v>
                </c:pt>
                <c:pt idx="555">
                  <c:v>7252</c:v>
                </c:pt>
                <c:pt idx="556">
                  <c:v>7208</c:v>
                </c:pt>
                <c:pt idx="557">
                  <c:v>7428</c:v>
                </c:pt>
                <c:pt idx="558">
                  <c:v>7586</c:v>
                </c:pt>
                <c:pt idx="559">
                  <c:v>7803</c:v>
                </c:pt>
                <c:pt idx="560">
                  <c:v>7067</c:v>
                </c:pt>
                <c:pt idx="561">
                  <c:v>7318</c:v>
                </c:pt>
                <c:pt idx="562">
                  <c:v>7301</c:v>
                </c:pt>
                <c:pt idx="563">
                  <c:v>7482</c:v>
                </c:pt>
                <c:pt idx="564">
                  <c:v>7856</c:v>
                </c:pt>
                <c:pt idx="565">
                  <c:v>7547</c:v>
                </c:pt>
                <c:pt idx="566">
                  <c:v>7679</c:v>
                </c:pt>
                <c:pt idx="567">
                  <c:v>7160</c:v>
                </c:pt>
                <c:pt idx="568">
                  <c:v>8251</c:v>
                </c:pt>
                <c:pt idx="569">
                  <c:v>8148</c:v>
                </c:pt>
                <c:pt idx="570">
                  <c:v>7247</c:v>
                </c:pt>
                <c:pt idx="571">
                  <c:v>7654</c:v>
                </c:pt>
                <c:pt idx="572">
                  <c:v>7493</c:v>
                </c:pt>
                <c:pt idx="573">
                  <c:v>7579</c:v>
                </c:pt>
                <c:pt idx="574">
                  <c:v>7776</c:v>
                </c:pt>
                <c:pt idx="575">
                  <c:v>7585</c:v>
                </c:pt>
                <c:pt idx="576">
                  <c:v>7138</c:v>
                </c:pt>
                <c:pt idx="577">
                  <c:v>7788</c:v>
                </c:pt>
                <c:pt idx="578">
                  <c:v>7511</c:v>
                </c:pt>
                <c:pt idx="579">
                  <c:v>8600</c:v>
                </c:pt>
                <c:pt idx="580">
                  <c:v>7881</c:v>
                </c:pt>
                <c:pt idx="581">
                  <c:v>7422</c:v>
                </c:pt>
                <c:pt idx="582">
                  <c:v>8063</c:v>
                </c:pt>
                <c:pt idx="583">
                  <c:v>7718</c:v>
                </c:pt>
                <c:pt idx="584">
                  <c:v>8727</c:v>
                </c:pt>
                <c:pt idx="585">
                  <c:v>7585</c:v>
                </c:pt>
                <c:pt idx="586">
                  <c:v>8506</c:v>
                </c:pt>
                <c:pt idx="587">
                  <c:v>7476</c:v>
                </c:pt>
                <c:pt idx="588">
                  <c:v>7433</c:v>
                </c:pt>
                <c:pt idx="589">
                  <c:v>7838</c:v>
                </c:pt>
                <c:pt idx="590">
                  <c:v>8096</c:v>
                </c:pt>
                <c:pt idx="591">
                  <c:v>7878</c:v>
                </c:pt>
                <c:pt idx="592">
                  <c:v>8106</c:v>
                </c:pt>
                <c:pt idx="593">
                  <c:v>7850</c:v>
                </c:pt>
                <c:pt idx="594">
                  <c:v>8087</c:v>
                </c:pt>
                <c:pt idx="595">
                  <c:v>8077</c:v>
                </c:pt>
                <c:pt idx="596">
                  <c:v>7819</c:v>
                </c:pt>
                <c:pt idx="597">
                  <c:v>7429</c:v>
                </c:pt>
                <c:pt idx="598">
                  <c:v>8020</c:v>
                </c:pt>
                <c:pt idx="599">
                  <c:v>7984</c:v>
                </c:pt>
                <c:pt idx="600">
                  <c:v>8634</c:v>
                </c:pt>
                <c:pt idx="601">
                  <c:v>8073</c:v>
                </c:pt>
                <c:pt idx="602">
                  <c:v>8540</c:v>
                </c:pt>
                <c:pt idx="603">
                  <c:v>8296</c:v>
                </c:pt>
                <c:pt idx="604">
                  <c:v>8244</c:v>
                </c:pt>
                <c:pt idx="605">
                  <c:v>8193</c:v>
                </c:pt>
                <c:pt idx="606">
                  <c:v>7756</c:v>
                </c:pt>
                <c:pt idx="607">
                  <c:v>8155</c:v>
                </c:pt>
                <c:pt idx="608">
                  <c:v>7939</c:v>
                </c:pt>
                <c:pt idx="609">
                  <c:v>8635</c:v>
                </c:pt>
                <c:pt idx="610">
                  <c:v>8013</c:v>
                </c:pt>
                <c:pt idx="611">
                  <c:v>7890</c:v>
                </c:pt>
                <c:pt idx="612">
                  <c:v>8258</c:v>
                </c:pt>
                <c:pt idx="613">
                  <c:v>8193</c:v>
                </c:pt>
                <c:pt idx="614">
                  <c:v>8155</c:v>
                </c:pt>
                <c:pt idx="615">
                  <c:v>8026</c:v>
                </c:pt>
                <c:pt idx="616">
                  <c:v>8147</c:v>
                </c:pt>
                <c:pt idx="617">
                  <c:v>8134</c:v>
                </c:pt>
                <c:pt idx="618">
                  <c:v>7952</c:v>
                </c:pt>
                <c:pt idx="619">
                  <c:v>7907</c:v>
                </c:pt>
                <c:pt idx="620">
                  <c:v>8898</c:v>
                </c:pt>
                <c:pt idx="621">
                  <c:v>8190</c:v>
                </c:pt>
                <c:pt idx="622">
                  <c:v>8389</c:v>
                </c:pt>
                <c:pt idx="623">
                  <c:v>8360</c:v>
                </c:pt>
                <c:pt idx="624">
                  <c:v>7959</c:v>
                </c:pt>
                <c:pt idx="625">
                  <c:v>8019</c:v>
                </c:pt>
                <c:pt idx="626">
                  <c:v>8444</c:v>
                </c:pt>
                <c:pt idx="627">
                  <c:v>8292</c:v>
                </c:pt>
                <c:pt idx="628">
                  <c:v>9070</c:v>
                </c:pt>
                <c:pt idx="629">
                  <c:v>8475</c:v>
                </c:pt>
                <c:pt idx="630">
                  <c:v>8564</c:v>
                </c:pt>
                <c:pt idx="631">
                  <c:v>8326</c:v>
                </c:pt>
                <c:pt idx="632">
                  <c:v>9099</c:v>
                </c:pt>
                <c:pt idx="633">
                  <c:v>8536</c:v>
                </c:pt>
                <c:pt idx="634">
                  <c:v>8907</c:v>
                </c:pt>
                <c:pt idx="635">
                  <c:v>8616</c:v>
                </c:pt>
                <c:pt idx="636">
                  <c:v>8784</c:v>
                </c:pt>
                <c:pt idx="637">
                  <c:v>8876</c:v>
                </c:pt>
                <c:pt idx="638">
                  <c:v>8606</c:v>
                </c:pt>
                <c:pt idx="639">
                  <c:v>8946</c:v>
                </c:pt>
                <c:pt idx="640">
                  <c:v>8642</c:v>
                </c:pt>
                <c:pt idx="641">
                  <c:v>8497</c:v>
                </c:pt>
                <c:pt idx="642">
                  <c:v>8523</c:v>
                </c:pt>
                <c:pt idx="643">
                  <c:v>8552</c:v>
                </c:pt>
                <c:pt idx="644">
                  <c:v>9227</c:v>
                </c:pt>
                <c:pt idx="645">
                  <c:v>8848</c:v>
                </c:pt>
                <c:pt idx="646">
                  <c:v>8545</c:v>
                </c:pt>
                <c:pt idx="647">
                  <c:v>10080</c:v>
                </c:pt>
                <c:pt idx="648">
                  <c:v>8665</c:v>
                </c:pt>
                <c:pt idx="649">
                  <c:v>8943</c:v>
                </c:pt>
                <c:pt idx="650">
                  <c:v>9299</c:v>
                </c:pt>
                <c:pt idx="651">
                  <c:v>9046</c:v>
                </c:pt>
                <c:pt idx="652">
                  <c:v>8634</c:v>
                </c:pt>
                <c:pt idx="653">
                  <c:v>9217</c:v>
                </c:pt>
                <c:pt idx="654">
                  <c:v>8898</c:v>
                </c:pt>
                <c:pt idx="655">
                  <c:v>9011</c:v>
                </c:pt>
                <c:pt idx="656">
                  <c:v>9085</c:v>
                </c:pt>
                <c:pt idx="657">
                  <c:v>8868</c:v>
                </c:pt>
                <c:pt idx="658">
                  <c:v>8782</c:v>
                </c:pt>
                <c:pt idx="659">
                  <c:v>9439</c:v>
                </c:pt>
                <c:pt idx="660">
                  <c:v>9111</c:v>
                </c:pt>
                <c:pt idx="661">
                  <c:v>9608</c:v>
                </c:pt>
                <c:pt idx="662">
                  <c:v>9600</c:v>
                </c:pt>
                <c:pt idx="663">
                  <c:v>9542</c:v>
                </c:pt>
                <c:pt idx="664">
                  <c:v>9747</c:v>
                </c:pt>
                <c:pt idx="665">
                  <c:v>9557</c:v>
                </c:pt>
                <c:pt idx="666">
                  <c:v>9309</c:v>
                </c:pt>
                <c:pt idx="667">
                  <c:v>9848</c:v>
                </c:pt>
                <c:pt idx="668">
                  <c:v>9154</c:v>
                </c:pt>
                <c:pt idx="669">
                  <c:v>9597</c:v>
                </c:pt>
                <c:pt idx="670">
                  <c:v>9350</c:v>
                </c:pt>
                <c:pt idx="671">
                  <c:v>9186</c:v>
                </c:pt>
                <c:pt idx="672">
                  <c:v>8898</c:v>
                </c:pt>
                <c:pt idx="673">
                  <c:v>9490</c:v>
                </c:pt>
                <c:pt idx="674">
                  <c:v>9961</c:v>
                </c:pt>
                <c:pt idx="675">
                  <c:v>10635</c:v>
                </c:pt>
                <c:pt idx="676">
                  <c:v>9203</c:v>
                </c:pt>
                <c:pt idx="677">
                  <c:v>9711</c:v>
                </c:pt>
                <c:pt idx="678">
                  <c:v>9622</c:v>
                </c:pt>
                <c:pt idx="679">
                  <c:v>9286</c:v>
                </c:pt>
                <c:pt idx="680">
                  <c:v>9335</c:v>
                </c:pt>
                <c:pt idx="681">
                  <c:v>9386</c:v>
                </c:pt>
                <c:pt idx="682">
                  <c:v>9100</c:v>
                </c:pt>
                <c:pt idx="683">
                  <c:v>8892</c:v>
                </c:pt>
                <c:pt idx="684">
                  <c:v>9856</c:v>
                </c:pt>
                <c:pt idx="685">
                  <c:v>10096</c:v>
                </c:pt>
                <c:pt idx="686">
                  <c:v>10438</c:v>
                </c:pt>
                <c:pt idx="687">
                  <c:v>9178</c:v>
                </c:pt>
                <c:pt idx="688">
                  <c:v>9440</c:v>
                </c:pt>
                <c:pt idx="689">
                  <c:v>10533</c:v>
                </c:pt>
                <c:pt idx="690">
                  <c:v>9782</c:v>
                </c:pt>
                <c:pt idx="691">
                  <c:v>9571</c:v>
                </c:pt>
                <c:pt idx="692">
                  <c:v>10009</c:v>
                </c:pt>
                <c:pt idx="693">
                  <c:v>9503</c:v>
                </c:pt>
                <c:pt idx="694">
                  <c:v>9512</c:v>
                </c:pt>
                <c:pt idx="695">
                  <c:v>10757</c:v>
                </c:pt>
                <c:pt idx="696">
                  <c:v>10644</c:v>
                </c:pt>
                <c:pt idx="697">
                  <c:v>9546</c:v>
                </c:pt>
                <c:pt idx="698">
                  <c:v>9946</c:v>
                </c:pt>
                <c:pt idx="699">
                  <c:v>9712</c:v>
                </c:pt>
                <c:pt idx="700">
                  <c:v>9932</c:v>
                </c:pt>
                <c:pt idx="701">
                  <c:v>9921</c:v>
                </c:pt>
                <c:pt idx="702">
                  <c:v>9785</c:v>
                </c:pt>
                <c:pt idx="703">
                  <c:v>10226</c:v>
                </c:pt>
                <c:pt idx="704">
                  <c:v>9555</c:v>
                </c:pt>
                <c:pt idx="705">
                  <c:v>9274</c:v>
                </c:pt>
                <c:pt idx="706">
                  <c:v>9484</c:v>
                </c:pt>
                <c:pt idx="707">
                  <c:v>10670</c:v>
                </c:pt>
                <c:pt idx="708">
                  <c:v>9814</c:v>
                </c:pt>
                <c:pt idx="709">
                  <c:v>10215</c:v>
                </c:pt>
                <c:pt idx="710">
                  <c:v>9791</c:v>
                </c:pt>
                <c:pt idx="711">
                  <c:v>10042</c:v>
                </c:pt>
                <c:pt idx="712">
                  <c:v>10371</c:v>
                </c:pt>
                <c:pt idx="713">
                  <c:v>9729</c:v>
                </c:pt>
                <c:pt idx="714">
                  <c:v>10408</c:v>
                </c:pt>
                <c:pt idx="715">
                  <c:v>10346</c:v>
                </c:pt>
                <c:pt idx="716">
                  <c:v>9793</c:v>
                </c:pt>
                <c:pt idx="717">
                  <c:v>11485</c:v>
                </c:pt>
                <c:pt idx="718">
                  <c:v>9901</c:v>
                </c:pt>
                <c:pt idx="719">
                  <c:v>10046</c:v>
                </c:pt>
                <c:pt idx="720">
                  <c:v>10250</c:v>
                </c:pt>
                <c:pt idx="721">
                  <c:v>10243</c:v>
                </c:pt>
                <c:pt idx="722">
                  <c:v>10040</c:v>
                </c:pt>
                <c:pt idx="723">
                  <c:v>10483</c:v>
                </c:pt>
                <c:pt idx="724">
                  <c:v>9796</c:v>
                </c:pt>
                <c:pt idx="725">
                  <c:v>10038</c:v>
                </c:pt>
                <c:pt idx="726">
                  <c:v>9937</c:v>
                </c:pt>
                <c:pt idx="727">
                  <c:v>10137</c:v>
                </c:pt>
                <c:pt idx="728">
                  <c:v>10177</c:v>
                </c:pt>
                <c:pt idx="729">
                  <c:v>9942</c:v>
                </c:pt>
                <c:pt idx="730">
                  <c:v>10499</c:v>
                </c:pt>
                <c:pt idx="731">
                  <c:v>9989</c:v>
                </c:pt>
                <c:pt idx="732">
                  <c:v>10128</c:v>
                </c:pt>
                <c:pt idx="733">
                  <c:v>10728</c:v>
                </c:pt>
                <c:pt idx="734">
                  <c:v>10533</c:v>
                </c:pt>
                <c:pt idx="735">
                  <c:v>9903</c:v>
                </c:pt>
                <c:pt idx="736">
                  <c:v>10393</c:v>
                </c:pt>
                <c:pt idx="737">
                  <c:v>10142</c:v>
                </c:pt>
                <c:pt idx="738">
                  <c:v>9820</c:v>
                </c:pt>
                <c:pt idx="739">
                  <c:v>10176</c:v>
                </c:pt>
                <c:pt idx="740">
                  <c:v>10053</c:v>
                </c:pt>
                <c:pt idx="741">
                  <c:v>10084</c:v>
                </c:pt>
                <c:pt idx="742">
                  <c:v>10347</c:v>
                </c:pt>
                <c:pt idx="743">
                  <c:v>10284</c:v>
                </c:pt>
                <c:pt idx="744">
                  <c:v>11425</c:v>
                </c:pt>
                <c:pt idx="745">
                  <c:v>10260</c:v>
                </c:pt>
                <c:pt idx="746">
                  <c:v>10923</c:v>
                </c:pt>
                <c:pt idx="747">
                  <c:v>10134</c:v>
                </c:pt>
                <c:pt idx="748">
                  <c:v>10723</c:v>
                </c:pt>
                <c:pt idx="749">
                  <c:v>10482</c:v>
                </c:pt>
                <c:pt idx="750">
                  <c:v>10255</c:v>
                </c:pt>
                <c:pt idx="751">
                  <c:v>10662</c:v>
                </c:pt>
                <c:pt idx="752">
                  <c:v>9960</c:v>
                </c:pt>
                <c:pt idx="753">
                  <c:v>9963</c:v>
                </c:pt>
                <c:pt idx="754">
                  <c:v>10665</c:v>
                </c:pt>
                <c:pt idx="755">
                  <c:v>10196</c:v>
                </c:pt>
                <c:pt idx="756">
                  <c:v>11164</c:v>
                </c:pt>
                <c:pt idx="757">
                  <c:v>11373</c:v>
                </c:pt>
                <c:pt idx="758">
                  <c:v>10066</c:v>
                </c:pt>
                <c:pt idx="759">
                  <c:v>11567</c:v>
                </c:pt>
                <c:pt idx="760">
                  <c:v>10464</c:v>
                </c:pt>
                <c:pt idx="761">
                  <c:v>10619</c:v>
                </c:pt>
                <c:pt idx="762">
                  <c:v>11167</c:v>
                </c:pt>
                <c:pt idx="763">
                  <c:v>10622</c:v>
                </c:pt>
                <c:pt idx="764">
                  <c:v>10653</c:v>
                </c:pt>
                <c:pt idx="765">
                  <c:v>10402</c:v>
                </c:pt>
                <c:pt idx="766">
                  <c:v>11558</c:v>
                </c:pt>
                <c:pt idx="767">
                  <c:v>10580</c:v>
                </c:pt>
                <c:pt idx="768">
                  <c:v>11234</c:v>
                </c:pt>
                <c:pt idx="769">
                  <c:v>10983</c:v>
                </c:pt>
                <c:pt idx="770">
                  <c:v>10804</c:v>
                </c:pt>
                <c:pt idx="771">
                  <c:v>11395</c:v>
                </c:pt>
                <c:pt idx="772">
                  <c:v>10863</c:v>
                </c:pt>
                <c:pt idx="773">
                  <c:v>10259</c:v>
                </c:pt>
                <c:pt idx="774">
                  <c:v>11832</c:v>
                </c:pt>
                <c:pt idx="775">
                  <c:v>11098</c:v>
                </c:pt>
                <c:pt idx="776">
                  <c:v>11101</c:v>
                </c:pt>
                <c:pt idx="777">
                  <c:v>11089</c:v>
                </c:pt>
                <c:pt idx="778">
                  <c:v>10913</c:v>
                </c:pt>
                <c:pt idx="779">
                  <c:v>12350</c:v>
                </c:pt>
                <c:pt idx="780">
                  <c:v>10654</c:v>
                </c:pt>
                <c:pt idx="781">
                  <c:v>11332</c:v>
                </c:pt>
                <c:pt idx="782">
                  <c:v>11047</c:v>
                </c:pt>
                <c:pt idx="783">
                  <c:v>10798</c:v>
                </c:pt>
                <c:pt idx="784">
                  <c:v>11265</c:v>
                </c:pt>
                <c:pt idx="785">
                  <c:v>10772</c:v>
                </c:pt>
                <c:pt idx="786">
                  <c:v>10940</c:v>
                </c:pt>
                <c:pt idx="787">
                  <c:v>10582</c:v>
                </c:pt>
                <c:pt idx="788">
                  <c:v>11342</c:v>
                </c:pt>
                <c:pt idx="789">
                  <c:v>11191</c:v>
                </c:pt>
                <c:pt idx="790">
                  <c:v>11117</c:v>
                </c:pt>
                <c:pt idx="791">
                  <c:v>11318</c:v>
                </c:pt>
                <c:pt idx="792">
                  <c:v>10710</c:v>
                </c:pt>
                <c:pt idx="793">
                  <c:v>11538</c:v>
                </c:pt>
                <c:pt idx="794">
                  <c:v>11235</c:v>
                </c:pt>
                <c:pt idx="795">
                  <c:v>10920</c:v>
                </c:pt>
                <c:pt idx="796">
                  <c:v>11398</c:v>
                </c:pt>
                <c:pt idx="797">
                  <c:v>11349</c:v>
                </c:pt>
                <c:pt idx="798">
                  <c:v>11234</c:v>
                </c:pt>
                <c:pt idx="799">
                  <c:v>11246</c:v>
                </c:pt>
                <c:pt idx="800">
                  <c:v>11341</c:v>
                </c:pt>
                <c:pt idx="801">
                  <c:v>12101</c:v>
                </c:pt>
                <c:pt idx="802">
                  <c:v>11186</c:v>
                </c:pt>
                <c:pt idx="803">
                  <c:v>12021</c:v>
                </c:pt>
                <c:pt idx="804">
                  <c:v>13266</c:v>
                </c:pt>
                <c:pt idx="805">
                  <c:v>10984</c:v>
                </c:pt>
                <c:pt idx="806">
                  <c:v>11159</c:v>
                </c:pt>
                <c:pt idx="807">
                  <c:v>11387</c:v>
                </c:pt>
                <c:pt idx="808">
                  <c:v>11414</c:v>
                </c:pt>
                <c:pt idx="809">
                  <c:v>11745</c:v>
                </c:pt>
                <c:pt idx="810">
                  <c:v>12321</c:v>
                </c:pt>
                <c:pt idx="811">
                  <c:v>11356</c:v>
                </c:pt>
                <c:pt idx="812">
                  <c:v>10786</c:v>
                </c:pt>
                <c:pt idx="813">
                  <c:v>14043</c:v>
                </c:pt>
                <c:pt idx="814">
                  <c:v>11452</c:v>
                </c:pt>
                <c:pt idx="815">
                  <c:v>12221</c:v>
                </c:pt>
                <c:pt idx="816">
                  <c:v>11473</c:v>
                </c:pt>
                <c:pt idx="817">
                  <c:v>12628</c:v>
                </c:pt>
                <c:pt idx="818">
                  <c:v>11750</c:v>
                </c:pt>
                <c:pt idx="819">
                  <c:v>11359</c:v>
                </c:pt>
                <c:pt idx="820">
                  <c:v>13077</c:v>
                </c:pt>
                <c:pt idx="821">
                  <c:v>11805</c:v>
                </c:pt>
                <c:pt idx="822">
                  <c:v>11461</c:v>
                </c:pt>
                <c:pt idx="823">
                  <c:v>11490</c:v>
                </c:pt>
                <c:pt idx="824">
                  <c:v>11579</c:v>
                </c:pt>
                <c:pt idx="825">
                  <c:v>11591</c:v>
                </c:pt>
                <c:pt idx="826">
                  <c:v>11268</c:v>
                </c:pt>
                <c:pt idx="827">
                  <c:v>11408</c:v>
                </c:pt>
                <c:pt idx="828">
                  <c:v>11506</c:v>
                </c:pt>
                <c:pt idx="829">
                  <c:v>12400</c:v>
                </c:pt>
                <c:pt idx="830">
                  <c:v>12244</c:v>
                </c:pt>
                <c:pt idx="831">
                  <c:v>11705</c:v>
                </c:pt>
                <c:pt idx="832">
                  <c:v>11401</c:v>
                </c:pt>
                <c:pt idx="833">
                  <c:v>12417</c:v>
                </c:pt>
                <c:pt idx="834">
                  <c:v>11667</c:v>
                </c:pt>
                <c:pt idx="835">
                  <c:v>12773</c:v>
                </c:pt>
                <c:pt idx="836">
                  <c:v>12117</c:v>
                </c:pt>
                <c:pt idx="837">
                  <c:v>12084</c:v>
                </c:pt>
                <c:pt idx="838">
                  <c:v>11538</c:v>
                </c:pt>
                <c:pt idx="839">
                  <c:v>11639</c:v>
                </c:pt>
                <c:pt idx="840">
                  <c:v>12008</c:v>
                </c:pt>
                <c:pt idx="841">
                  <c:v>12496</c:v>
                </c:pt>
                <c:pt idx="842">
                  <c:v>11664</c:v>
                </c:pt>
                <c:pt idx="843">
                  <c:v>12154</c:v>
                </c:pt>
                <c:pt idx="844">
                  <c:v>12222</c:v>
                </c:pt>
                <c:pt idx="845">
                  <c:v>12623</c:v>
                </c:pt>
                <c:pt idx="846">
                  <c:v>11585</c:v>
                </c:pt>
                <c:pt idx="847">
                  <c:v>12122</c:v>
                </c:pt>
                <c:pt idx="848">
                  <c:v>11825</c:v>
                </c:pt>
                <c:pt idx="849">
                  <c:v>11966</c:v>
                </c:pt>
                <c:pt idx="850">
                  <c:v>12406</c:v>
                </c:pt>
                <c:pt idx="851">
                  <c:v>12376</c:v>
                </c:pt>
                <c:pt idx="852">
                  <c:v>12485</c:v>
                </c:pt>
                <c:pt idx="853">
                  <c:v>11748</c:v>
                </c:pt>
                <c:pt idx="854">
                  <c:v>12276</c:v>
                </c:pt>
                <c:pt idx="855">
                  <c:v>11796</c:v>
                </c:pt>
                <c:pt idx="856">
                  <c:v>12537</c:v>
                </c:pt>
                <c:pt idx="857">
                  <c:v>13180</c:v>
                </c:pt>
                <c:pt idx="858">
                  <c:v>12780</c:v>
                </c:pt>
                <c:pt idx="859">
                  <c:v>11884</c:v>
                </c:pt>
                <c:pt idx="860">
                  <c:v>12270</c:v>
                </c:pt>
                <c:pt idx="861">
                  <c:v>12062</c:v>
                </c:pt>
                <c:pt idx="862">
                  <c:v>12108</c:v>
                </c:pt>
                <c:pt idx="863">
                  <c:v>12006</c:v>
                </c:pt>
                <c:pt idx="864">
                  <c:v>12770</c:v>
                </c:pt>
                <c:pt idx="865">
                  <c:v>12479</c:v>
                </c:pt>
                <c:pt idx="866">
                  <c:v>12722</c:v>
                </c:pt>
                <c:pt idx="867">
                  <c:v>11989</c:v>
                </c:pt>
                <c:pt idx="868">
                  <c:v>12676</c:v>
                </c:pt>
                <c:pt idx="869">
                  <c:v>12652</c:v>
                </c:pt>
                <c:pt idx="870">
                  <c:v>12046</c:v>
                </c:pt>
                <c:pt idx="871">
                  <c:v>11923</c:v>
                </c:pt>
                <c:pt idx="872">
                  <c:v>12488</c:v>
                </c:pt>
                <c:pt idx="873">
                  <c:v>14111</c:v>
                </c:pt>
                <c:pt idx="874">
                  <c:v>13337</c:v>
                </c:pt>
                <c:pt idx="875">
                  <c:v>12269</c:v>
                </c:pt>
                <c:pt idx="876">
                  <c:v>12408</c:v>
                </c:pt>
                <c:pt idx="877">
                  <c:v>13105</c:v>
                </c:pt>
                <c:pt idx="878">
                  <c:v>12744</c:v>
                </c:pt>
                <c:pt idx="879">
                  <c:v>12370</c:v>
                </c:pt>
                <c:pt idx="880">
                  <c:v>12875</c:v>
                </c:pt>
                <c:pt idx="881">
                  <c:v>12632</c:v>
                </c:pt>
                <c:pt idx="882">
                  <c:v>12775</c:v>
                </c:pt>
                <c:pt idx="883">
                  <c:v>12942</c:v>
                </c:pt>
                <c:pt idx="884">
                  <c:v>12876</c:v>
                </c:pt>
                <c:pt idx="885">
                  <c:v>12709</c:v>
                </c:pt>
                <c:pt idx="886">
                  <c:v>13586</c:v>
                </c:pt>
                <c:pt idx="887">
                  <c:v>13295</c:v>
                </c:pt>
                <c:pt idx="888">
                  <c:v>12453</c:v>
                </c:pt>
                <c:pt idx="889">
                  <c:v>12750</c:v>
                </c:pt>
                <c:pt idx="890">
                  <c:v>12752</c:v>
                </c:pt>
                <c:pt idx="891">
                  <c:v>12584</c:v>
                </c:pt>
                <c:pt idx="892">
                  <c:v>13999</c:v>
                </c:pt>
                <c:pt idx="893">
                  <c:v>14181</c:v>
                </c:pt>
                <c:pt idx="894">
                  <c:v>12843</c:v>
                </c:pt>
                <c:pt idx="895">
                  <c:v>13772</c:v>
                </c:pt>
                <c:pt idx="896">
                  <c:v>12623</c:v>
                </c:pt>
                <c:pt idx="897">
                  <c:v>12905</c:v>
                </c:pt>
                <c:pt idx="898">
                  <c:v>12884</c:v>
                </c:pt>
                <c:pt idx="899">
                  <c:v>13697</c:v>
                </c:pt>
                <c:pt idx="900">
                  <c:v>13244</c:v>
                </c:pt>
                <c:pt idx="901">
                  <c:v>12906</c:v>
                </c:pt>
                <c:pt idx="902">
                  <c:v>13287</c:v>
                </c:pt>
                <c:pt idx="903">
                  <c:v>13429</c:v>
                </c:pt>
                <c:pt idx="904">
                  <c:v>14105</c:v>
                </c:pt>
                <c:pt idx="905">
                  <c:v>12553</c:v>
                </c:pt>
                <c:pt idx="906">
                  <c:v>13337</c:v>
                </c:pt>
                <c:pt idx="907">
                  <c:v>13018</c:v>
                </c:pt>
                <c:pt idx="908">
                  <c:v>12451</c:v>
                </c:pt>
                <c:pt idx="909">
                  <c:v>13106</c:v>
                </c:pt>
                <c:pt idx="910">
                  <c:v>12946</c:v>
                </c:pt>
                <c:pt idx="911">
                  <c:v>12731</c:v>
                </c:pt>
                <c:pt idx="912">
                  <c:v>13730</c:v>
                </c:pt>
                <c:pt idx="913">
                  <c:v>13277</c:v>
                </c:pt>
                <c:pt idx="914">
                  <c:v>13506</c:v>
                </c:pt>
                <c:pt idx="915">
                  <c:v>14122</c:v>
                </c:pt>
                <c:pt idx="916">
                  <c:v>12896</c:v>
                </c:pt>
                <c:pt idx="917">
                  <c:v>13438</c:v>
                </c:pt>
                <c:pt idx="918">
                  <c:v>13868</c:v>
                </c:pt>
                <c:pt idx="919">
                  <c:v>13068</c:v>
                </c:pt>
                <c:pt idx="920">
                  <c:v>13658</c:v>
                </c:pt>
                <c:pt idx="921">
                  <c:v>13405</c:v>
                </c:pt>
                <c:pt idx="922">
                  <c:v>13049</c:v>
                </c:pt>
                <c:pt idx="923">
                  <c:v>13269</c:v>
                </c:pt>
                <c:pt idx="924">
                  <c:v>13668</c:v>
                </c:pt>
                <c:pt idx="925">
                  <c:v>12754</c:v>
                </c:pt>
                <c:pt idx="926">
                  <c:v>13846</c:v>
                </c:pt>
                <c:pt idx="927">
                  <c:v>13285</c:v>
                </c:pt>
                <c:pt idx="928">
                  <c:v>15543</c:v>
                </c:pt>
                <c:pt idx="929">
                  <c:v>13378</c:v>
                </c:pt>
                <c:pt idx="930">
                  <c:v>12499</c:v>
                </c:pt>
                <c:pt idx="931">
                  <c:v>14743</c:v>
                </c:pt>
                <c:pt idx="932">
                  <c:v>13506</c:v>
                </c:pt>
                <c:pt idx="933">
                  <c:v>13654</c:v>
                </c:pt>
                <c:pt idx="934">
                  <c:v>13748</c:v>
                </c:pt>
                <c:pt idx="935">
                  <c:v>13657</c:v>
                </c:pt>
                <c:pt idx="936">
                  <c:v>13485</c:v>
                </c:pt>
                <c:pt idx="937">
                  <c:v>14526</c:v>
                </c:pt>
                <c:pt idx="938">
                  <c:v>14156</c:v>
                </c:pt>
                <c:pt idx="939">
                  <c:v>14736</c:v>
                </c:pt>
                <c:pt idx="940">
                  <c:v>13736</c:v>
                </c:pt>
                <c:pt idx="941">
                  <c:v>14786</c:v>
                </c:pt>
                <c:pt idx="942">
                  <c:v>13994</c:v>
                </c:pt>
                <c:pt idx="943">
                  <c:v>14507</c:v>
                </c:pt>
                <c:pt idx="944">
                  <c:v>13617</c:v>
                </c:pt>
                <c:pt idx="945">
                  <c:v>15385</c:v>
                </c:pt>
                <c:pt idx="946">
                  <c:v>13558</c:v>
                </c:pt>
                <c:pt idx="947">
                  <c:v>12915</c:v>
                </c:pt>
                <c:pt idx="948">
                  <c:v>14566</c:v>
                </c:pt>
                <c:pt idx="949">
                  <c:v>13906</c:v>
                </c:pt>
                <c:pt idx="950">
                  <c:v>13752</c:v>
                </c:pt>
                <c:pt idx="951">
                  <c:v>13570</c:v>
                </c:pt>
                <c:pt idx="952">
                  <c:v>13357</c:v>
                </c:pt>
                <c:pt idx="953">
                  <c:v>13846</c:v>
                </c:pt>
                <c:pt idx="954">
                  <c:v>14706</c:v>
                </c:pt>
                <c:pt idx="955">
                  <c:v>13992</c:v>
                </c:pt>
                <c:pt idx="956">
                  <c:v>13697</c:v>
                </c:pt>
                <c:pt idx="957">
                  <c:v>14227</c:v>
                </c:pt>
                <c:pt idx="958">
                  <c:v>14528</c:v>
                </c:pt>
                <c:pt idx="959">
                  <c:v>13867</c:v>
                </c:pt>
                <c:pt idx="960">
                  <c:v>15748</c:v>
                </c:pt>
                <c:pt idx="961">
                  <c:v>13748</c:v>
                </c:pt>
                <c:pt idx="962">
                  <c:v>14457</c:v>
                </c:pt>
                <c:pt idx="963">
                  <c:v>14286</c:v>
                </c:pt>
                <c:pt idx="964">
                  <c:v>13819</c:v>
                </c:pt>
                <c:pt idx="965">
                  <c:v>14688</c:v>
                </c:pt>
                <c:pt idx="966">
                  <c:v>13972</c:v>
                </c:pt>
                <c:pt idx="967">
                  <c:v>16983</c:v>
                </c:pt>
                <c:pt idx="968">
                  <c:v>13521</c:v>
                </c:pt>
                <c:pt idx="969">
                  <c:v>13740</c:v>
                </c:pt>
                <c:pt idx="970">
                  <c:v>14014</c:v>
                </c:pt>
                <c:pt idx="971">
                  <c:v>14082</c:v>
                </c:pt>
                <c:pt idx="972">
                  <c:v>14342</c:v>
                </c:pt>
                <c:pt idx="973">
                  <c:v>15988</c:v>
                </c:pt>
                <c:pt idx="974">
                  <c:v>13678</c:v>
                </c:pt>
                <c:pt idx="975">
                  <c:v>14505</c:v>
                </c:pt>
                <c:pt idx="976">
                  <c:v>13717</c:v>
                </c:pt>
                <c:pt idx="977">
                  <c:v>14965</c:v>
                </c:pt>
                <c:pt idx="978">
                  <c:v>15124</c:v>
                </c:pt>
                <c:pt idx="979">
                  <c:v>14334</c:v>
                </c:pt>
                <c:pt idx="980">
                  <c:v>14511</c:v>
                </c:pt>
                <c:pt idx="981">
                  <c:v>14279</c:v>
                </c:pt>
                <c:pt idx="982">
                  <c:v>14140</c:v>
                </c:pt>
                <c:pt idx="983">
                  <c:v>13794</c:v>
                </c:pt>
                <c:pt idx="984">
                  <c:v>14408</c:v>
                </c:pt>
                <c:pt idx="985">
                  <c:v>15225</c:v>
                </c:pt>
                <c:pt idx="986">
                  <c:v>14544</c:v>
                </c:pt>
                <c:pt idx="987">
                  <c:v>15105</c:v>
                </c:pt>
                <c:pt idx="988">
                  <c:v>14501</c:v>
                </c:pt>
                <c:pt idx="989">
                  <c:v>15106</c:v>
                </c:pt>
                <c:pt idx="990">
                  <c:v>14472</c:v>
                </c:pt>
                <c:pt idx="991">
                  <c:v>13973</c:v>
                </c:pt>
                <c:pt idx="992">
                  <c:v>14613</c:v>
                </c:pt>
                <c:pt idx="993">
                  <c:v>15215</c:v>
                </c:pt>
                <c:pt idx="994">
                  <c:v>14919</c:v>
                </c:pt>
                <c:pt idx="995">
                  <c:v>14571</c:v>
                </c:pt>
                <c:pt idx="996">
                  <c:v>14867</c:v>
                </c:pt>
                <c:pt idx="997">
                  <c:v>14438</c:v>
                </c:pt>
                <c:pt idx="998">
                  <c:v>15217</c:v>
                </c:pt>
                <c:pt idx="999">
                  <c:v>15322</c:v>
                </c:pt>
                <c:pt idx="1000">
                  <c:v>15053</c:v>
                </c:pt>
              </c:numCache>
            </c:numRef>
          </c:val>
          <c:smooth val="0"/>
        </c:ser>
        <c:ser>
          <c:idx val="2"/>
          <c:order val="2"/>
          <c:tx>
            <c:strRef>
              <c:f>[random_1000_results11.xlsx]random_1000_results!$J$1</c:f>
              <c:strCache>
                <c:ptCount val="1"/>
                <c:pt idx="0">
                  <c:v>selection_cmp</c:v>
                </c:pt>
              </c:strCache>
            </c:strRef>
          </c:tx>
          <c:spPr>
            <a:ln w="28575" cap="rnd">
              <a:solidFill>
                <a:schemeClr val="accent3"/>
              </a:solidFill>
              <a:round/>
            </a:ln>
            <a:effectLst/>
          </c:spPr>
          <c:marker>
            <c:symbol val="none"/>
          </c:marker>
          <c:dLbls>
            <c:delete val="1"/>
          </c:dLbls>
          <c:val>
            <c:numRef>
              <c:f>[random_1000_results11.xlsx]random_1000_results!$J$2:$J$1002</c:f>
              <c:numCache>
                <c:formatCode>General</c:formatCode>
                <c:ptCount val="1001"/>
                <c:pt idx="0">
                  <c:v>0</c:v>
                </c:pt>
                <c:pt idx="1">
                  <c:v>0</c:v>
                </c:pt>
                <c:pt idx="2">
                  <c:v>1</c:v>
                </c:pt>
                <c:pt idx="3">
                  <c:v>3</c:v>
                </c:pt>
                <c:pt idx="4">
                  <c:v>6</c:v>
                </c:pt>
                <c:pt idx="5">
                  <c:v>10</c:v>
                </c:pt>
                <c:pt idx="6">
                  <c:v>15</c:v>
                </c:pt>
                <c:pt idx="7">
                  <c:v>21</c:v>
                </c:pt>
                <c:pt idx="8">
                  <c:v>28</c:v>
                </c:pt>
                <c:pt idx="9">
                  <c:v>36</c:v>
                </c:pt>
                <c:pt idx="10">
                  <c:v>45</c:v>
                </c:pt>
                <c:pt idx="11">
                  <c:v>55</c:v>
                </c:pt>
                <c:pt idx="12">
                  <c:v>66</c:v>
                </c:pt>
                <c:pt idx="13">
                  <c:v>78</c:v>
                </c:pt>
                <c:pt idx="14">
                  <c:v>91</c:v>
                </c:pt>
                <c:pt idx="15">
                  <c:v>105</c:v>
                </c:pt>
                <c:pt idx="16">
                  <c:v>120</c:v>
                </c:pt>
                <c:pt idx="17">
                  <c:v>136</c:v>
                </c:pt>
                <c:pt idx="18">
                  <c:v>153</c:v>
                </c:pt>
                <c:pt idx="19">
                  <c:v>171</c:v>
                </c:pt>
                <c:pt idx="20">
                  <c:v>190</c:v>
                </c:pt>
                <c:pt idx="21">
                  <c:v>210</c:v>
                </c:pt>
                <c:pt idx="22">
                  <c:v>231</c:v>
                </c:pt>
                <c:pt idx="23">
                  <c:v>253</c:v>
                </c:pt>
                <c:pt idx="24">
                  <c:v>276</c:v>
                </c:pt>
                <c:pt idx="25">
                  <c:v>300</c:v>
                </c:pt>
                <c:pt idx="26">
                  <c:v>325</c:v>
                </c:pt>
                <c:pt idx="27">
                  <c:v>351</c:v>
                </c:pt>
                <c:pt idx="28">
                  <c:v>378</c:v>
                </c:pt>
                <c:pt idx="29">
                  <c:v>406</c:v>
                </c:pt>
                <c:pt idx="30">
                  <c:v>435</c:v>
                </c:pt>
                <c:pt idx="31">
                  <c:v>465</c:v>
                </c:pt>
                <c:pt idx="32">
                  <c:v>496</c:v>
                </c:pt>
                <c:pt idx="33">
                  <c:v>528</c:v>
                </c:pt>
                <c:pt idx="34">
                  <c:v>561</c:v>
                </c:pt>
                <c:pt idx="35">
                  <c:v>595</c:v>
                </c:pt>
                <c:pt idx="36">
                  <c:v>630</c:v>
                </c:pt>
                <c:pt idx="37">
                  <c:v>666</c:v>
                </c:pt>
                <c:pt idx="38">
                  <c:v>703</c:v>
                </c:pt>
                <c:pt idx="39">
                  <c:v>741</c:v>
                </c:pt>
                <c:pt idx="40">
                  <c:v>780</c:v>
                </c:pt>
                <c:pt idx="41">
                  <c:v>820</c:v>
                </c:pt>
                <c:pt idx="42">
                  <c:v>861</c:v>
                </c:pt>
                <c:pt idx="43">
                  <c:v>903</c:v>
                </c:pt>
                <c:pt idx="44">
                  <c:v>946</c:v>
                </c:pt>
                <c:pt idx="45">
                  <c:v>990</c:v>
                </c:pt>
                <c:pt idx="46">
                  <c:v>1035</c:v>
                </c:pt>
                <c:pt idx="47">
                  <c:v>1081</c:v>
                </c:pt>
                <c:pt idx="48">
                  <c:v>1128</c:v>
                </c:pt>
                <c:pt idx="49">
                  <c:v>1176</c:v>
                </c:pt>
                <c:pt idx="50">
                  <c:v>1225</c:v>
                </c:pt>
                <c:pt idx="51">
                  <c:v>1275</c:v>
                </c:pt>
                <c:pt idx="52">
                  <c:v>1326</c:v>
                </c:pt>
                <c:pt idx="53">
                  <c:v>1378</c:v>
                </c:pt>
                <c:pt idx="54">
                  <c:v>1431</c:v>
                </c:pt>
                <c:pt idx="55">
                  <c:v>1485</c:v>
                </c:pt>
                <c:pt idx="56">
                  <c:v>1540</c:v>
                </c:pt>
                <c:pt idx="57">
                  <c:v>1596</c:v>
                </c:pt>
                <c:pt idx="58">
                  <c:v>1653</c:v>
                </c:pt>
                <c:pt idx="59">
                  <c:v>1711</c:v>
                </c:pt>
                <c:pt idx="60">
                  <c:v>1770</c:v>
                </c:pt>
                <c:pt idx="61">
                  <c:v>1830</c:v>
                </c:pt>
                <c:pt idx="62">
                  <c:v>1891</c:v>
                </c:pt>
                <c:pt idx="63">
                  <c:v>1953</c:v>
                </c:pt>
                <c:pt idx="64">
                  <c:v>2016</c:v>
                </c:pt>
                <c:pt idx="65">
                  <c:v>2080</c:v>
                </c:pt>
                <c:pt idx="66">
                  <c:v>2145</c:v>
                </c:pt>
                <c:pt idx="67">
                  <c:v>2211</c:v>
                </c:pt>
                <c:pt idx="68">
                  <c:v>2278</c:v>
                </c:pt>
                <c:pt idx="69">
                  <c:v>2346</c:v>
                </c:pt>
                <c:pt idx="70">
                  <c:v>2415</c:v>
                </c:pt>
                <c:pt idx="71">
                  <c:v>2485</c:v>
                </c:pt>
                <c:pt idx="72">
                  <c:v>2556</c:v>
                </c:pt>
                <c:pt idx="73">
                  <c:v>2628</c:v>
                </c:pt>
                <c:pt idx="74">
                  <c:v>2701</c:v>
                </c:pt>
                <c:pt idx="75">
                  <c:v>2775</c:v>
                </c:pt>
                <c:pt idx="76">
                  <c:v>2850</c:v>
                </c:pt>
                <c:pt idx="77">
                  <c:v>2926</c:v>
                </c:pt>
                <c:pt idx="78">
                  <c:v>3003</c:v>
                </c:pt>
                <c:pt idx="79">
                  <c:v>3081</c:v>
                </c:pt>
                <c:pt idx="80">
                  <c:v>3160</c:v>
                </c:pt>
                <c:pt idx="81">
                  <c:v>3240</c:v>
                </c:pt>
                <c:pt idx="82">
                  <c:v>3321</c:v>
                </c:pt>
                <c:pt idx="83">
                  <c:v>3403</c:v>
                </c:pt>
                <c:pt idx="84">
                  <c:v>3486</c:v>
                </c:pt>
                <c:pt idx="85">
                  <c:v>3570</c:v>
                </c:pt>
                <c:pt idx="86">
                  <c:v>3655</c:v>
                </c:pt>
                <c:pt idx="87">
                  <c:v>3741</c:v>
                </c:pt>
                <c:pt idx="88">
                  <c:v>3828</c:v>
                </c:pt>
                <c:pt idx="89">
                  <c:v>3916</c:v>
                </c:pt>
                <c:pt idx="90">
                  <c:v>4005</c:v>
                </c:pt>
                <c:pt idx="91">
                  <c:v>4095</c:v>
                </c:pt>
                <c:pt idx="92">
                  <c:v>4186</c:v>
                </c:pt>
                <c:pt idx="93">
                  <c:v>4278</c:v>
                </c:pt>
                <c:pt idx="94">
                  <c:v>4371</c:v>
                </c:pt>
                <c:pt idx="95">
                  <c:v>4465</c:v>
                </c:pt>
                <c:pt idx="96">
                  <c:v>4560</c:v>
                </c:pt>
                <c:pt idx="97">
                  <c:v>4656</c:v>
                </c:pt>
                <c:pt idx="98">
                  <c:v>4753</c:v>
                </c:pt>
                <c:pt idx="99">
                  <c:v>4851</c:v>
                </c:pt>
                <c:pt idx="100">
                  <c:v>4950</c:v>
                </c:pt>
                <c:pt idx="101">
                  <c:v>5050</c:v>
                </c:pt>
                <c:pt idx="102">
                  <c:v>5151</c:v>
                </c:pt>
                <c:pt idx="103">
                  <c:v>5253</c:v>
                </c:pt>
                <c:pt idx="104">
                  <c:v>5356</c:v>
                </c:pt>
                <c:pt idx="105">
                  <c:v>5460</c:v>
                </c:pt>
                <c:pt idx="106">
                  <c:v>5565</c:v>
                </c:pt>
                <c:pt idx="107">
                  <c:v>5671</c:v>
                </c:pt>
                <c:pt idx="108">
                  <c:v>5778</c:v>
                </c:pt>
                <c:pt idx="109">
                  <c:v>5886</c:v>
                </c:pt>
                <c:pt idx="110">
                  <c:v>5995</c:v>
                </c:pt>
                <c:pt idx="111">
                  <c:v>6105</c:v>
                </c:pt>
                <c:pt idx="112">
                  <c:v>6216</c:v>
                </c:pt>
                <c:pt idx="113">
                  <c:v>6328</c:v>
                </c:pt>
                <c:pt idx="114">
                  <c:v>6441</c:v>
                </c:pt>
                <c:pt idx="115">
                  <c:v>6555</c:v>
                </c:pt>
                <c:pt idx="116">
                  <c:v>6670</c:v>
                </c:pt>
                <c:pt idx="117">
                  <c:v>6786</c:v>
                </c:pt>
                <c:pt idx="118">
                  <c:v>6903</c:v>
                </c:pt>
                <c:pt idx="119">
                  <c:v>7021</c:v>
                </c:pt>
                <c:pt idx="120">
                  <c:v>7140</c:v>
                </c:pt>
                <c:pt idx="121">
                  <c:v>7260</c:v>
                </c:pt>
                <c:pt idx="122">
                  <c:v>7381</c:v>
                </c:pt>
                <c:pt idx="123">
                  <c:v>7503</c:v>
                </c:pt>
                <c:pt idx="124">
                  <c:v>7626</c:v>
                </c:pt>
                <c:pt idx="125">
                  <c:v>7750</c:v>
                </c:pt>
                <c:pt idx="126">
                  <c:v>7875</c:v>
                </c:pt>
                <c:pt idx="127">
                  <c:v>8001</c:v>
                </c:pt>
                <c:pt idx="128">
                  <c:v>8128</c:v>
                </c:pt>
                <c:pt idx="129">
                  <c:v>8256</c:v>
                </c:pt>
                <c:pt idx="130">
                  <c:v>8385</c:v>
                </c:pt>
                <c:pt idx="131">
                  <c:v>8515</c:v>
                </c:pt>
                <c:pt idx="132">
                  <c:v>8646</c:v>
                </c:pt>
                <c:pt idx="133">
                  <c:v>8778</c:v>
                </c:pt>
                <c:pt idx="134">
                  <c:v>8911</c:v>
                </c:pt>
                <c:pt idx="135">
                  <c:v>9045</c:v>
                </c:pt>
                <c:pt idx="136">
                  <c:v>9180</c:v>
                </c:pt>
                <c:pt idx="137">
                  <c:v>9316</c:v>
                </c:pt>
                <c:pt idx="138">
                  <c:v>9453</c:v>
                </c:pt>
                <c:pt idx="139">
                  <c:v>9591</c:v>
                </c:pt>
                <c:pt idx="140">
                  <c:v>9730</c:v>
                </c:pt>
                <c:pt idx="141">
                  <c:v>9870</c:v>
                </c:pt>
                <c:pt idx="142">
                  <c:v>10011</c:v>
                </c:pt>
                <c:pt idx="143">
                  <c:v>10153</c:v>
                </c:pt>
                <c:pt idx="144">
                  <c:v>10296</c:v>
                </c:pt>
                <c:pt idx="145">
                  <c:v>10440</c:v>
                </c:pt>
                <c:pt idx="146">
                  <c:v>10585</c:v>
                </c:pt>
                <c:pt idx="147">
                  <c:v>10731</c:v>
                </c:pt>
                <c:pt idx="148">
                  <c:v>10878</c:v>
                </c:pt>
                <c:pt idx="149">
                  <c:v>11026</c:v>
                </c:pt>
                <c:pt idx="150">
                  <c:v>11175</c:v>
                </c:pt>
                <c:pt idx="151">
                  <c:v>11325</c:v>
                </c:pt>
                <c:pt idx="152">
                  <c:v>11476</c:v>
                </c:pt>
                <c:pt idx="153">
                  <c:v>11628</c:v>
                </c:pt>
                <c:pt idx="154">
                  <c:v>11781</c:v>
                </c:pt>
                <c:pt idx="155">
                  <c:v>11935</c:v>
                </c:pt>
                <c:pt idx="156">
                  <c:v>12090</c:v>
                </c:pt>
                <c:pt idx="157">
                  <c:v>12246</c:v>
                </c:pt>
                <c:pt idx="158">
                  <c:v>12403</c:v>
                </c:pt>
                <c:pt idx="159">
                  <c:v>12561</c:v>
                </c:pt>
                <c:pt idx="160">
                  <c:v>12720</c:v>
                </c:pt>
                <c:pt idx="161">
                  <c:v>12880</c:v>
                </c:pt>
                <c:pt idx="162">
                  <c:v>13041</c:v>
                </c:pt>
                <c:pt idx="163">
                  <c:v>13203</c:v>
                </c:pt>
                <c:pt idx="164">
                  <c:v>13366</c:v>
                </c:pt>
                <c:pt idx="165">
                  <c:v>13530</c:v>
                </c:pt>
                <c:pt idx="166">
                  <c:v>13695</c:v>
                </c:pt>
                <c:pt idx="167">
                  <c:v>13861</c:v>
                </c:pt>
                <c:pt idx="168">
                  <c:v>14028</c:v>
                </c:pt>
                <c:pt idx="169">
                  <c:v>14196</c:v>
                </c:pt>
                <c:pt idx="170">
                  <c:v>14365</c:v>
                </c:pt>
                <c:pt idx="171">
                  <c:v>14535</c:v>
                </c:pt>
                <c:pt idx="172">
                  <c:v>14706</c:v>
                </c:pt>
                <c:pt idx="173">
                  <c:v>14878</c:v>
                </c:pt>
                <c:pt idx="174">
                  <c:v>15051</c:v>
                </c:pt>
                <c:pt idx="175">
                  <c:v>15225</c:v>
                </c:pt>
                <c:pt idx="176">
                  <c:v>15400</c:v>
                </c:pt>
                <c:pt idx="177">
                  <c:v>15576</c:v>
                </c:pt>
                <c:pt idx="178">
                  <c:v>15753</c:v>
                </c:pt>
                <c:pt idx="179">
                  <c:v>15931</c:v>
                </c:pt>
                <c:pt idx="180">
                  <c:v>16110</c:v>
                </c:pt>
                <c:pt idx="181">
                  <c:v>16290</c:v>
                </c:pt>
                <c:pt idx="182">
                  <c:v>16471</c:v>
                </c:pt>
                <c:pt idx="183">
                  <c:v>16653</c:v>
                </c:pt>
                <c:pt idx="184">
                  <c:v>16836</c:v>
                </c:pt>
                <c:pt idx="185">
                  <c:v>17020</c:v>
                </c:pt>
                <c:pt idx="186">
                  <c:v>17205</c:v>
                </c:pt>
                <c:pt idx="187">
                  <c:v>17391</c:v>
                </c:pt>
                <c:pt idx="188">
                  <c:v>17578</c:v>
                </c:pt>
                <c:pt idx="189">
                  <c:v>17766</c:v>
                </c:pt>
                <c:pt idx="190">
                  <c:v>17955</c:v>
                </c:pt>
                <c:pt idx="191">
                  <c:v>18145</c:v>
                </c:pt>
                <c:pt idx="192">
                  <c:v>18336</c:v>
                </c:pt>
                <c:pt idx="193">
                  <c:v>18528</c:v>
                </c:pt>
                <c:pt idx="194">
                  <c:v>18721</c:v>
                </c:pt>
                <c:pt idx="195">
                  <c:v>18915</c:v>
                </c:pt>
                <c:pt idx="196">
                  <c:v>19110</c:v>
                </c:pt>
                <c:pt idx="197">
                  <c:v>19306</c:v>
                </c:pt>
                <c:pt idx="198">
                  <c:v>19503</c:v>
                </c:pt>
                <c:pt idx="199">
                  <c:v>19701</c:v>
                </c:pt>
                <c:pt idx="200">
                  <c:v>19900</c:v>
                </c:pt>
                <c:pt idx="201">
                  <c:v>20100</c:v>
                </c:pt>
                <c:pt idx="202">
                  <c:v>20301</c:v>
                </c:pt>
                <c:pt idx="203">
                  <c:v>20503</c:v>
                </c:pt>
                <c:pt idx="204">
                  <c:v>20706</c:v>
                </c:pt>
                <c:pt idx="205">
                  <c:v>20910</c:v>
                </c:pt>
                <c:pt idx="206">
                  <c:v>21115</c:v>
                </c:pt>
                <c:pt idx="207">
                  <c:v>21321</c:v>
                </c:pt>
                <c:pt idx="208">
                  <c:v>21528</c:v>
                </c:pt>
                <c:pt idx="209">
                  <c:v>21736</c:v>
                </c:pt>
                <c:pt idx="210">
                  <c:v>21945</c:v>
                </c:pt>
                <c:pt idx="211">
                  <c:v>22155</c:v>
                </c:pt>
                <c:pt idx="212">
                  <c:v>22366</c:v>
                </c:pt>
                <c:pt idx="213">
                  <c:v>22578</c:v>
                </c:pt>
                <c:pt idx="214">
                  <c:v>22791</c:v>
                </c:pt>
                <c:pt idx="215">
                  <c:v>23005</c:v>
                </c:pt>
                <c:pt idx="216">
                  <c:v>23220</c:v>
                </c:pt>
                <c:pt idx="217">
                  <c:v>23436</c:v>
                </c:pt>
                <c:pt idx="218">
                  <c:v>23653</c:v>
                </c:pt>
                <c:pt idx="219">
                  <c:v>23871</c:v>
                </c:pt>
                <c:pt idx="220">
                  <c:v>24090</c:v>
                </c:pt>
                <c:pt idx="221">
                  <c:v>24310</c:v>
                </c:pt>
                <c:pt idx="222">
                  <c:v>24531</c:v>
                </c:pt>
                <c:pt idx="223">
                  <c:v>24753</c:v>
                </c:pt>
                <c:pt idx="224">
                  <c:v>24976</c:v>
                </c:pt>
                <c:pt idx="225">
                  <c:v>25200</c:v>
                </c:pt>
                <c:pt idx="226">
                  <c:v>25425</c:v>
                </c:pt>
                <c:pt idx="227">
                  <c:v>25651</c:v>
                </c:pt>
                <c:pt idx="228">
                  <c:v>25878</c:v>
                </c:pt>
                <c:pt idx="229">
                  <c:v>26106</c:v>
                </c:pt>
                <c:pt idx="230">
                  <c:v>26335</c:v>
                </c:pt>
                <c:pt idx="231">
                  <c:v>26565</c:v>
                </c:pt>
                <c:pt idx="232">
                  <c:v>26796</c:v>
                </c:pt>
                <c:pt idx="233">
                  <c:v>27028</c:v>
                </c:pt>
                <c:pt idx="234">
                  <c:v>27261</c:v>
                </c:pt>
                <c:pt idx="235">
                  <c:v>27495</c:v>
                </c:pt>
                <c:pt idx="236">
                  <c:v>27730</c:v>
                </c:pt>
                <c:pt idx="237">
                  <c:v>27966</c:v>
                </c:pt>
                <c:pt idx="238">
                  <c:v>28203</c:v>
                </c:pt>
                <c:pt idx="239">
                  <c:v>28441</c:v>
                </c:pt>
                <c:pt idx="240">
                  <c:v>28680</c:v>
                </c:pt>
                <c:pt idx="241">
                  <c:v>28920</c:v>
                </c:pt>
                <c:pt idx="242">
                  <c:v>29161</c:v>
                </c:pt>
                <c:pt idx="243">
                  <c:v>29403</c:v>
                </c:pt>
                <c:pt idx="244">
                  <c:v>29646</c:v>
                </c:pt>
                <c:pt idx="245">
                  <c:v>29890</c:v>
                </c:pt>
                <c:pt idx="246">
                  <c:v>30135</c:v>
                </c:pt>
                <c:pt idx="247">
                  <c:v>30381</c:v>
                </c:pt>
                <c:pt idx="248">
                  <c:v>30628</c:v>
                </c:pt>
                <c:pt idx="249">
                  <c:v>30876</c:v>
                </c:pt>
                <c:pt idx="250">
                  <c:v>31125</c:v>
                </c:pt>
                <c:pt idx="251">
                  <c:v>31375</c:v>
                </c:pt>
                <c:pt idx="252">
                  <c:v>31626</c:v>
                </c:pt>
                <c:pt idx="253">
                  <c:v>31878</c:v>
                </c:pt>
                <c:pt idx="254">
                  <c:v>32131</c:v>
                </c:pt>
                <c:pt idx="255">
                  <c:v>32385</c:v>
                </c:pt>
                <c:pt idx="256">
                  <c:v>32640</c:v>
                </c:pt>
                <c:pt idx="257">
                  <c:v>32896</c:v>
                </c:pt>
                <c:pt idx="258">
                  <c:v>33153</c:v>
                </c:pt>
                <c:pt idx="259">
                  <c:v>33411</c:v>
                </c:pt>
                <c:pt idx="260">
                  <c:v>33670</c:v>
                </c:pt>
                <c:pt idx="261">
                  <c:v>33930</c:v>
                </c:pt>
                <c:pt idx="262">
                  <c:v>34191</c:v>
                </c:pt>
                <c:pt idx="263">
                  <c:v>34453</c:v>
                </c:pt>
                <c:pt idx="264">
                  <c:v>34716</c:v>
                </c:pt>
                <c:pt idx="265">
                  <c:v>34980</c:v>
                </c:pt>
                <c:pt idx="266">
                  <c:v>35245</c:v>
                </c:pt>
                <c:pt idx="267">
                  <c:v>35511</c:v>
                </c:pt>
                <c:pt idx="268">
                  <c:v>35778</c:v>
                </c:pt>
                <c:pt idx="269">
                  <c:v>36046</c:v>
                </c:pt>
                <c:pt idx="270">
                  <c:v>36315</c:v>
                </c:pt>
                <c:pt idx="271">
                  <c:v>36585</c:v>
                </c:pt>
                <c:pt idx="272">
                  <c:v>36856</c:v>
                </c:pt>
                <c:pt idx="273">
                  <c:v>37128</c:v>
                </c:pt>
                <c:pt idx="274">
                  <c:v>37401</c:v>
                </c:pt>
                <c:pt idx="275">
                  <c:v>37675</c:v>
                </c:pt>
                <c:pt idx="276">
                  <c:v>37950</c:v>
                </c:pt>
                <c:pt idx="277">
                  <c:v>38226</c:v>
                </c:pt>
                <c:pt idx="278">
                  <c:v>38503</c:v>
                </c:pt>
                <c:pt idx="279">
                  <c:v>38781</c:v>
                </c:pt>
                <c:pt idx="280">
                  <c:v>39060</c:v>
                </c:pt>
                <c:pt idx="281">
                  <c:v>39340</c:v>
                </c:pt>
                <c:pt idx="282">
                  <c:v>39621</c:v>
                </c:pt>
                <c:pt idx="283">
                  <c:v>39903</c:v>
                </c:pt>
                <c:pt idx="284">
                  <c:v>40186</c:v>
                </c:pt>
                <c:pt idx="285">
                  <c:v>40470</c:v>
                </c:pt>
                <c:pt idx="286">
                  <c:v>40755</c:v>
                </c:pt>
                <c:pt idx="287">
                  <c:v>41041</c:v>
                </c:pt>
                <c:pt idx="288">
                  <c:v>41328</c:v>
                </c:pt>
                <c:pt idx="289">
                  <c:v>41616</c:v>
                </c:pt>
                <c:pt idx="290">
                  <c:v>41905</c:v>
                </c:pt>
                <c:pt idx="291">
                  <c:v>42195</c:v>
                </c:pt>
                <c:pt idx="292">
                  <c:v>42486</c:v>
                </c:pt>
                <c:pt idx="293">
                  <c:v>42778</c:v>
                </c:pt>
                <c:pt idx="294">
                  <c:v>43071</c:v>
                </c:pt>
                <c:pt idx="295">
                  <c:v>43365</c:v>
                </c:pt>
                <c:pt idx="296">
                  <c:v>43660</c:v>
                </c:pt>
                <c:pt idx="297">
                  <c:v>43956</c:v>
                </c:pt>
                <c:pt idx="298">
                  <c:v>44253</c:v>
                </c:pt>
                <c:pt idx="299">
                  <c:v>44551</c:v>
                </c:pt>
                <c:pt idx="300">
                  <c:v>44850</c:v>
                </c:pt>
                <c:pt idx="301">
                  <c:v>45150</c:v>
                </c:pt>
                <c:pt idx="302">
                  <c:v>45451</c:v>
                </c:pt>
                <c:pt idx="303">
                  <c:v>45753</c:v>
                </c:pt>
                <c:pt idx="304">
                  <c:v>46056</c:v>
                </c:pt>
                <c:pt idx="305">
                  <c:v>46360</c:v>
                </c:pt>
                <c:pt idx="306">
                  <c:v>46665</c:v>
                </c:pt>
                <c:pt idx="307">
                  <c:v>46971</c:v>
                </c:pt>
                <c:pt idx="308">
                  <c:v>47278</c:v>
                </c:pt>
                <c:pt idx="309">
                  <c:v>47586</c:v>
                </c:pt>
                <c:pt idx="310">
                  <c:v>47895</c:v>
                </c:pt>
                <c:pt idx="311">
                  <c:v>48205</c:v>
                </c:pt>
                <c:pt idx="312">
                  <c:v>48516</c:v>
                </c:pt>
                <c:pt idx="313">
                  <c:v>48828</c:v>
                </c:pt>
                <c:pt idx="314">
                  <c:v>49141</c:v>
                </c:pt>
                <c:pt idx="315">
                  <c:v>49455</c:v>
                </c:pt>
                <c:pt idx="316">
                  <c:v>49770</c:v>
                </c:pt>
                <c:pt idx="317">
                  <c:v>50086</c:v>
                </c:pt>
                <c:pt idx="318">
                  <c:v>50403</c:v>
                </c:pt>
                <c:pt idx="319">
                  <c:v>50721</c:v>
                </c:pt>
                <c:pt idx="320">
                  <c:v>51040</c:v>
                </c:pt>
                <c:pt idx="321">
                  <c:v>51360</c:v>
                </c:pt>
                <c:pt idx="322">
                  <c:v>51681</c:v>
                </c:pt>
                <c:pt idx="323">
                  <c:v>52003</c:v>
                </c:pt>
                <c:pt idx="324">
                  <c:v>52326</c:v>
                </c:pt>
                <c:pt idx="325">
                  <c:v>52650</c:v>
                </c:pt>
                <c:pt idx="326">
                  <c:v>52975</c:v>
                </c:pt>
                <c:pt idx="327">
                  <c:v>53301</c:v>
                </c:pt>
                <c:pt idx="328">
                  <c:v>53628</c:v>
                </c:pt>
                <c:pt idx="329">
                  <c:v>53956</c:v>
                </c:pt>
                <c:pt idx="330">
                  <c:v>54285</c:v>
                </c:pt>
                <c:pt idx="331">
                  <c:v>54615</c:v>
                </c:pt>
                <c:pt idx="332">
                  <c:v>54946</c:v>
                </c:pt>
                <c:pt idx="333">
                  <c:v>55278</c:v>
                </c:pt>
                <c:pt idx="334">
                  <c:v>55611</c:v>
                </c:pt>
                <c:pt idx="335">
                  <c:v>55945</c:v>
                </c:pt>
                <c:pt idx="336">
                  <c:v>56280</c:v>
                </c:pt>
                <c:pt idx="337">
                  <c:v>56616</c:v>
                </c:pt>
                <c:pt idx="338">
                  <c:v>56953</c:v>
                </c:pt>
                <c:pt idx="339">
                  <c:v>57291</c:v>
                </c:pt>
                <c:pt idx="340">
                  <c:v>57630</c:v>
                </c:pt>
                <c:pt idx="341">
                  <c:v>57970</c:v>
                </c:pt>
                <c:pt idx="342">
                  <c:v>58311</c:v>
                </c:pt>
                <c:pt idx="343">
                  <c:v>58653</c:v>
                </c:pt>
                <c:pt idx="344">
                  <c:v>58996</c:v>
                </c:pt>
                <c:pt idx="345">
                  <c:v>59340</c:v>
                </c:pt>
                <c:pt idx="346">
                  <c:v>59685</c:v>
                </c:pt>
                <c:pt idx="347">
                  <c:v>60031</c:v>
                </c:pt>
                <c:pt idx="348">
                  <c:v>60378</c:v>
                </c:pt>
                <c:pt idx="349">
                  <c:v>60726</c:v>
                </c:pt>
                <c:pt idx="350">
                  <c:v>61075</c:v>
                </c:pt>
                <c:pt idx="351">
                  <c:v>61425</c:v>
                </c:pt>
                <c:pt idx="352">
                  <c:v>61776</c:v>
                </c:pt>
                <c:pt idx="353">
                  <c:v>62128</c:v>
                </c:pt>
                <c:pt idx="354">
                  <c:v>62481</c:v>
                </c:pt>
                <c:pt idx="355">
                  <c:v>62835</c:v>
                </c:pt>
                <c:pt idx="356">
                  <c:v>63190</c:v>
                </c:pt>
                <c:pt idx="357">
                  <c:v>63546</c:v>
                </c:pt>
                <c:pt idx="358">
                  <c:v>63903</c:v>
                </c:pt>
                <c:pt idx="359">
                  <c:v>64261</c:v>
                </c:pt>
                <c:pt idx="360">
                  <c:v>64620</c:v>
                </c:pt>
                <c:pt idx="361">
                  <c:v>64980</c:v>
                </c:pt>
                <c:pt idx="362">
                  <c:v>65341</c:v>
                </c:pt>
                <c:pt idx="363">
                  <c:v>65703</c:v>
                </c:pt>
                <c:pt idx="364">
                  <c:v>66066</c:v>
                </c:pt>
                <c:pt idx="365">
                  <c:v>66430</c:v>
                </c:pt>
                <c:pt idx="366">
                  <c:v>66795</c:v>
                </c:pt>
                <c:pt idx="367">
                  <c:v>67161</c:v>
                </c:pt>
                <c:pt idx="368">
                  <c:v>67528</c:v>
                </c:pt>
                <c:pt idx="369">
                  <c:v>67896</c:v>
                </c:pt>
                <c:pt idx="370">
                  <c:v>68265</c:v>
                </c:pt>
                <c:pt idx="371">
                  <c:v>68635</c:v>
                </c:pt>
                <c:pt idx="372">
                  <c:v>69006</c:v>
                </c:pt>
                <c:pt idx="373">
                  <c:v>69378</c:v>
                </c:pt>
                <c:pt idx="374">
                  <c:v>69751</c:v>
                </c:pt>
                <c:pt idx="375">
                  <c:v>70125</c:v>
                </c:pt>
                <c:pt idx="376">
                  <c:v>70500</c:v>
                </c:pt>
                <c:pt idx="377">
                  <c:v>70876</c:v>
                </c:pt>
                <c:pt idx="378">
                  <c:v>71253</c:v>
                </c:pt>
                <c:pt idx="379">
                  <c:v>71631</c:v>
                </c:pt>
                <c:pt idx="380">
                  <c:v>72010</c:v>
                </c:pt>
                <c:pt idx="381">
                  <c:v>72390</c:v>
                </c:pt>
                <c:pt idx="382">
                  <c:v>72771</c:v>
                </c:pt>
                <c:pt idx="383">
                  <c:v>73153</c:v>
                </c:pt>
                <c:pt idx="384">
                  <c:v>73536</c:v>
                </c:pt>
                <c:pt idx="385">
                  <c:v>73920</c:v>
                </c:pt>
                <c:pt idx="386">
                  <c:v>74305</c:v>
                </c:pt>
                <c:pt idx="387">
                  <c:v>74691</c:v>
                </c:pt>
                <c:pt idx="388">
                  <c:v>75078</c:v>
                </c:pt>
                <c:pt idx="389">
                  <c:v>75466</c:v>
                </c:pt>
                <c:pt idx="390">
                  <c:v>75855</c:v>
                </c:pt>
                <c:pt idx="391">
                  <c:v>76245</c:v>
                </c:pt>
                <c:pt idx="392">
                  <c:v>76636</c:v>
                </c:pt>
                <c:pt idx="393">
                  <c:v>77028</c:v>
                </c:pt>
                <c:pt idx="394">
                  <c:v>77421</c:v>
                </c:pt>
                <c:pt idx="395">
                  <c:v>77815</c:v>
                </c:pt>
                <c:pt idx="396">
                  <c:v>78210</c:v>
                </c:pt>
                <c:pt idx="397">
                  <c:v>78606</c:v>
                </c:pt>
                <c:pt idx="398">
                  <c:v>79003</c:v>
                </c:pt>
                <c:pt idx="399">
                  <c:v>79401</c:v>
                </c:pt>
                <c:pt idx="400">
                  <c:v>79800</c:v>
                </c:pt>
                <c:pt idx="401">
                  <c:v>80200</c:v>
                </c:pt>
                <c:pt idx="402">
                  <c:v>80601</c:v>
                </c:pt>
                <c:pt idx="403">
                  <c:v>81003</c:v>
                </c:pt>
                <c:pt idx="404">
                  <c:v>81406</c:v>
                </c:pt>
                <c:pt idx="405">
                  <c:v>81810</c:v>
                </c:pt>
                <c:pt idx="406">
                  <c:v>82215</c:v>
                </c:pt>
                <c:pt idx="407">
                  <c:v>82621</c:v>
                </c:pt>
                <c:pt idx="408">
                  <c:v>83028</c:v>
                </c:pt>
                <c:pt idx="409">
                  <c:v>83436</c:v>
                </c:pt>
                <c:pt idx="410">
                  <c:v>83845</c:v>
                </c:pt>
                <c:pt idx="411">
                  <c:v>84255</c:v>
                </c:pt>
                <c:pt idx="412">
                  <c:v>84666</c:v>
                </c:pt>
                <c:pt idx="413">
                  <c:v>85078</c:v>
                </c:pt>
                <c:pt idx="414">
                  <c:v>85491</c:v>
                </c:pt>
                <c:pt idx="415">
                  <c:v>85905</c:v>
                </c:pt>
                <c:pt idx="416">
                  <c:v>86320</c:v>
                </c:pt>
                <c:pt idx="417">
                  <c:v>86736</c:v>
                </c:pt>
                <c:pt idx="418">
                  <c:v>87153</c:v>
                </c:pt>
                <c:pt idx="419">
                  <c:v>87571</c:v>
                </c:pt>
                <c:pt idx="420">
                  <c:v>87990</c:v>
                </c:pt>
                <c:pt idx="421">
                  <c:v>88410</c:v>
                </c:pt>
                <c:pt idx="422">
                  <c:v>88831</c:v>
                </c:pt>
                <c:pt idx="423">
                  <c:v>89253</c:v>
                </c:pt>
                <c:pt idx="424">
                  <c:v>89676</c:v>
                </c:pt>
                <c:pt idx="425">
                  <c:v>90100</c:v>
                </c:pt>
                <c:pt idx="426">
                  <c:v>90525</c:v>
                </c:pt>
                <c:pt idx="427">
                  <c:v>90951</c:v>
                </c:pt>
                <c:pt idx="428">
                  <c:v>91378</c:v>
                </c:pt>
                <c:pt idx="429">
                  <c:v>91806</c:v>
                </c:pt>
                <c:pt idx="430">
                  <c:v>92235</c:v>
                </c:pt>
                <c:pt idx="431">
                  <c:v>92665</c:v>
                </c:pt>
                <c:pt idx="432">
                  <c:v>93096</c:v>
                </c:pt>
                <c:pt idx="433">
                  <c:v>93528</c:v>
                </c:pt>
                <c:pt idx="434">
                  <c:v>93961</c:v>
                </c:pt>
                <c:pt idx="435">
                  <c:v>94395</c:v>
                </c:pt>
                <c:pt idx="436">
                  <c:v>94830</c:v>
                </c:pt>
                <c:pt idx="437">
                  <c:v>95266</c:v>
                </c:pt>
                <c:pt idx="438">
                  <c:v>95703</c:v>
                </c:pt>
                <c:pt idx="439">
                  <c:v>96141</c:v>
                </c:pt>
                <c:pt idx="440">
                  <c:v>96580</c:v>
                </c:pt>
                <c:pt idx="441">
                  <c:v>97020</c:v>
                </c:pt>
                <c:pt idx="442">
                  <c:v>97461</c:v>
                </c:pt>
                <c:pt idx="443">
                  <c:v>97903</c:v>
                </c:pt>
                <c:pt idx="444">
                  <c:v>98346</c:v>
                </c:pt>
                <c:pt idx="445">
                  <c:v>98790</c:v>
                </c:pt>
                <c:pt idx="446">
                  <c:v>99235</c:v>
                </c:pt>
                <c:pt idx="447">
                  <c:v>99681</c:v>
                </c:pt>
                <c:pt idx="448">
                  <c:v>100128</c:v>
                </c:pt>
                <c:pt idx="449">
                  <c:v>100576</c:v>
                </c:pt>
                <c:pt idx="450">
                  <c:v>101025</c:v>
                </c:pt>
                <c:pt idx="451">
                  <c:v>101475</c:v>
                </c:pt>
                <c:pt idx="452">
                  <c:v>101926</c:v>
                </c:pt>
                <c:pt idx="453">
                  <c:v>102378</c:v>
                </c:pt>
                <c:pt idx="454">
                  <c:v>102831</c:v>
                </c:pt>
                <c:pt idx="455">
                  <c:v>103285</c:v>
                </c:pt>
                <c:pt idx="456">
                  <c:v>103740</c:v>
                </c:pt>
                <c:pt idx="457">
                  <c:v>104196</c:v>
                </c:pt>
                <c:pt idx="458">
                  <c:v>104653</c:v>
                </c:pt>
                <c:pt idx="459">
                  <c:v>105111</c:v>
                </c:pt>
                <c:pt idx="460">
                  <c:v>105570</c:v>
                </c:pt>
                <c:pt idx="461">
                  <c:v>106030</c:v>
                </c:pt>
                <c:pt idx="462">
                  <c:v>106491</c:v>
                </c:pt>
                <c:pt idx="463">
                  <c:v>106953</c:v>
                </c:pt>
                <c:pt idx="464">
                  <c:v>107416</c:v>
                </c:pt>
                <c:pt idx="465">
                  <c:v>107880</c:v>
                </c:pt>
                <c:pt idx="466">
                  <c:v>108345</c:v>
                </c:pt>
                <c:pt idx="467">
                  <c:v>108811</c:v>
                </c:pt>
                <c:pt idx="468">
                  <c:v>109278</c:v>
                </c:pt>
                <c:pt idx="469">
                  <c:v>109746</c:v>
                </c:pt>
                <c:pt idx="470">
                  <c:v>110215</c:v>
                </c:pt>
                <c:pt idx="471">
                  <c:v>110685</c:v>
                </c:pt>
                <c:pt idx="472">
                  <c:v>111156</c:v>
                </c:pt>
                <c:pt idx="473">
                  <c:v>111628</c:v>
                </c:pt>
                <c:pt idx="474">
                  <c:v>112101</c:v>
                </c:pt>
                <c:pt idx="475">
                  <c:v>112575</c:v>
                </c:pt>
                <c:pt idx="476">
                  <c:v>113050</c:v>
                </c:pt>
                <c:pt idx="477">
                  <c:v>113526</c:v>
                </c:pt>
                <c:pt idx="478">
                  <c:v>114003</c:v>
                </c:pt>
                <c:pt idx="479">
                  <c:v>114481</c:v>
                </c:pt>
                <c:pt idx="480">
                  <c:v>114960</c:v>
                </c:pt>
                <c:pt idx="481">
                  <c:v>115440</c:v>
                </c:pt>
                <c:pt idx="482">
                  <c:v>115921</c:v>
                </c:pt>
                <c:pt idx="483">
                  <c:v>116403</c:v>
                </c:pt>
                <c:pt idx="484">
                  <c:v>116886</c:v>
                </c:pt>
                <c:pt idx="485">
                  <c:v>117370</c:v>
                </c:pt>
                <c:pt idx="486">
                  <c:v>117855</c:v>
                </c:pt>
                <c:pt idx="487">
                  <c:v>118341</c:v>
                </c:pt>
                <c:pt idx="488">
                  <c:v>118828</c:v>
                </c:pt>
                <c:pt idx="489">
                  <c:v>119316</c:v>
                </c:pt>
                <c:pt idx="490">
                  <c:v>119805</c:v>
                </c:pt>
                <c:pt idx="491">
                  <c:v>120295</c:v>
                </c:pt>
                <c:pt idx="492">
                  <c:v>120786</c:v>
                </c:pt>
                <c:pt idx="493">
                  <c:v>121278</c:v>
                </c:pt>
                <c:pt idx="494">
                  <c:v>121771</c:v>
                </c:pt>
                <c:pt idx="495">
                  <c:v>122265</c:v>
                </c:pt>
                <c:pt idx="496">
                  <c:v>122760</c:v>
                </c:pt>
                <c:pt idx="497">
                  <c:v>123256</c:v>
                </c:pt>
                <c:pt idx="498">
                  <c:v>123753</c:v>
                </c:pt>
                <c:pt idx="499">
                  <c:v>124251</c:v>
                </c:pt>
                <c:pt idx="500">
                  <c:v>124750</c:v>
                </c:pt>
                <c:pt idx="501">
                  <c:v>125250</c:v>
                </c:pt>
                <c:pt idx="502">
                  <c:v>125751</c:v>
                </c:pt>
                <c:pt idx="503">
                  <c:v>126253</c:v>
                </c:pt>
                <c:pt idx="504">
                  <c:v>126756</c:v>
                </c:pt>
                <c:pt idx="505">
                  <c:v>127260</c:v>
                </c:pt>
                <c:pt idx="506">
                  <c:v>127765</c:v>
                </c:pt>
                <c:pt idx="507">
                  <c:v>128271</c:v>
                </c:pt>
                <c:pt idx="508">
                  <c:v>128778</c:v>
                </c:pt>
                <c:pt idx="509">
                  <c:v>129286</c:v>
                </c:pt>
                <c:pt idx="510">
                  <c:v>129795</c:v>
                </c:pt>
                <c:pt idx="511">
                  <c:v>130305</c:v>
                </c:pt>
                <c:pt idx="512">
                  <c:v>130816</c:v>
                </c:pt>
                <c:pt idx="513">
                  <c:v>131328</c:v>
                </c:pt>
                <c:pt idx="514">
                  <c:v>131841</c:v>
                </c:pt>
                <c:pt idx="515">
                  <c:v>132355</c:v>
                </c:pt>
                <c:pt idx="516">
                  <c:v>132870</c:v>
                </c:pt>
                <c:pt idx="517">
                  <c:v>133386</c:v>
                </c:pt>
                <c:pt idx="518">
                  <c:v>133903</c:v>
                </c:pt>
                <c:pt idx="519">
                  <c:v>134421</c:v>
                </c:pt>
                <c:pt idx="520">
                  <c:v>134940</c:v>
                </c:pt>
                <c:pt idx="521">
                  <c:v>135460</c:v>
                </c:pt>
                <c:pt idx="522">
                  <c:v>135981</c:v>
                </c:pt>
                <c:pt idx="523">
                  <c:v>136503</c:v>
                </c:pt>
                <c:pt idx="524">
                  <c:v>137026</c:v>
                </c:pt>
                <c:pt idx="525">
                  <c:v>137550</c:v>
                </c:pt>
                <c:pt idx="526">
                  <c:v>138075</c:v>
                </c:pt>
                <c:pt idx="527">
                  <c:v>138601</c:v>
                </c:pt>
                <c:pt idx="528">
                  <c:v>139128</c:v>
                </c:pt>
                <c:pt idx="529">
                  <c:v>139656</c:v>
                </c:pt>
                <c:pt idx="530">
                  <c:v>140185</c:v>
                </c:pt>
                <c:pt idx="531">
                  <c:v>140715</c:v>
                </c:pt>
                <c:pt idx="532">
                  <c:v>141246</c:v>
                </c:pt>
                <c:pt idx="533">
                  <c:v>141778</c:v>
                </c:pt>
                <c:pt idx="534">
                  <c:v>142311</c:v>
                </c:pt>
                <c:pt idx="535">
                  <c:v>142845</c:v>
                </c:pt>
                <c:pt idx="536">
                  <c:v>143380</c:v>
                </c:pt>
                <c:pt idx="537">
                  <c:v>143916</c:v>
                </c:pt>
                <c:pt idx="538">
                  <c:v>144453</c:v>
                </c:pt>
                <c:pt idx="539">
                  <c:v>144991</c:v>
                </c:pt>
                <c:pt idx="540">
                  <c:v>145530</c:v>
                </c:pt>
                <c:pt idx="541">
                  <c:v>146070</c:v>
                </c:pt>
                <c:pt idx="542">
                  <c:v>146611</c:v>
                </c:pt>
                <c:pt idx="543">
                  <c:v>147153</c:v>
                </c:pt>
                <c:pt idx="544">
                  <c:v>147696</c:v>
                </c:pt>
                <c:pt idx="545">
                  <c:v>148240</c:v>
                </c:pt>
                <c:pt idx="546">
                  <c:v>148785</c:v>
                </c:pt>
                <c:pt idx="547">
                  <c:v>149331</c:v>
                </c:pt>
                <c:pt idx="548">
                  <c:v>149878</c:v>
                </c:pt>
                <c:pt idx="549">
                  <c:v>150426</c:v>
                </c:pt>
                <c:pt idx="550">
                  <c:v>150975</c:v>
                </c:pt>
                <c:pt idx="551">
                  <c:v>151525</c:v>
                </c:pt>
                <c:pt idx="552">
                  <c:v>152076</c:v>
                </c:pt>
                <c:pt idx="553">
                  <c:v>152628</c:v>
                </c:pt>
                <c:pt idx="554">
                  <c:v>153181</c:v>
                </c:pt>
                <c:pt idx="555">
                  <c:v>153735</c:v>
                </c:pt>
                <c:pt idx="556">
                  <c:v>154290</c:v>
                </c:pt>
                <c:pt idx="557">
                  <c:v>154846</c:v>
                </c:pt>
                <c:pt idx="558">
                  <c:v>155403</c:v>
                </c:pt>
                <c:pt idx="559">
                  <c:v>155961</c:v>
                </c:pt>
                <c:pt idx="560">
                  <c:v>156520</c:v>
                </c:pt>
                <c:pt idx="561">
                  <c:v>157080</c:v>
                </c:pt>
                <c:pt idx="562">
                  <c:v>157641</c:v>
                </c:pt>
                <c:pt idx="563">
                  <c:v>158203</c:v>
                </c:pt>
                <c:pt idx="564">
                  <c:v>158766</c:v>
                </c:pt>
                <c:pt idx="565">
                  <c:v>159330</c:v>
                </c:pt>
                <c:pt idx="566">
                  <c:v>159895</c:v>
                </c:pt>
                <c:pt idx="567">
                  <c:v>160461</c:v>
                </c:pt>
                <c:pt idx="568">
                  <c:v>161028</c:v>
                </c:pt>
                <c:pt idx="569">
                  <c:v>161596</c:v>
                </c:pt>
                <c:pt idx="570">
                  <c:v>162165</c:v>
                </c:pt>
                <c:pt idx="571">
                  <c:v>162735</c:v>
                </c:pt>
                <c:pt idx="572">
                  <c:v>163306</c:v>
                </c:pt>
                <c:pt idx="573">
                  <c:v>163878</c:v>
                </c:pt>
                <c:pt idx="574">
                  <c:v>164451</c:v>
                </c:pt>
                <c:pt idx="575">
                  <c:v>165025</c:v>
                </c:pt>
                <c:pt idx="576">
                  <c:v>165600</c:v>
                </c:pt>
                <c:pt idx="577">
                  <c:v>166176</c:v>
                </c:pt>
                <c:pt idx="578">
                  <c:v>166753</c:v>
                </c:pt>
                <c:pt idx="579">
                  <c:v>167331</c:v>
                </c:pt>
                <c:pt idx="580">
                  <c:v>167910</c:v>
                </c:pt>
                <c:pt idx="581">
                  <c:v>168490</c:v>
                </c:pt>
                <c:pt idx="582">
                  <c:v>169071</c:v>
                </c:pt>
                <c:pt idx="583">
                  <c:v>169653</c:v>
                </c:pt>
                <c:pt idx="584">
                  <c:v>170236</c:v>
                </c:pt>
                <c:pt idx="585">
                  <c:v>170820</c:v>
                </c:pt>
                <c:pt idx="586">
                  <c:v>171405</c:v>
                </c:pt>
                <c:pt idx="587">
                  <c:v>171991</c:v>
                </c:pt>
                <c:pt idx="588">
                  <c:v>172578</c:v>
                </c:pt>
                <c:pt idx="589">
                  <c:v>173166</c:v>
                </c:pt>
                <c:pt idx="590">
                  <c:v>173755</c:v>
                </c:pt>
                <c:pt idx="591">
                  <c:v>174345</c:v>
                </c:pt>
                <c:pt idx="592">
                  <c:v>174936</c:v>
                </c:pt>
                <c:pt idx="593">
                  <c:v>175528</c:v>
                </c:pt>
                <c:pt idx="594">
                  <c:v>176121</c:v>
                </c:pt>
                <c:pt idx="595">
                  <c:v>176715</c:v>
                </c:pt>
                <c:pt idx="596">
                  <c:v>177310</c:v>
                </c:pt>
                <c:pt idx="597">
                  <c:v>177906</c:v>
                </c:pt>
                <c:pt idx="598">
                  <c:v>178503</c:v>
                </c:pt>
                <c:pt idx="599">
                  <c:v>179101</c:v>
                </c:pt>
                <c:pt idx="600">
                  <c:v>179700</c:v>
                </c:pt>
                <c:pt idx="601">
                  <c:v>180300</c:v>
                </c:pt>
                <c:pt idx="602">
                  <c:v>180901</c:v>
                </c:pt>
                <c:pt idx="603">
                  <c:v>181503</c:v>
                </c:pt>
                <c:pt idx="604">
                  <c:v>182106</c:v>
                </c:pt>
                <c:pt idx="605">
                  <c:v>182710</c:v>
                </c:pt>
                <c:pt idx="606">
                  <c:v>183315</c:v>
                </c:pt>
                <c:pt idx="607">
                  <c:v>183921</c:v>
                </c:pt>
                <c:pt idx="608">
                  <c:v>184528</c:v>
                </c:pt>
                <c:pt idx="609">
                  <c:v>185136</c:v>
                </c:pt>
                <c:pt idx="610">
                  <c:v>185745</c:v>
                </c:pt>
                <c:pt idx="611">
                  <c:v>186355</c:v>
                </c:pt>
                <c:pt idx="612">
                  <c:v>186966</c:v>
                </c:pt>
                <c:pt idx="613">
                  <c:v>187578</c:v>
                </c:pt>
                <c:pt idx="614">
                  <c:v>188191</c:v>
                </c:pt>
                <c:pt idx="615">
                  <c:v>188805</c:v>
                </c:pt>
                <c:pt idx="616">
                  <c:v>189420</c:v>
                </c:pt>
                <c:pt idx="617">
                  <c:v>190036</c:v>
                </c:pt>
                <c:pt idx="618">
                  <c:v>190653</c:v>
                </c:pt>
                <c:pt idx="619">
                  <c:v>191271</c:v>
                </c:pt>
                <c:pt idx="620">
                  <c:v>191890</c:v>
                </c:pt>
                <c:pt idx="621">
                  <c:v>192510</c:v>
                </c:pt>
                <c:pt idx="622">
                  <c:v>193131</c:v>
                </c:pt>
                <c:pt idx="623">
                  <c:v>193753</c:v>
                </c:pt>
                <c:pt idx="624">
                  <c:v>194376</c:v>
                </c:pt>
                <c:pt idx="625">
                  <c:v>195000</c:v>
                </c:pt>
                <c:pt idx="626">
                  <c:v>195625</c:v>
                </c:pt>
                <c:pt idx="627">
                  <c:v>196251</c:v>
                </c:pt>
                <c:pt idx="628">
                  <c:v>196878</c:v>
                </c:pt>
                <c:pt idx="629">
                  <c:v>197506</c:v>
                </c:pt>
                <c:pt idx="630">
                  <c:v>198135</c:v>
                </c:pt>
                <c:pt idx="631">
                  <c:v>198765</c:v>
                </c:pt>
                <c:pt idx="632">
                  <c:v>199396</c:v>
                </c:pt>
                <c:pt idx="633">
                  <c:v>200028</c:v>
                </c:pt>
                <c:pt idx="634">
                  <c:v>200661</c:v>
                </c:pt>
                <c:pt idx="635">
                  <c:v>201295</c:v>
                </c:pt>
                <c:pt idx="636">
                  <c:v>201930</c:v>
                </c:pt>
                <c:pt idx="637">
                  <c:v>202566</c:v>
                </c:pt>
                <c:pt idx="638">
                  <c:v>203203</c:v>
                </c:pt>
                <c:pt idx="639">
                  <c:v>203841</c:v>
                </c:pt>
                <c:pt idx="640">
                  <c:v>204480</c:v>
                </c:pt>
                <c:pt idx="641">
                  <c:v>205120</c:v>
                </c:pt>
                <c:pt idx="642">
                  <c:v>205761</c:v>
                </c:pt>
                <c:pt idx="643">
                  <c:v>206403</c:v>
                </c:pt>
                <c:pt idx="644">
                  <c:v>207046</c:v>
                </c:pt>
                <c:pt idx="645">
                  <c:v>207690</c:v>
                </c:pt>
                <c:pt idx="646">
                  <c:v>208335</c:v>
                </c:pt>
                <c:pt idx="647">
                  <c:v>208981</c:v>
                </c:pt>
                <c:pt idx="648">
                  <c:v>209628</c:v>
                </c:pt>
                <c:pt idx="649">
                  <c:v>210276</c:v>
                </c:pt>
                <c:pt idx="650">
                  <c:v>210925</c:v>
                </c:pt>
                <c:pt idx="651">
                  <c:v>211575</c:v>
                </c:pt>
                <c:pt idx="652">
                  <c:v>212226</c:v>
                </c:pt>
                <c:pt idx="653">
                  <c:v>212878</c:v>
                </c:pt>
                <c:pt idx="654">
                  <c:v>213531</c:v>
                </c:pt>
                <c:pt idx="655">
                  <c:v>214185</c:v>
                </c:pt>
                <c:pt idx="656">
                  <c:v>214840</c:v>
                </c:pt>
                <c:pt idx="657">
                  <c:v>215496</c:v>
                </c:pt>
                <c:pt idx="658">
                  <c:v>216153</c:v>
                </c:pt>
                <c:pt idx="659">
                  <c:v>216811</c:v>
                </c:pt>
                <c:pt idx="660">
                  <c:v>217470</c:v>
                </c:pt>
                <c:pt idx="661">
                  <c:v>218130</c:v>
                </c:pt>
                <c:pt idx="662">
                  <c:v>218791</c:v>
                </c:pt>
                <c:pt idx="663">
                  <c:v>219453</c:v>
                </c:pt>
                <c:pt idx="664">
                  <c:v>220116</c:v>
                </c:pt>
                <c:pt idx="665">
                  <c:v>220780</c:v>
                </c:pt>
                <c:pt idx="666">
                  <c:v>221445</c:v>
                </c:pt>
                <c:pt idx="667">
                  <c:v>222111</c:v>
                </c:pt>
                <c:pt idx="668">
                  <c:v>222778</c:v>
                </c:pt>
                <c:pt idx="669">
                  <c:v>223446</c:v>
                </c:pt>
                <c:pt idx="670">
                  <c:v>224115</c:v>
                </c:pt>
                <c:pt idx="671">
                  <c:v>224785</c:v>
                </c:pt>
                <c:pt idx="672">
                  <c:v>225456</c:v>
                </c:pt>
                <c:pt idx="673">
                  <c:v>226128</c:v>
                </c:pt>
                <c:pt idx="674">
                  <c:v>226801</c:v>
                </c:pt>
                <c:pt idx="675">
                  <c:v>227475</c:v>
                </c:pt>
                <c:pt idx="676">
                  <c:v>228150</c:v>
                </c:pt>
                <c:pt idx="677">
                  <c:v>228826</c:v>
                </c:pt>
                <c:pt idx="678">
                  <c:v>229503</c:v>
                </c:pt>
                <c:pt idx="679">
                  <c:v>230181</c:v>
                </c:pt>
                <c:pt idx="680">
                  <c:v>230860</c:v>
                </c:pt>
                <c:pt idx="681">
                  <c:v>231540</c:v>
                </c:pt>
                <c:pt idx="682">
                  <c:v>232221</c:v>
                </c:pt>
                <c:pt idx="683">
                  <c:v>232903</c:v>
                </c:pt>
                <c:pt idx="684">
                  <c:v>233586</c:v>
                </c:pt>
                <c:pt idx="685">
                  <c:v>234270</c:v>
                </c:pt>
                <c:pt idx="686">
                  <c:v>234955</c:v>
                </c:pt>
                <c:pt idx="687">
                  <c:v>235641</c:v>
                </c:pt>
                <c:pt idx="688">
                  <c:v>236328</c:v>
                </c:pt>
                <c:pt idx="689">
                  <c:v>237016</c:v>
                </c:pt>
                <c:pt idx="690">
                  <c:v>237705</c:v>
                </c:pt>
                <c:pt idx="691">
                  <c:v>238395</c:v>
                </c:pt>
                <c:pt idx="692">
                  <c:v>239086</c:v>
                </c:pt>
                <c:pt idx="693">
                  <c:v>239778</c:v>
                </c:pt>
                <c:pt idx="694">
                  <c:v>240471</c:v>
                </c:pt>
                <c:pt idx="695">
                  <c:v>241165</c:v>
                </c:pt>
                <c:pt idx="696">
                  <c:v>241860</c:v>
                </c:pt>
                <c:pt idx="697">
                  <c:v>242556</c:v>
                </c:pt>
                <c:pt idx="698">
                  <c:v>243253</c:v>
                </c:pt>
                <c:pt idx="699">
                  <c:v>243951</c:v>
                </c:pt>
                <c:pt idx="700">
                  <c:v>244650</c:v>
                </c:pt>
                <c:pt idx="701">
                  <c:v>245350</c:v>
                </c:pt>
                <c:pt idx="702">
                  <c:v>246051</c:v>
                </c:pt>
                <c:pt idx="703">
                  <c:v>246753</c:v>
                </c:pt>
                <c:pt idx="704">
                  <c:v>247456</c:v>
                </c:pt>
                <c:pt idx="705">
                  <c:v>248160</c:v>
                </c:pt>
                <c:pt idx="706">
                  <c:v>248865</c:v>
                </c:pt>
                <c:pt idx="707">
                  <c:v>249571</c:v>
                </c:pt>
                <c:pt idx="708">
                  <c:v>250278</c:v>
                </c:pt>
                <c:pt idx="709">
                  <c:v>250986</c:v>
                </c:pt>
                <c:pt idx="710">
                  <c:v>251695</c:v>
                </c:pt>
                <c:pt idx="711">
                  <c:v>252405</c:v>
                </c:pt>
                <c:pt idx="712">
                  <c:v>253116</c:v>
                </c:pt>
                <c:pt idx="713">
                  <c:v>253828</c:v>
                </c:pt>
                <c:pt idx="714">
                  <c:v>254541</c:v>
                </c:pt>
                <c:pt idx="715">
                  <c:v>255255</c:v>
                </c:pt>
                <c:pt idx="716">
                  <c:v>255970</c:v>
                </c:pt>
                <c:pt idx="717">
                  <c:v>256686</c:v>
                </c:pt>
                <c:pt idx="718">
                  <c:v>257403</c:v>
                </c:pt>
                <c:pt idx="719">
                  <c:v>258121</c:v>
                </c:pt>
                <c:pt idx="720">
                  <c:v>258840</c:v>
                </c:pt>
                <c:pt idx="721">
                  <c:v>259560</c:v>
                </c:pt>
                <c:pt idx="722">
                  <c:v>260281</c:v>
                </c:pt>
                <c:pt idx="723">
                  <c:v>261003</c:v>
                </c:pt>
                <c:pt idx="724">
                  <c:v>261726</c:v>
                </c:pt>
                <c:pt idx="725">
                  <c:v>262450</c:v>
                </c:pt>
                <c:pt idx="726">
                  <c:v>263175</c:v>
                </c:pt>
                <c:pt idx="727">
                  <c:v>263901</c:v>
                </c:pt>
                <c:pt idx="728">
                  <c:v>264628</c:v>
                </c:pt>
                <c:pt idx="729">
                  <c:v>265356</c:v>
                </c:pt>
                <c:pt idx="730">
                  <c:v>266085</c:v>
                </c:pt>
                <c:pt idx="731">
                  <c:v>266815</c:v>
                </c:pt>
                <c:pt idx="732">
                  <c:v>267546</c:v>
                </c:pt>
                <c:pt idx="733">
                  <c:v>268278</c:v>
                </c:pt>
                <c:pt idx="734">
                  <c:v>269011</c:v>
                </c:pt>
                <c:pt idx="735">
                  <c:v>269745</c:v>
                </c:pt>
                <c:pt idx="736">
                  <c:v>270480</c:v>
                </c:pt>
                <c:pt idx="737">
                  <c:v>271216</c:v>
                </c:pt>
                <c:pt idx="738">
                  <c:v>271953</c:v>
                </c:pt>
                <c:pt idx="739">
                  <c:v>272691</c:v>
                </c:pt>
                <c:pt idx="740">
                  <c:v>273430</c:v>
                </c:pt>
                <c:pt idx="741">
                  <c:v>274170</c:v>
                </c:pt>
                <c:pt idx="742">
                  <c:v>274911</c:v>
                </c:pt>
                <c:pt idx="743">
                  <c:v>275653</c:v>
                </c:pt>
                <c:pt idx="744">
                  <c:v>276396</c:v>
                </c:pt>
                <c:pt idx="745">
                  <c:v>277140</c:v>
                </c:pt>
                <c:pt idx="746">
                  <c:v>277885</c:v>
                </c:pt>
                <c:pt idx="747">
                  <c:v>278631</c:v>
                </c:pt>
                <c:pt idx="748">
                  <c:v>279378</c:v>
                </c:pt>
                <c:pt idx="749">
                  <c:v>280126</c:v>
                </c:pt>
                <c:pt idx="750">
                  <c:v>280875</c:v>
                </c:pt>
                <c:pt idx="751">
                  <c:v>281625</c:v>
                </c:pt>
                <c:pt idx="752">
                  <c:v>282376</c:v>
                </c:pt>
                <c:pt idx="753">
                  <c:v>283128</c:v>
                </c:pt>
                <c:pt idx="754">
                  <c:v>283881</c:v>
                </c:pt>
                <c:pt idx="755">
                  <c:v>284635</c:v>
                </c:pt>
                <c:pt idx="756">
                  <c:v>285390</c:v>
                </c:pt>
                <c:pt idx="757">
                  <c:v>286146</c:v>
                </c:pt>
                <c:pt idx="758">
                  <c:v>286903</c:v>
                </c:pt>
                <c:pt idx="759">
                  <c:v>287661</c:v>
                </c:pt>
                <c:pt idx="760">
                  <c:v>288420</c:v>
                </c:pt>
                <c:pt idx="761">
                  <c:v>289180</c:v>
                </c:pt>
                <c:pt idx="762">
                  <c:v>289941</c:v>
                </c:pt>
                <c:pt idx="763">
                  <c:v>290703</c:v>
                </c:pt>
                <c:pt idx="764">
                  <c:v>291466</c:v>
                </c:pt>
                <c:pt idx="765">
                  <c:v>292230</c:v>
                </c:pt>
                <c:pt idx="766">
                  <c:v>292995</c:v>
                </c:pt>
                <c:pt idx="767">
                  <c:v>293761</c:v>
                </c:pt>
                <c:pt idx="768">
                  <c:v>294528</c:v>
                </c:pt>
                <c:pt idx="769">
                  <c:v>295296</c:v>
                </c:pt>
                <c:pt idx="770">
                  <c:v>296065</c:v>
                </c:pt>
                <c:pt idx="771">
                  <c:v>296835</c:v>
                </c:pt>
                <c:pt idx="772">
                  <c:v>297606</c:v>
                </c:pt>
                <c:pt idx="773">
                  <c:v>298378</c:v>
                </c:pt>
                <c:pt idx="774">
                  <c:v>299151</c:v>
                </c:pt>
                <c:pt idx="775">
                  <c:v>299925</c:v>
                </c:pt>
                <c:pt idx="776">
                  <c:v>300700</c:v>
                </c:pt>
                <c:pt idx="777">
                  <c:v>301476</c:v>
                </c:pt>
                <c:pt idx="778">
                  <c:v>302253</c:v>
                </c:pt>
                <c:pt idx="779">
                  <c:v>303031</c:v>
                </c:pt>
                <c:pt idx="780">
                  <c:v>303810</c:v>
                </c:pt>
                <c:pt idx="781">
                  <c:v>304590</c:v>
                </c:pt>
                <c:pt idx="782">
                  <c:v>305371</c:v>
                </c:pt>
                <c:pt idx="783">
                  <c:v>306153</c:v>
                </c:pt>
                <c:pt idx="784">
                  <c:v>306936</c:v>
                </c:pt>
                <c:pt idx="785">
                  <c:v>307720</c:v>
                </c:pt>
                <c:pt idx="786">
                  <c:v>308505</c:v>
                </c:pt>
                <c:pt idx="787">
                  <c:v>309291</c:v>
                </c:pt>
                <c:pt idx="788">
                  <c:v>310078</c:v>
                </c:pt>
                <c:pt idx="789">
                  <c:v>310866</c:v>
                </c:pt>
                <c:pt idx="790">
                  <c:v>311655</c:v>
                </c:pt>
                <c:pt idx="791">
                  <c:v>312445</c:v>
                </c:pt>
                <c:pt idx="792">
                  <c:v>313236</c:v>
                </c:pt>
                <c:pt idx="793">
                  <c:v>314028</c:v>
                </c:pt>
                <c:pt idx="794">
                  <c:v>314821</c:v>
                </c:pt>
                <c:pt idx="795">
                  <c:v>315615</c:v>
                </c:pt>
                <c:pt idx="796">
                  <c:v>316410</c:v>
                </c:pt>
                <c:pt idx="797">
                  <c:v>317206</c:v>
                </c:pt>
                <c:pt idx="798">
                  <c:v>318003</c:v>
                </c:pt>
                <c:pt idx="799">
                  <c:v>318801</c:v>
                </c:pt>
                <c:pt idx="800">
                  <c:v>319600</c:v>
                </c:pt>
                <c:pt idx="801">
                  <c:v>320400</c:v>
                </c:pt>
                <c:pt idx="802">
                  <c:v>321201</c:v>
                </c:pt>
                <c:pt idx="803">
                  <c:v>322003</c:v>
                </c:pt>
                <c:pt idx="804">
                  <c:v>322806</c:v>
                </c:pt>
                <c:pt idx="805">
                  <c:v>323610</c:v>
                </c:pt>
                <c:pt idx="806">
                  <c:v>324415</c:v>
                </c:pt>
                <c:pt idx="807">
                  <c:v>325221</c:v>
                </c:pt>
                <c:pt idx="808">
                  <c:v>326028</c:v>
                </c:pt>
                <c:pt idx="809">
                  <c:v>326836</c:v>
                </c:pt>
                <c:pt idx="810">
                  <c:v>327645</c:v>
                </c:pt>
                <c:pt idx="811">
                  <c:v>328455</c:v>
                </c:pt>
                <c:pt idx="812">
                  <c:v>329266</c:v>
                </c:pt>
                <c:pt idx="813">
                  <c:v>330078</c:v>
                </c:pt>
                <c:pt idx="814">
                  <c:v>330891</c:v>
                </c:pt>
                <c:pt idx="815">
                  <c:v>331705</c:v>
                </c:pt>
                <c:pt idx="816">
                  <c:v>332520</c:v>
                </c:pt>
                <c:pt idx="817">
                  <c:v>333336</c:v>
                </c:pt>
                <c:pt idx="818">
                  <c:v>334153</c:v>
                </c:pt>
                <c:pt idx="819">
                  <c:v>334971</c:v>
                </c:pt>
                <c:pt idx="820">
                  <c:v>335790</c:v>
                </c:pt>
                <c:pt idx="821">
                  <c:v>336610</c:v>
                </c:pt>
                <c:pt idx="822">
                  <c:v>337431</c:v>
                </c:pt>
                <c:pt idx="823">
                  <c:v>338253</c:v>
                </c:pt>
                <c:pt idx="824">
                  <c:v>339076</c:v>
                </c:pt>
                <c:pt idx="825">
                  <c:v>339900</c:v>
                </c:pt>
                <c:pt idx="826">
                  <c:v>340725</c:v>
                </c:pt>
                <c:pt idx="827">
                  <c:v>341551</c:v>
                </c:pt>
                <c:pt idx="828">
                  <c:v>342378</c:v>
                </c:pt>
                <c:pt idx="829">
                  <c:v>343206</c:v>
                </c:pt>
                <c:pt idx="830">
                  <c:v>344035</c:v>
                </c:pt>
                <c:pt idx="831">
                  <c:v>344865</c:v>
                </c:pt>
                <c:pt idx="832">
                  <c:v>345696</c:v>
                </c:pt>
                <c:pt idx="833">
                  <c:v>346528</c:v>
                </c:pt>
                <c:pt idx="834">
                  <c:v>347361</c:v>
                </c:pt>
                <c:pt idx="835">
                  <c:v>348195</c:v>
                </c:pt>
                <c:pt idx="836">
                  <c:v>349030</c:v>
                </c:pt>
                <c:pt idx="837">
                  <c:v>349866</c:v>
                </c:pt>
                <c:pt idx="838">
                  <c:v>350703</c:v>
                </c:pt>
                <c:pt idx="839">
                  <c:v>351541</c:v>
                </c:pt>
                <c:pt idx="840">
                  <c:v>352380</c:v>
                </c:pt>
                <c:pt idx="841">
                  <c:v>353220</c:v>
                </c:pt>
                <c:pt idx="842">
                  <c:v>354061</c:v>
                </c:pt>
                <c:pt idx="843">
                  <c:v>354903</c:v>
                </c:pt>
                <c:pt idx="844">
                  <c:v>355746</c:v>
                </c:pt>
                <c:pt idx="845">
                  <c:v>356590</c:v>
                </c:pt>
                <c:pt idx="846">
                  <c:v>357435</c:v>
                </c:pt>
                <c:pt idx="847">
                  <c:v>358281</c:v>
                </c:pt>
                <c:pt idx="848">
                  <c:v>359128</c:v>
                </c:pt>
                <c:pt idx="849">
                  <c:v>359976</c:v>
                </c:pt>
                <c:pt idx="850">
                  <c:v>360825</c:v>
                </c:pt>
                <c:pt idx="851">
                  <c:v>361675</c:v>
                </c:pt>
                <c:pt idx="852">
                  <c:v>362526</c:v>
                </c:pt>
                <c:pt idx="853">
                  <c:v>363378</c:v>
                </c:pt>
                <c:pt idx="854">
                  <c:v>364231</c:v>
                </c:pt>
                <c:pt idx="855">
                  <c:v>365085</c:v>
                </c:pt>
                <c:pt idx="856">
                  <c:v>365940</c:v>
                </c:pt>
                <c:pt idx="857">
                  <c:v>366796</c:v>
                </c:pt>
                <c:pt idx="858">
                  <c:v>367653</c:v>
                </c:pt>
                <c:pt idx="859">
                  <c:v>368511</c:v>
                </c:pt>
                <c:pt idx="860">
                  <c:v>369370</c:v>
                </c:pt>
                <c:pt idx="861">
                  <c:v>370230</c:v>
                </c:pt>
                <c:pt idx="862">
                  <c:v>371091</c:v>
                </c:pt>
                <c:pt idx="863">
                  <c:v>371953</c:v>
                </c:pt>
                <c:pt idx="864">
                  <c:v>372816</c:v>
                </c:pt>
                <c:pt idx="865">
                  <c:v>373680</c:v>
                </c:pt>
                <c:pt idx="866">
                  <c:v>374545</c:v>
                </c:pt>
                <c:pt idx="867">
                  <c:v>375411</c:v>
                </c:pt>
                <c:pt idx="868">
                  <c:v>376278</c:v>
                </c:pt>
                <c:pt idx="869">
                  <c:v>377146</c:v>
                </c:pt>
                <c:pt idx="870">
                  <c:v>378015</c:v>
                </c:pt>
                <c:pt idx="871">
                  <c:v>378885</c:v>
                </c:pt>
                <c:pt idx="872">
                  <c:v>379756</c:v>
                </c:pt>
                <c:pt idx="873">
                  <c:v>380628</c:v>
                </c:pt>
                <c:pt idx="874">
                  <c:v>381501</c:v>
                </c:pt>
                <c:pt idx="875">
                  <c:v>382375</c:v>
                </c:pt>
                <c:pt idx="876">
                  <c:v>383250</c:v>
                </c:pt>
                <c:pt idx="877">
                  <c:v>384126</c:v>
                </c:pt>
                <c:pt idx="878">
                  <c:v>385003</c:v>
                </c:pt>
                <c:pt idx="879">
                  <c:v>385881</c:v>
                </c:pt>
                <c:pt idx="880">
                  <c:v>386760</c:v>
                </c:pt>
                <c:pt idx="881">
                  <c:v>387640</c:v>
                </c:pt>
                <c:pt idx="882">
                  <c:v>388521</c:v>
                </c:pt>
                <c:pt idx="883">
                  <c:v>389403</c:v>
                </c:pt>
                <c:pt idx="884">
                  <c:v>390286</c:v>
                </c:pt>
                <c:pt idx="885">
                  <c:v>391170</c:v>
                </c:pt>
                <c:pt idx="886">
                  <c:v>392055</c:v>
                </c:pt>
                <c:pt idx="887">
                  <c:v>392941</c:v>
                </c:pt>
                <c:pt idx="888">
                  <c:v>393828</c:v>
                </c:pt>
                <c:pt idx="889">
                  <c:v>394716</c:v>
                </c:pt>
                <c:pt idx="890">
                  <c:v>395605</c:v>
                </c:pt>
                <c:pt idx="891">
                  <c:v>396495</c:v>
                </c:pt>
                <c:pt idx="892">
                  <c:v>397386</c:v>
                </c:pt>
                <c:pt idx="893">
                  <c:v>398278</c:v>
                </c:pt>
                <c:pt idx="894">
                  <c:v>399171</c:v>
                </c:pt>
                <c:pt idx="895">
                  <c:v>400065</c:v>
                </c:pt>
                <c:pt idx="896">
                  <c:v>400960</c:v>
                </c:pt>
                <c:pt idx="897">
                  <c:v>401856</c:v>
                </c:pt>
                <c:pt idx="898">
                  <c:v>402753</c:v>
                </c:pt>
                <c:pt idx="899">
                  <c:v>403651</c:v>
                </c:pt>
                <c:pt idx="900">
                  <c:v>404550</c:v>
                </c:pt>
                <c:pt idx="901">
                  <c:v>405450</c:v>
                </c:pt>
                <c:pt idx="902">
                  <c:v>406351</c:v>
                </c:pt>
                <c:pt idx="903">
                  <c:v>407253</c:v>
                </c:pt>
                <c:pt idx="904">
                  <c:v>408156</c:v>
                </c:pt>
                <c:pt idx="905">
                  <c:v>409060</c:v>
                </c:pt>
                <c:pt idx="906">
                  <c:v>409965</c:v>
                </c:pt>
                <c:pt idx="907">
                  <c:v>410871</c:v>
                </c:pt>
                <c:pt idx="908">
                  <c:v>411778</c:v>
                </c:pt>
                <c:pt idx="909">
                  <c:v>412686</c:v>
                </c:pt>
                <c:pt idx="910">
                  <c:v>413595</c:v>
                </c:pt>
                <c:pt idx="911">
                  <c:v>414505</c:v>
                </c:pt>
                <c:pt idx="912">
                  <c:v>415416</c:v>
                </c:pt>
                <c:pt idx="913">
                  <c:v>416328</c:v>
                </c:pt>
                <c:pt idx="914">
                  <c:v>417241</c:v>
                </c:pt>
                <c:pt idx="915">
                  <c:v>418155</c:v>
                </c:pt>
                <c:pt idx="916">
                  <c:v>419070</c:v>
                </c:pt>
                <c:pt idx="917">
                  <c:v>419986</c:v>
                </c:pt>
                <c:pt idx="918">
                  <c:v>420903</c:v>
                </c:pt>
                <c:pt idx="919">
                  <c:v>421821</c:v>
                </c:pt>
                <c:pt idx="920">
                  <c:v>422740</c:v>
                </c:pt>
                <c:pt idx="921">
                  <c:v>423660</c:v>
                </c:pt>
                <c:pt idx="922">
                  <c:v>424581</c:v>
                </c:pt>
                <c:pt idx="923">
                  <c:v>425503</c:v>
                </c:pt>
                <c:pt idx="924">
                  <c:v>426426</c:v>
                </c:pt>
                <c:pt idx="925">
                  <c:v>427350</c:v>
                </c:pt>
                <c:pt idx="926">
                  <c:v>428275</c:v>
                </c:pt>
                <c:pt idx="927">
                  <c:v>429201</c:v>
                </c:pt>
                <c:pt idx="928">
                  <c:v>430128</c:v>
                </c:pt>
                <c:pt idx="929">
                  <c:v>431056</c:v>
                </c:pt>
                <c:pt idx="930">
                  <c:v>431985</c:v>
                </c:pt>
                <c:pt idx="931">
                  <c:v>432915</c:v>
                </c:pt>
                <c:pt idx="932">
                  <c:v>433846</c:v>
                </c:pt>
                <c:pt idx="933">
                  <c:v>434778</c:v>
                </c:pt>
                <c:pt idx="934">
                  <c:v>435711</c:v>
                </c:pt>
                <c:pt idx="935">
                  <c:v>436645</c:v>
                </c:pt>
                <c:pt idx="936">
                  <c:v>437580</c:v>
                </c:pt>
                <c:pt idx="937">
                  <c:v>438516</c:v>
                </c:pt>
                <c:pt idx="938">
                  <c:v>439453</c:v>
                </c:pt>
                <c:pt idx="939">
                  <c:v>440391</c:v>
                </c:pt>
                <c:pt idx="940">
                  <c:v>441330</c:v>
                </c:pt>
                <c:pt idx="941">
                  <c:v>442270</c:v>
                </c:pt>
                <c:pt idx="942">
                  <c:v>443211</c:v>
                </c:pt>
                <c:pt idx="943">
                  <c:v>444153</c:v>
                </c:pt>
                <c:pt idx="944">
                  <c:v>445096</c:v>
                </c:pt>
                <c:pt idx="945">
                  <c:v>446040</c:v>
                </c:pt>
                <c:pt idx="946">
                  <c:v>446985</c:v>
                </c:pt>
                <c:pt idx="947">
                  <c:v>447931</c:v>
                </c:pt>
                <c:pt idx="948">
                  <c:v>448878</c:v>
                </c:pt>
                <c:pt idx="949">
                  <c:v>449826</c:v>
                </c:pt>
                <c:pt idx="950">
                  <c:v>450775</c:v>
                </c:pt>
                <c:pt idx="951">
                  <c:v>451725</c:v>
                </c:pt>
                <c:pt idx="952">
                  <c:v>452676</c:v>
                </c:pt>
                <c:pt idx="953">
                  <c:v>453628</c:v>
                </c:pt>
                <c:pt idx="954">
                  <c:v>454581</c:v>
                </c:pt>
                <c:pt idx="955">
                  <c:v>455535</c:v>
                </c:pt>
                <c:pt idx="956">
                  <c:v>456490</c:v>
                </c:pt>
                <c:pt idx="957">
                  <c:v>457446</c:v>
                </c:pt>
                <c:pt idx="958">
                  <c:v>458403</c:v>
                </c:pt>
                <c:pt idx="959">
                  <c:v>459361</c:v>
                </c:pt>
                <c:pt idx="960">
                  <c:v>460320</c:v>
                </c:pt>
                <c:pt idx="961">
                  <c:v>461280</c:v>
                </c:pt>
                <c:pt idx="962">
                  <c:v>462241</c:v>
                </c:pt>
                <c:pt idx="963">
                  <c:v>463203</c:v>
                </c:pt>
                <c:pt idx="964">
                  <c:v>464166</c:v>
                </c:pt>
                <c:pt idx="965">
                  <c:v>465130</c:v>
                </c:pt>
                <c:pt idx="966">
                  <c:v>466095</c:v>
                </c:pt>
                <c:pt idx="967">
                  <c:v>467061</c:v>
                </c:pt>
                <c:pt idx="968">
                  <c:v>468028</c:v>
                </c:pt>
                <c:pt idx="969">
                  <c:v>468996</c:v>
                </c:pt>
                <c:pt idx="970">
                  <c:v>469965</c:v>
                </c:pt>
                <c:pt idx="971">
                  <c:v>470935</c:v>
                </c:pt>
                <c:pt idx="972">
                  <c:v>471906</c:v>
                </c:pt>
                <c:pt idx="973">
                  <c:v>472878</c:v>
                </c:pt>
                <c:pt idx="974">
                  <c:v>473851</c:v>
                </c:pt>
                <c:pt idx="975">
                  <c:v>474825</c:v>
                </c:pt>
                <c:pt idx="976">
                  <c:v>475800</c:v>
                </c:pt>
                <c:pt idx="977">
                  <c:v>476776</c:v>
                </c:pt>
                <c:pt idx="978">
                  <c:v>477753</c:v>
                </c:pt>
                <c:pt idx="979">
                  <c:v>478731</c:v>
                </c:pt>
                <c:pt idx="980">
                  <c:v>479710</c:v>
                </c:pt>
                <c:pt idx="981">
                  <c:v>480690</c:v>
                </c:pt>
                <c:pt idx="982">
                  <c:v>481671</c:v>
                </c:pt>
                <c:pt idx="983">
                  <c:v>482653</c:v>
                </c:pt>
                <c:pt idx="984">
                  <c:v>483636</c:v>
                </c:pt>
                <c:pt idx="985">
                  <c:v>484620</c:v>
                </c:pt>
                <c:pt idx="986">
                  <c:v>485605</c:v>
                </c:pt>
                <c:pt idx="987">
                  <c:v>486591</c:v>
                </c:pt>
                <c:pt idx="988">
                  <c:v>487578</c:v>
                </c:pt>
                <c:pt idx="989">
                  <c:v>488566</c:v>
                </c:pt>
                <c:pt idx="990">
                  <c:v>489555</c:v>
                </c:pt>
                <c:pt idx="991">
                  <c:v>490545</c:v>
                </c:pt>
                <c:pt idx="992">
                  <c:v>491536</c:v>
                </c:pt>
                <c:pt idx="993">
                  <c:v>492528</c:v>
                </c:pt>
                <c:pt idx="994">
                  <c:v>493521</c:v>
                </c:pt>
                <c:pt idx="995">
                  <c:v>494515</c:v>
                </c:pt>
                <c:pt idx="996">
                  <c:v>495510</c:v>
                </c:pt>
                <c:pt idx="997">
                  <c:v>496506</c:v>
                </c:pt>
                <c:pt idx="998">
                  <c:v>497503</c:v>
                </c:pt>
                <c:pt idx="999">
                  <c:v>498501</c:v>
                </c:pt>
                <c:pt idx="1000">
                  <c:v>499500</c:v>
                </c:pt>
              </c:numCache>
            </c:numRef>
          </c:val>
          <c:smooth val="0"/>
        </c:ser>
        <c:ser>
          <c:idx val="3"/>
          <c:order val="3"/>
          <c:tx>
            <c:strRef>
              <c:f>[random_1000_results11.xlsx]random_1000_results!$N$1</c:f>
              <c:strCache>
                <c:ptCount val="1"/>
                <c:pt idx="0">
                  <c:v>merge_cmp</c:v>
                </c:pt>
              </c:strCache>
            </c:strRef>
          </c:tx>
          <c:spPr>
            <a:ln w="28575" cap="rnd">
              <a:solidFill>
                <a:schemeClr val="accent4"/>
              </a:solidFill>
              <a:round/>
            </a:ln>
            <a:effectLst/>
          </c:spPr>
          <c:marker>
            <c:symbol val="none"/>
          </c:marker>
          <c:dLbls>
            <c:delete val="1"/>
          </c:dLbls>
          <c:val>
            <c:numRef>
              <c:f>[random_1000_results11.xlsx]random_1000_results!$N$2:$N$1002</c:f>
              <c:numCache>
                <c:formatCode>General</c:formatCode>
                <c:ptCount val="1001"/>
                <c:pt idx="0">
                  <c:v>0</c:v>
                </c:pt>
                <c:pt idx="1">
                  <c:v>0</c:v>
                </c:pt>
                <c:pt idx="2">
                  <c:v>1</c:v>
                </c:pt>
                <c:pt idx="3">
                  <c:v>3</c:v>
                </c:pt>
                <c:pt idx="4">
                  <c:v>5</c:v>
                </c:pt>
                <c:pt idx="5">
                  <c:v>7</c:v>
                </c:pt>
                <c:pt idx="6">
                  <c:v>11</c:v>
                </c:pt>
                <c:pt idx="7">
                  <c:v>13</c:v>
                </c:pt>
                <c:pt idx="8">
                  <c:v>16</c:v>
                </c:pt>
                <c:pt idx="9">
                  <c:v>20</c:v>
                </c:pt>
                <c:pt idx="10">
                  <c:v>24</c:v>
                </c:pt>
                <c:pt idx="11">
                  <c:v>28</c:v>
                </c:pt>
                <c:pt idx="12">
                  <c:v>31</c:v>
                </c:pt>
                <c:pt idx="13">
                  <c:v>35</c:v>
                </c:pt>
                <c:pt idx="14">
                  <c:v>38</c:v>
                </c:pt>
                <c:pt idx="15">
                  <c:v>42</c:v>
                </c:pt>
                <c:pt idx="16">
                  <c:v>46</c:v>
                </c:pt>
                <c:pt idx="17">
                  <c:v>50</c:v>
                </c:pt>
                <c:pt idx="18">
                  <c:v>54</c:v>
                </c:pt>
                <c:pt idx="19">
                  <c:v>61</c:v>
                </c:pt>
                <c:pt idx="20">
                  <c:v>65</c:v>
                </c:pt>
                <c:pt idx="21">
                  <c:v>66</c:v>
                </c:pt>
                <c:pt idx="22">
                  <c:v>74</c:v>
                </c:pt>
                <c:pt idx="23">
                  <c:v>77</c:v>
                </c:pt>
                <c:pt idx="24">
                  <c:v>80</c:v>
                </c:pt>
                <c:pt idx="25">
                  <c:v>88</c:v>
                </c:pt>
                <c:pt idx="26">
                  <c:v>93</c:v>
                </c:pt>
                <c:pt idx="27">
                  <c:v>97</c:v>
                </c:pt>
                <c:pt idx="28">
                  <c:v>101</c:v>
                </c:pt>
                <c:pt idx="29">
                  <c:v>108</c:v>
                </c:pt>
                <c:pt idx="30">
                  <c:v>112</c:v>
                </c:pt>
                <c:pt idx="31">
                  <c:v>117</c:v>
                </c:pt>
                <c:pt idx="32">
                  <c:v>120</c:v>
                </c:pt>
                <c:pt idx="33">
                  <c:v>125</c:v>
                </c:pt>
                <c:pt idx="34">
                  <c:v>131</c:v>
                </c:pt>
                <c:pt idx="35">
                  <c:v>136</c:v>
                </c:pt>
                <c:pt idx="36">
                  <c:v>145</c:v>
                </c:pt>
                <c:pt idx="37">
                  <c:v>146</c:v>
                </c:pt>
                <c:pt idx="38">
                  <c:v>155</c:v>
                </c:pt>
                <c:pt idx="39">
                  <c:v>163</c:v>
                </c:pt>
                <c:pt idx="40">
                  <c:v>167</c:v>
                </c:pt>
                <c:pt idx="41">
                  <c:v>172</c:v>
                </c:pt>
                <c:pt idx="42">
                  <c:v>173</c:v>
                </c:pt>
                <c:pt idx="43">
                  <c:v>183</c:v>
                </c:pt>
                <c:pt idx="44">
                  <c:v>193</c:v>
                </c:pt>
                <c:pt idx="45">
                  <c:v>200</c:v>
                </c:pt>
                <c:pt idx="46">
                  <c:v>196</c:v>
                </c:pt>
                <c:pt idx="47">
                  <c:v>201</c:v>
                </c:pt>
                <c:pt idx="48">
                  <c:v>206</c:v>
                </c:pt>
                <c:pt idx="49">
                  <c:v>212</c:v>
                </c:pt>
                <c:pt idx="50">
                  <c:v>222</c:v>
                </c:pt>
                <c:pt idx="51">
                  <c:v>228</c:v>
                </c:pt>
                <c:pt idx="52">
                  <c:v>238</c:v>
                </c:pt>
                <c:pt idx="53">
                  <c:v>237</c:v>
                </c:pt>
                <c:pt idx="54">
                  <c:v>247</c:v>
                </c:pt>
                <c:pt idx="55">
                  <c:v>249</c:v>
                </c:pt>
                <c:pt idx="56">
                  <c:v>252</c:v>
                </c:pt>
                <c:pt idx="57">
                  <c:v>260</c:v>
                </c:pt>
                <c:pt idx="58">
                  <c:v>269</c:v>
                </c:pt>
                <c:pt idx="59">
                  <c:v>279</c:v>
                </c:pt>
                <c:pt idx="60">
                  <c:v>283</c:v>
                </c:pt>
                <c:pt idx="61">
                  <c:v>288</c:v>
                </c:pt>
                <c:pt idx="62">
                  <c:v>297</c:v>
                </c:pt>
                <c:pt idx="63">
                  <c:v>304</c:v>
                </c:pt>
                <c:pt idx="64">
                  <c:v>309</c:v>
                </c:pt>
                <c:pt idx="65">
                  <c:v>315</c:v>
                </c:pt>
                <c:pt idx="66">
                  <c:v>317</c:v>
                </c:pt>
                <c:pt idx="67">
                  <c:v>326</c:v>
                </c:pt>
                <c:pt idx="68">
                  <c:v>331</c:v>
                </c:pt>
                <c:pt idx="69">
                  <c:v>337</c:v>
                </c:pt>
                <c:pt idx="70">
                  <c:v>344</c:v>
                </c:pt>
                <c:pt idx="71">
                  <c:v>355</c:v>
                </c:pt>
                <c:pt idx="72">
                  <c:v>361</c:v>
                </c:pt>
                <c:pt idx="73">
                  <c:v>369</c:v>
                </c:pt>
                <c:pt idx="74">
                  <c:v>367</c:v>
                </c:pt>
                <c:pt idx="75">
                  <c:v>380</c:v>
                </c:pt>
                <c:pt idx="76">
                  <c:v>387</c:v>
                </c:pt>
                <c:pt idx="77">
                  <c:v>392</c:v>
                </c:pt>
                <c:pt idx="78">
                  <c:v>398</c:v>
                </c:pt>
                <c:pt idx="79">
                  <c:v>404</c:v>
                </c:pt>
                <c:pt idx="80">
                  <c:v>413</c:v>
                </c:pt>
                <c:pt idx="81">
                  <c:v>418</c:v>
                </c:pt>
                <c:pt idx="82">
                  <c:v>420</c:v>
                </c:pt>
                <c:pt idx="83">
                  <c:v>427</c:v>
                </c:pt>
                <c:pt idx="84">
                  <c:v>428</c:v>
                </c:pt>
                <c:pt idx="85">
                  <c:v>439</c:v>
                </c:pt>
                <c:pt idx="86">
                  <c:v>454</c:v>
                </c:pt>
                <c:pt idx="87">
                  <c:v>464</c:v>
                </c:pt>
                <c:pt idx="88">
                  <c:v>472</c:v>
                </c:pt>
                <c:pt idx="89">
                  <c:v>479</c:v>
                </c:pt>
                <c:pt idx="90">
                  <c:v>486</c:v>
                </c:pt>
                <c:pt idx="91">
                  <c:v>485</c:v>
                </c:pt>
                <c:pt idx="92">
                  <c:v>488</c:v>
                </c:pt>
                <c:pt idx="93">
                  <c:v>493</c:v>
                </c:pt>
                <c:pt idx="94">
                  <c:v>499</c:v>
                </c:pt>
                <c:pt idx="95">
                  <c:v>503</c:v>
                </c:pt>
                <c:pt idx="96">
                  <c:v>509</c:v>
                </c:pt>
                <c:pt idx="97">
                  <c:v>516</c:v>
                </c:pt>
                <c:pt idx="98">
                  <c:v>525</c:v>
                </c:pt>
                <c:pt idx="99">
                  <c:v>539</c:v>
                </c:pt>
                <c:pt idx="100">
                  <c:v>545</c:v>
                </c:pt>
                <c:pt idx="101">
                  <c:v>549</c:v>
                </c:pt>
                <c:pt idx="102">
                  <c:v>562</c:v>
                </c:pt>
                <c:pt idx="103">
                  <c:v>571</c:v>
                </c:pt>
                <c:pt idx="104">
                  <c:v>577</c:v>
                </c:pt>
                <c:pt idx="105">
                  <c:v>586</c:v>
                </c:pt>
                <c:pt idx="106">
                  <c:v>584</c:v>
                </c:pt>
                <c:pt idx="107">
                  <c:v>596</c:v>
                </c:pt>
                <c:pt idx="108">
                  <c:v>601</c:v>
                </c:pt>
                <c:pt idx="109">
                  <c:v>607</c:v>
                </c:pt>
                <c:pt idx="110">
                  <c:v>603</c:v>
                </c:pt>
                <c:pt idx="111">
                  <c:v>605</c:v>
                </c:pt>
                <c:pt idx="112">
                  <c:v>613</c:v>
                </c:pt>
                <c:pt idx="113">
                  <c:v>617</c:v>
                </c:pt>
                <c:pt idx="114">
                  <c:v>638</c:v>
                </c:pt>
                <c:pt idx="115">
                  <c:v>647</c:v>
                </c:pt>
                <c:pt idx="116">
                  <c:v>655</c:v>
                </c:pt>
                <c:pt idx="117">
                  <c:v>663</c:v>
                </c:pt>
                <c:pt idx="118">
                  <c:v>675</c:v>
                </c:pt>
                <c:pt idx="119">
                  <c:v>676</c:v>
                </c:pt>
                <c:pt idx="120">
                  <c:v>683</c:v>
                </c:pt>
                <c:pt idx="121">
                  <c:v>690</c:v>
                </c:pt>
                <c:pt idx="122">
                  <c:v>694</c:v>
                </c:pt>
                <c:pt idx="123">
                  <c:v>708</c:v>
                </c:pt>
                <c:pt idx="124">
                  <c:v>715</c:v>
                </c:pt>
                <c:pt idx="125">
                  <c:v>721</c:v>
                </c:pt>
                <c:pt idx="126">
                  <c:v>729</c:v>
                </c:pt>
                <c:pt idx="127">
                  <c:v>735</c:v>
                </c:pt>
                <c:pt idx="128">
                  <c:v>742</c:v>
                </c:pt>
                <c:pt idx="129">
                  <c:v>750</c:v>
                </c:pt>
                <c:pt idx="130">
                  <c:v>752</c:v>
                </c:pt>
                <c:pt idx="131">
                  <c:v>755</c:v>
                </c:pt>
                <c:pt idx="132">
                  <c:v>764</c:v>
                </c:pt>
                <c:pt idx="133">
                  <c:v>773</c:v>
                </c:pt>
                <c:pt idx="134">
                  <c:v>780</c:v>
                </c:pt>
                <c:pt idx="135">
                  <c:v>789</c:v>
                </c:pt>
                <c:pt idx="136">
                  <c:v>793</c:v>
                </c:pt>
                <c:pt idx="137">
                  <c:v>804</c:v>
                </c:pt>
                <c:pt idx="138">
                  <c:v>811</c:v>
                </c:pt>
                <c:pt idx="139">
                  <c:v>818</c:v>
                </c:pt>
                <c:pt idx="140">
                  <c:v>823</c:v>
                </c:pt>
                <c:pt idx="141">
                  <c:v>830</c:v>
                </c:pt>
                <c:pt idx="142">
                  <c:v>844</c:v>
                </c:pt>
                <c:pt idx="143">
                  <c:v>857</c:v>
                </c:pt>
                <c:pt idx="144">
                  <c:v>866</c:v>
                </c:pt>
                <c:pt idx="145">
                  <c:v>872</c:v>
                </c:pt>
                <c:pt idx="146">
                  <c:v>882</c:v>
                </c:pt>
                <c:pt idx="147">
                  <c:v>874</c:v>
                </c:pt>
                <c:pt idx="148">
                  <c:v>886</c:v>
                </c:pt>
                <c:pt idx="149">
                  <c:v>884</c:v>
                </c:pt>
                <c:pt idx="150">
                  <c:v>897</c:v>
                </c:pt>
                <c:pt idx="151">
                  <c:v>912</c:v>
                </c:pt>
                <c:pt idx="152">
                  <c:v>923</c:v>
                </c:pt>
                <c:pt idx="153">
                  <c:v>930</c:v>
                </c:pt>
                <c:pt idx="154">
                  <c:v>931</c:v>
                </c:pt>
                <c:pt idx="155">
                  <c:v>946</c:v>
                </c:pt>
                <c:pt idx="156">
                  <c:v>953</c:v>
                </c:pt>
                <c:pt idx="157">
                  <c:v>958</c:v>
                </c:pt>
                <c:pt idx="158">
                  <c:v>967</c:v>
                </c:pt>
                <c:pt idx="159">
                  <c:v>976</c:v>
                </c:pt>
                <c:pt idx="160">
                  <c:v>985</c:v>
                </c:pt>
                <c:pt idx="161">
                  <c:v>992</c:v>
                </c:pt>
                <c:pt idx="162">
                  <c:v>1000</c:v>
                </c:pt>
                <c:pt idx="163">
                  <c:v>1005</c:v>
                </c:pt>
                <c:pt idx="164">
                  <c:v>1006</c:v>
                </c:pt>
                <c:pt idx="165">
                  <c:v>1015</c:v>
                </c:pt>
                <c:pt idx="166">
                  <c:v>1021</c:v>
                </c:pt>
                <c:pt idx="167">
                  <c:v>1021</c:v>
                </c:pt>
                <c:pt idx="168">
                  <c:v>1031</c:v>
                </c:pt>
                <c:pt idx="169">
                  <c:v>1039</c:v>
                </c:pt>
                <c:pt idx="170">
                  <c:v>1054</c:v>
                </c:pt>
                <c:pt idx="171">
                  <c:v>1064</c:v>
                </c:pt>
                <c:pt idx="172">
                  <c:v>1068</c:v>
                </c:pt>
                <c:pt idx="173">
                  <c:v>1078</c:v>
                </c:pt>
                <c:pt idx="174">
                  <c:v>1086</c:v>
                </c:pt>
                <c:pt idx="175">
                  <c:v>1103</c:v>
                </c:pt>
                <c:pt idx="176">
                  <c:v>1112</c:v>
                </c:pt>
                <c:pt idx="177">
                  <c:v>1118</c:v>
                </c:pt>
                <c:pt idx="178">
                  <c:v>1129</c:v>
                </c:pt>
                <c:pt idx="179">
                  <c:v>1135</c:v>
                </c:pt>
                <c:pt idx="180">
                  <c:v>1142</c:v>
                </c:pt>
                <c:pt idx="181">
                  <c:v>1146</c:v>
                </c:pt>
                <c:pt idx="182">
                  <c:v>1148</c:v>
                </c:pt>
                <c:pt idx="183">
                  <c:v>1150</c:v>
                </c:pt>
                <c:pt idx="184">
                  <c:v>1155</c:v>
                </c:pt>
                <c:pt idx="185">
                  <c:v>1165</c:v>
                </c:pt>
                <c:pt idx="186">
                  <c:v>1172</c:v>
                </c:pt>
                <c:pt idx="187">
                  <c:v>1177</c:v>
                </c:pt>
                <c:pt idx="188">
                  <c:v>1181</c:v>
                </c:pt>
                <c:pt idx="189">
                  <c:v>1191</c:v>
                </c:pt>
                <c:pt idx="190">
                  <c:v>1194</c:v>
                </c:pt>
                <c:pt idx="191">
                  <c:v>1203</c:v>
                </c:pt>
                <c:pt idx="192">
                  <c:v>1210</c:v>
                </c:pt>
                <c:pt idx="193">
                  <c:v>1219</c:v>
                </c:pt>
                <c:pt idx="194">
                  <c:v>1226</c:v>
                </c:pt>
                <c:pt idx="195">
                  <c:v>1240</c:v>
                </c:pt>
                <c:pt idx="196">
                  <c:v>1245</c:v>
                </c:pt>
                <c:pt idx="197">
                  <c:v>1254</c:v>
                </c:pt>
                <c:pt idx="198">
                  <c:v>1263</c:v>
                </c:pt>
                <c:pt idx="199">
                  <c:v>1267</c:v>
                </c:pt>
                <c:pt idx="200">
                  <c:v>1283</c:v>
                </c:pt>
                <c:pt idx="201">
                  <c:v>1286</c:v>
                </c:pt>
                <c:pt idx="202">
                  <c:v>1295</c:v>
                </c:pt>
                <c:pt idx="203">
                  <c:v>1316</c:v>
                </c:pt>
                <c:pt idx="204">
                  <c:v>1310</c:v>
                </c:pt>
                <c:pt idx="205">
                  <c:v>1317</c:v>
                </c:pt>
                <c:pt idx="206">
                  <c:v>1343</c:v>
                </c:pt>
                <c:pt idx="207">
                  <c:v>1337</c:v>
                </c:pt>
                <c:pt idx="208">
                  <c:v>1342</c:v>
                </c:pt>
                <c:pt idx="209">
                  <c:v>1354</c:v>
                </c:pt>
                <c:pt idx="210">
                  <c:v>1363</c:v>
                </c:pt>
                <c:pt idx="211">
                  <c:v>1368</c:v>
                </c:pt>
                <c:pt idx="212">
                  <c:v>1376</c:v>
                </c:pt>
                <c:pt idx="213">
                  <c:v>1379</c:v>
                </c:pt>
                <c:pt idx="214">
                  <c:v>1404</c:v>
                </c:pt>
                <c:pt idx="215">
                  <c:v>1412</c:v>
                </c:pt>
                <c:pt idx="216">
                  <c:v>1412</c:v>
                </c:pt>
                <c:pt idx="217">
                  <c:v>1417</c:v>
                </c:pt>
                <c:pt idx="218">
                  <c:v>1418</c:v>
                </c:pt>
                <c:pt idx="219">
                  <c:v>1420</c:v>
                </c:pt>
                <c:pt idx="220">
                  <c:v>1425</c:v>
                </c:pt>
                <c:pt idx="221">
                  <c:v>1431</c:v>
                </c:pt>
                <c:pt idx="222">
                  <c:v>1449</c:v>
                </c:pt>
                <c:pt idx="223">
                  <c:v>1454</c:v>
                </c:pt>
                <c:pt idx="224">
                  <c:v>1461</c:v>
                </c:pt>
                <c:pt idx="225">
                  <c:v>1469</c:v>
                </c:pt>
                <c:pt idx="226">
                  <c:v>1470</c:v>
                </c:pt>
                <c:pt idx="227">
                  <c:v>1493</c:v>
                </c:pt>
                <c:pt idx="228">
                  <c:v>1499</c:v>
                </c:pt>
                <c:pt idx="229">
                  <c:v>1505</c:v>
                </c:pt>
                <c:pt idx="230">
                  <c:v>1517</c:v>
                </c:pt>
                <c:pt idx="231">
                  <c:v>1537</c:v>
                </c:pt>
                <c:pt idx="232">
                  <c:v>1537</c:v>
                </c:pt>
                <c:pt idx="233">
                  <c:v>1549</c:v>
                </c:pt>
                <c:pt idx="234">
                  <c:v>1549</c:v>
                </c:pt>
                <c:pt idx="235">
                  <c:v>1568</c:v>
                </c:pt>
                <c:pt idx="236">
                  <c:v>1564</c:v>
                </c:pt>
                <c:pt idx="237">
                  <c:v>1579</c:v>
                </c:pt>
                <c:pt idx="238">
                  <c:v>1583</c:v>
                </c:pt>
                <c:pt idx="239">
                  <c:v>1597</c:v>
                </c:pt>
                <c:pt idx="240">
                  <c:v>1605</c:v>
                </c:pt>
                <c:pt idx="241">
                  <c:v>1613</c:v>
                </c:pt>
                <c:pt idx="242">
                  <c:v>1610</c:v>
                </c:pt>
                <c:pt idx="243">
                  <c:v>1621</c:v>
                </c:pt>
                <c:pt idx="244">
                  <c:v>1623</c:v>
                </c:pt>
                <c:pt idx="245">
                  <c:v>1635</c:v>
                </c:pt>
                <c:pt idx="246">
                  <c:v>1652</c:v>
                </c:pt>
                <c:pt idx="247">
                  <c:v>1660</c:v>
                </c:pt>
                <c:pt idx="248">
                  <c:v>1669</c:v>
                </c:pt>
                <c:pt idx="249">
                  <c:v>1676</c:v>
                </c:pt>
                <c:pt idx="250">
                  <c:v>1675</c:v>
                </c:pt>
                <c:pt idx="251">
                  <c:v>1694</c:v>
                </c:pt>
                <c:pt idx="252">
                  <c:v>1693</c:v>
                </c:pt>
                <c:pt idx="253">
                  <c:v>1706</c:v>
                </c:pt>
                <c:pt idx="254">
                  <c:v>1708</c:v>
                </c:pt>
                <c:pt idx="255">
                  <c:v>1726</c:v>
                </c:pt>
                <c:pt idx="256">
                  <c:v>1734</c:v>
                </c:pt>
                <c:pt idx="257">
                  <c:v>1743</c:v>
                </c:pt>
                <c:pt idx="258">
                  <c:v>1739</c:v>
                </c:pt>
                <c:pt idx="259">
                  <c:v>1749</c:v>
                </c:pt>
                <c:pt idx="260">
                  <c:v>1749</c:v>
                </c:pt>
                <c:pt idx="261">
                  <c:v>1767</c:v>
                </c:pt>
                <c:pt idx="262">
                  <c:v>1771</c:v>
                </c:pt>
                <c:pt idx="263">
                  <c:v>1789</c:v>
                </c:pt>
                <c:pt idx="264">
                  <c:v>1799</c:v>
                </c:pt>
                <c:pt idx="265">
                  <c:v>1803</c:v>
                </c:pt>
                <c:pt idx="266">
                  <c:v>1809</c:v>
                </c:pt>
                <c:pt idx="267">
                  <c:v>1811</c:v>
                </c:pt>
                <c:pt idx="268">
                  <c:v>1821</c:v>
                </c:pt>
                <c:pt idx="269">
                  <c:v>1831</c:v>
                </c:pt>
                <c:pt idx="270">
                  <c:v>1841</c:v>
                </c:pt>
                <c:pt idx="271">
                  <c:v>1848</c:v>
                </c:pt>
                <c:pt idx="272">
                  <c:v>1860</c:v>
                </c:pt>
                <c:pt idx="273">
                  <c:v>1865</c:v>
                </c:pt>
                <c:pt idx="274">
                  <c:v>1878</c:v>
                </c:pt>
                <c:pt idx="275">
                  <c:v>1889</c:v>
                </c:pt>
                <c:pt idx="276">
                  <c:v>1896</c:v>
                </c:pt>
                <c:pt idx="277">
                  <c:v>1891</c:v>
                </c:pt>
                <c:pt idx="278">
                  <c:v>1903</c:v>
                </c:pt>
                <c:pt idx="279">
                  <c:v>1914</c:v>
                </c:pt>
                <c:pt idx="280">
                  <c:v>1917</c:v>
                </c:pt>
                <c:pt idx="281">
                  <c:v>1932</c:v>
                </c:pt>
                <c:pt idx="282">
                  <c:v>1938</c:v>
                </c:pt>
                <c:pt idx="283">
                  <c:v>1951</c:v>
                </c:pt>
                <c:pt idx="284">
                  <c:v>1960</c:v>
                </c:pt>
                <c:pt idx="285">
                  <c:v>1969</c:v>
                </c:pt>
                <c:pt idx="286">
                  <c:v>1992</c:v>
                </c:pt>
                <c:pt idx="287">
                  <c:v>1995</c:v>
                </c:pt>
                <c:pt idx="288">
                  <c:v>2001</c:v>
                </c:pt>
                <c:pt idx="289">
                  <c:v>2006</c:v>
                </c:pt>
                <c:pt idx="290">
                  <c:v>2016</c:v>
                </c:pt>
                <c:pt idx="291">
                  <c:v>2023</c:v>
                </c:pt>
                <c:pt idx="292">
                  <c:v>2044</c:v>
                </c:pt>
                <c:pt idx="293">
                  <c:v>2048</c:v>
                </c:pt>
                <c:pt idx="294">
                  <c:v>2042</c:v>
                </c:pt>
                <c:pt idx="295">
                  <c:v>2049</c:v>
                </c:pt>
                <c:pt idx="296">
                  <c:v>2057</c:v>
                </c:pt>
                <c:pt idx="297">
                  <c:v>2063</c:v>
                </c:pt>
                <c:pt idx="298">
                  <c:v>2061</c:v>
                </c:pt>
                <c:pt idx="299">
                  <c:v>2081</c:v>
                </c:pt>
                <c:pt idx="300">
                  <c:v>2094</c:v>
                </c:pt>
                <c:pt idx="301">
                  <c:v>2094</c:v>
                </c:pt>
                <c:pt idx="302">
                  <c:v>2116</c:v>
                </c:pt>
                <c:pt idx="303">
                  <c:v>2123</c:v>
                </c:pt>
                <c:pt idx="304">
                  <c:v>2136</c:v>
                </c:pt>
                <c:pt idx="305">
                  <c:v>2143</c:v>
                </c:pt>
                <c:pt idx="306">
                  <c:v>2148</c:v>
                </c:pt>
                <c:pt idx="307">
                  <c:v>2158</c:v>
                </c:pt>
                <c:pt idx="308">
                  <c:v>2157</c:v>
                </c:pt>
                <c:pt idx="309">
                  <c:v>2162</c:v>
                </c:pt>
                <c:pt idx="310">
                  <c:v>2184</c:v>
                </c:pt>
                <c:pt idx="311">
                  <c:v>2183</c:v>
                </c:pt>
                <c:pt idx="312">
                  <c:v>2199</c:v>
                </c:pt>
                <c:pt idx="313">
                  <c:v>2204</c:v>
                </c:pt>
                <c:pt idx="314">
                  <c:v>2215</c:v>
                </c:pt>
                <c:pt idx="315">
                  <c:v>2224</c:v>
                </c:pt>
                <c:pt idx="316">
                  <c:v>2228</c:v>
                </c:pt>
                <c:pt idx="317">
                  <c:v>2243</c:v>
                </c:pt>
                <c:pt idx="318">
                  <c:v>2258</c:v>
                </c:pt>
                <c:pt idx="319">
                  <c:v>2262</c:v>
                </c:pt>
                <c:pt idx="320">
                  <c:v>2271</c:v>
                </c:pt>
                <c:pt idx="321">
                  <c:v>2280</c:v>
                </c:pt>
                <c:pt idx="322">
                  <c:v>2288</c:v>
                </c:pt>
                <c:pt idx="323">
                  <c:v>2290</c:v>
                </c:pt>
                <c:pt idx="324">
                  <c:v>2301</c:v>
                </c:pt>
                <c:pt idx="325">
                  <c:v>2310</c:v>
                </c:pt>
                <c:pt idx="326">
                  <c:v>2328</c:v>
                </c:pt>
                <c:pt idx="327">
                  <c:v>2328</c:v>
                </c:pt>
                <c:pt idx="328">
                  <c:v>2331</c:v>
                </c:pt>
                <c:pt idx="329">
                  <c:v>2336</c:v>
                </c:pt>
                <c:pt idx="330">
                  <c:v>2345</c:v>
                </c:pt>
                <c:pt idx="331">
                  <c:v>2350</c:v>
                </c:pt>
                <c:pt idx="332">
                  <c:v>2365</c:v>
                </c:pt>
                <c:pt idx="333">
                  <c:v>2372</c:v>
                </c:pt>
                <c:pt idx="334">
                  <c:v>2371</c:v>
                </c:pt>
                <c:pt idx="335">
                  <c:v>2394</c:v>
                </c:pt>
                <c:pt idx="336">
                  <c:v>2404</c:v>
                </c:pt>
                <c:pt idx="337">
                  <c:v>2411</c:v>
                </c:pt>
                <c:pt idx="338">
                  <c:v>2421</c:v>
                </c:pt>
                <c:pt idx="339">
                  <c:v>2423</c:v>
                </c:pt>
                <c:pt idx="340">
                  <c:v>2424</c:v>
                </c:pt>
                <c:pt idx="341">
                  <c:v>2440</c:v>
                </c:pt>
                <c:pt idx="342">
                  <c:v>2464</c:v>
                </c:pt>
                <c:pt idx="343">
                  <c:v>2467</c:v>
                </c:pt>
                <c:pt idx="344">
                  <c:v>2476</c:v>
                </c:pt>
                <c:pt idx="345">
                  <c:v>2475</c:v>
                </c:pt>
                <c:pt idx="346">
                  <c:v>2501</c:v>
                </c:pt>
                <c:pt idx="347">
                  <c:v>2494</c:v>
                </c:pt>
                <c:pt idx="348">
                  <c:v>2501</c:v>
                </c:pt>
                <c:pt idx="349">
                  <c:v>2524</c:v>
                </c:pt>
                <c:pt idx="350">
                  <c:v>2531</c:v>
                </c:pt>
                <c:pt idx="351">
                  <c:v>2539</c:v>
                </c:pt>
                <c:pt idx="352">
                  <c:v>2549</c:v>
                </c:pt>
                <c:pt idx="353">
                  <c:v>2555</c:v>
                </c:pt>
                <c:pt idx="354">
                  <c:v>2559</c:v>
                </c:pt>
                <c:pt idx="355">
                  <c:v>2585</c:v>
                </c:pt>
                <c:pt idx="356">
                  <c:v>2601</c:v>
                </c:pt>
                <c:pt idx="357">
                  <c:v>2606</c:v>
                </c:pt>
                <c:pt idx="358">
                  <c:v>2600</c:v>
                </c:pt>
                <c:pt idx="359">
                  <c:v>2608</c:v>
                </c:pt>
                <c:pt idx="360">
                  <c:v>2621</c:v>
                </c:pt>
                <c:pt idx="361">
                  <c:v>2627</c:v>
                </c:pt>
                <c:pt idx="362">
                  <c:v>2633</c:v>
                </c:pt>
                <c:pt idx="363">
                  <c:v>2638</c:v>
                </c:pt>
                <c:pt idx="364">
                  <c:v>2648</c:v>
                </c:pt>
                <c:pt idx="365">
                  <c:v>2652</c:v>
                </c:pt>
                <c:pt idx="366">
                  <c:v>2662</c:v>
                </c:pt>
                <c:pt idx="367">
                  <c:v>2670</c:v>
                </c:pt>
                <c:pt idx="368">
                  <c:v>2678</c:v>
                </c:pt>
                <c:pt idx="369">
                  <c:v>2685</c:v>
                </c:pt>
                <c:pt idx="370">
                  <c:v>2695</c:v>
                </c:pt>
                <c:pt idx="371">
                  <c:v>2709</c:v>
                </c:pt>
                <c:pt idx="372">
                  <c:v>2712</c:v>
                </c:pt>
                <c:pt idx="373">
                  <c:v>2722</c:v>
                </c:pt>
                <c:pt idx="374">
                  <c:v>2731</c:v>
                </c:pt>
                <c:pt idx="375">
                  <c:v>2739</c:v>
                </c:pt>
                <c:pt idx="376">
                  <c:v>2747</c:v>
                </c:pt>
                <c:pt idx="377">
                  <c:v>2759</c:v>
                </c:pt>
                <c:pt idx="378">
                  <c:v>2747</c:v>
                </c:pt>
                <c:pt idx="379">
                  <c:v>2761</c:v>
                </c:pt>
                <c:pt idx="380">
                  <c:v>2779</c:v>
                </c:pt>
                <c:pt idx="381">
                  <c:v>2778</c:v>
                </c:pt>
                <c:pt idx="382">
                  <c:v>2793</c:v>
                </c:pt>
                <c:pt idx="383">
                  <c:v>2797</c:v>
                </c:pt>
                <c:pt idx="384">
                  <c:v>2806</c:v>
                </c:pt>
                <c:pt idx="385">
                  <c:v>2815</c:v>
                </c:pt>
                <c:pt idx="386">
                  <c:v>2819</c:v>
                </c:pt>
                <c:pt idx="387">
                  <c:v>2835</c:v>
                </c:pt>
                <c:pt idx="388">
                  <c:v>2843</c:v>
                </c:pt>
                <c:pt idx="389">
                  <c:v>2847</c:v>
                </c:pt>
                <c:pt idx="390">
                  <c:v>2867</c:v>
                </c:pt>
                <c:pt idx="391">
                  <c:v>2869</c:v>
                </c:pt>
                <c:pt idx="392">
                  <c:v>2873</c:v>
                </c:pt>
                <c:pt idx="393">
                  <c:v>2884</c:v>
                </c:pt>
                <c:pt idx="394">
                  <c:v>2896</c:v>
                </c:pt>
                <c:pt idx="395">
                  <c:v>2912</c:v>
                </c:pt>
                <c:pt idx="396">
                  <c:v>2919</c:v>
                </c:pt>
                <c:pt idx="397">
                  <c:v>2934</c:v>
                </c:pt>
                <c:pt idx="398">
                  <c:v>2924</c:v>
                </c:pt>
                <c:pt idx="399">
                  <c:v>2952</c:v>
                </c:pt>
                <c:pt idx="400">
                  <c:v>2957</c:v>
                </c:pt>
                <c:pt idx="401">
                  <c:v>2963</c:v>
                </c:pt>
                <c:pt idx="402">
                  <c:v>2968</c:v>
                </c:pt>
                <c:pt idx="403">
                  <c:v>2965</c:v>
                </c:pt>
                <c:pt idx="404">
                  <c:v>2982</c:v>
                </c:pt>
                <c:pt idx="405">
                  <c:v>3000</c:v>
                </c:pt>
                <c:pt idx="406">
                  <c:v>3025</c:v>
                </c:pt>
                <c:pt idx="407">
                  <c:v>3003</c:v>
                </c:pt>
                <c:pt idx="408">
                  <c:v>3014</c:v>
                </c:pt>
                <c:pt idx="409">
                  <c:v>3027</c:v>
                </c:pt>
                <c:pt idx="410">
                  <c:v>3033</c:v>
                </c:pt>
                <c:pt idx="411">
                  <c:v>3068</c:v>
                </c:pt>
                <c:pt idx="412">
                  <c:v>3073</c:v>
                </c:pt>
                <c:pt idx="413">
                  <c:v>3082</c:v>
                </c:pt>
                <c:pt idx="414">
                  <c:v>3061</c:v>
                </c:pt>
                <c:pt idx="415">
                  <c:v>3085</c:v>
                </c:pt>
                <c:pt idx="416">
                  <c:v>3091</c:v>
                </c:pt>
                <c:pt idx="417">
                  <c:v>3100</c:v>
                </c:pt>
                <c:pt idx="418">
                  <c:v>3116</c:v>
                </c:pt>
                <c:pt idx="419">
                  <c:v>3129</c:v>
                </c:pt>
                <c:pt idx="420">
                  <c:v>3128</c:v>
                </c:pt>
                <c:pt idx="421">
                  <c:v>3141</c:v>
                </c:pt>
                <c:pt idx="422">
                  <c:v>3146</c:v>
                </c:pt>
                <c:pt idx="423">
                  <c:v>3149</c:v>
                </c:pt>
                <c:pt idx="424">
                  <c:v>3163</c:v>
                </c:pt>
                <c:pt idx="425">
                  <c:v>3174</c:v>
                </c:pt>
                <c:pt idx="426">
                  <c:v>3180</c:v>
                </c:pt>
                <c:pt idx="427">
                  <c:v>3202</c:v>
                </c:pt>
                <c:pt idx="428">
                  <c:v>3222</c:v>
                </c:pt>
                <c:pt idx="429">
                  <c:v>3213</c:v>
                </c:pt>
                <c:pt idx="430">
                  <c:v>3218</c:v>
                </c:pt>
                <c:pt idx="431">
                  <c:v>3230</c:v>
                </c:pt>
                <c:pt idx="432">
                  <c:v>3245</c:v>
                </c:pt>
                <c:pt idx="433">
                  <c:v>3256</c:v>
                </c:pt>
                <c:pt idx="434">
                  <c:v>3255</c:v>
                </c:pt>
                <c:pt idx="435">
                  <c:v>3259</c:v>
                </c:pt>
                <c:pt idx="436">
                  <c:v>3275</c:v>
                </c:pt>
                <c:pt idx="437">
                  <c:v>3284</c:v>
                </c:pt>
                <c:pt idx="438">
                  <c:v>3273</c:v>
                </c:pt>
                <c:pt idx="439">
                  <c:v>3285</c:v>
                </c:pt>
                <c:pt idx="440">
                  <c:v>3309</c:v>
                </c:pt>
                <c:pt idx="441">
                  <c:v>3306</c:v>
                </c:pt>
                <c:pt idx="442">
                  <c:v>3301</c:v>
                </c:pt>
                <c:pt idx="443">
                  <c:v>3327</c:v>
                </c:pt>
                <c:pt idx="444">
                  <c:v>3339</c:v>
                </c:pt>
                <c:pt idx="445">
                  <c:v>3344</c:v>
                </c:pt>
                <c:pt idx="446">
                  <c:v>3347</c:v>
                </c:pt>
                <c:pt idx="447">
                  <c:v>3364</c:v>
                </c:pt>
                <c:pt idx="448">
                  <c:v>3374</c:v>
                </c:pt>
                <c:pt idx="449">
                  <c:v>3384</c:v>
                </c:pt>
                <c:pt idx="450">
                  <c:v>3383</c:v>
                </c:pt>
                <c:pt idx="451">
                  <c:v>3380</c:v>
                </c:pt>
                <c:pt idx="452">
                  <c:v>3398</c:v>
                </c:pt>
                <c:pt idx="453">
                  <c:v>3405</c:v>
                </c:pt>
                <c:pt idx="454">
                  <c:v>3423</c:v>
                </c:pt>
                <c:pt idx="455">
                  <c:v>3445</c:v>
                </c:pt>
                <c:pt idx="456">
                  <c:v>3456</c:v>
                </c:pt>
                <c:pt idx="457">
                  <c:v>3456</c:v>
                </c:pt>
                <c:pt idx="458">
                  <c:v>3465</c:v>
                </c:pt>
                <c:pt idx="459">
                  <c:v>3486</c:v>
                </c:pt>
                <c:pt idx="460">
                  <c:v>3494</c:v>
                </c:pt>
                <c:pt idx="461">
                  <c:v>3495</c:v>
                </c:pt>
                <c:pt idx="462">
                  <c:v>3510</c:v>
                </c:pt>
                <c:pt idx="463">
                  <c:v>3517</c:v>
                </c:pt>
                <c:pt idx="464">
                  <c:v>3526</c:v>
                </c:pt>
                <c:pt idx="465">
                  <c:v>3534</c:v>
                </c:pt>
                <c:pt idx="466">
                  <c:v>3539</c:v>
                </c:pt>
                <c:pt idx="467">
                  <c:v>3549</c:v>
                </c:pt>
                <c:pt idx="468">
                  <c:v>3561</c:v>
                </c:pt>
                <c:pt idx="469">
                  <c:v>3569</c:v>
                </c:pt>
                <c:pt idx="470">
                  <c:v>3587</c:v>
                </c:pt>
                <c:pt idx="471">
                  <c:v>3590</c:v>
                </c:pt>
                <c:pt idx="472">
                  <c:v>3599</c:v>
                </c:pt>
                <c:pt idx="473">
                  <c:v>3603</c:v>
                </c:pt>
                <c:pt idx="474">
                  <c:v>3621</c:v>
                </c:pt>
                <c:pt idx="475">
                  <c:v>3619</c:v>
                </c:pt>
                <c:pt idx="476">
                  <c:v>3630</c:v>
                </c:pt>
                <c:pt idx="477">
                  <c:v>3641</c:v>
                </c:pt>
                <c:pt idx="478">
                  <c:v>3659</c:v>
                </c:pt>
                <c:pt idx="479">
                  <c:v>3669</c:v>
                </c:pt>
                <c:pt idx="480">
                  <c:v>3675</c:v>
                </c:pt>
                <c:pt idx="481">
                  <c:v>3686</c:v>
                </c:pt>
                <c:pt idx="482">
                  <c:v>3687</c:v>
                </c:pt>
                <c:pt idx="483">
                  <c:v>3687</c:v>
                </c:pt>
                <c:pt idx="484">
                  <c:v>3694</c:v>
                </c:pt>
                <c:pt idx="485">
                  <c:v>3695</c:v>
                </c:pt>
                <c:pt idx="486">
                  <c:v>3713</c:v>
                </c:pt>
                <c:pt idx="487">
                  <c:v>3716</c:v>
                </c:pt>
                <c:pt idx="488">
                  <c:v>3732</c:v>
                </c:pt>
                <c:pt idx="489">
                  <c:v>3742</c:v>
                </c:pt>
                <c:pt idx="490">
                  <c:v>3756</c:v>
                </c:pt>
                <c:pt idx="491">
                  <c:v>3769</c:v>
                </c:pt>
                <c:pt idx="492">
                  <c:v>3779</c:v>
                </c:pt>
                <c:pt idx="493">
                  <c:v>3781</c:v>
                </c:pt>
                <c:pt idx="494">
                  <c:v>3808</c:v>
                </c:pt>
                <c:pt idx="495">
                  <c:v>3812</c:v>
                </c:pt>
                <c:pt idx="496">
                  <c:v>3823</c:v>
                </c:pt>
                <c:pt idx="497">
                  <c:v>3834</c:v>
                </c:pt>
                <c:pt idx="498">
                  <c:v>3829</c:v>
                </c:pt>
                <c:pt idx="499">
                  <c:v>3835</c:v>
                </c:pt>
                <c:pt idx="500">
                  <c:v>3851</c:v>
                </c:pt>
                <c:pt idx="501">
                  <c:v>3848</c:v>
                </c:pt>
                <c:pt idx="502">
                  <c:v>3873</c:v>
                </c:pt>
                <c:pt idx="503">
                  <c:v>3873</c:v>
                </c:pt>
                <c:pt idx="504">
                  <c:v>3880</c:v>
                </c:pt>
                <c:pt idx="505">
                  <c:v>3896</c:v>
                </c:pt>
                <c:pt idx="506">
                  <c:v>3904</c:v>
                </c:pt>
                <c:pt idx="507">
                  <c:v>3911</c:v>
                </c:pt>
                <c:pt idx="508">
                  <c:v>3921</c:v>
                </c:pt>
                <c:pt idx="509">
                  <c:v>3931</c:v>
                </c:pt>
                <c:pt idx="510">
                  <c:v>3937</c:v>
                </c:pt>
                <c:pt idx="511">
                  <c:v>3948</c:v>
                </c:pt>
                <c:pt idx="512">
                  <c:v>3957</c:v>
                </c:pt>
                <c:pt idx="513">
                  <c:v>3966</c:v>
                </c:pt>
                <c:pt idx="514">
                  <c:v>3979</c:v>
                </c:pt>
                <c:pt idx="515">
                  <c:v>3992</c:v>
                </c:pt>
                <c:pt idx="516">
                  <c:v>3990</c:v>
                </c:pt>
                <c:pt idx="517">
                  <c:v>4010</c:v>
                </c:pt>
                <c:pt idx="518">
                  <c:v>4013</c:v>
                </c:pt>
                <c:pt idx="519">
                  <c:v>4008</c:v>
                </c:pt>
                <c:pt idx="520">
                  <c:v>4015</c:v>
                </c:pt>
                <c:pt idx="521">
                  <c:v>4022</c:v>
                </c:pt>
                <c:pt idx="522">
                  <c:v>4059</c:v>
                </c:pt>
                <c:pt idx="523">
                  <c:v>4062</c:v>
                </c:pt>
                <c:pt idx="524">
                  <c:v>4072</c:v>
                </c:pt>
                <c:pt idx="525">
                  <c:v>4081</c:v>
                </c:pt>
                <c:pt idx="526">
                  <c:v>4091</c:v>
                </c:pt>
                <c:pt idx="527">
                  <c:v>4100</c:v>
                </c:pt>
                <c:pt idx="528">
                  <c:v>4108</c:v>
                </c:pt>
                <c:pt idx="529">
                  <c:v>4130</c:v>
                </c:pt>
                <c:pt idx="530">
                  <c:v>4121</c:v>
                </c:pt>
                <c:pt idx="531">
                  <c:v>4131</c:v>
                </c:pt>
                <c:pt idx="532">
                  <c:v>4142</c:v>
                </c:pt>
                <c:pt idx="533">
                  <c:v>4154</c:v>
                </c:pt>
                <c:pt idx="534">
                  <c:v>4154</c:v>
                </c:pt>
                <c:pt idx="535">
                  <c:v>4152</c:v>
                </c:pt>
                <c:pt idx="536">
                  <c:v>4173</c:v>
                </c:pt>
                <c:pt idx="537">
                  <c:v>4180</c:v>
                </c:pt>
                <c:pt idx="538">
                  <c:v>4189</c:v>
                </c:pt>
                <c:pt idx="539">
                  <c:v>4205</c:v>
                </c:pt>
                <c:pt idx="540">
                  <c:v>4225</c:v>
                </c:pt>
                <c:pt idx="541">
                  <c:v>4243</c:v>
                </c:pt>
                <c:pt idx="542">
                  <c:v>4228</c:v>
                </c:pt>
                <c:pt idx="543">
                  <c:v>4252</c:v>
                </c:pt>
                <c:pt idx="544">
                  <c:v>4261</c:v>
                </c:pt>
                <c:pt idx="545">
                  <c:v>4271</c:v>
                </c:pt>
                <c:pt idx="546">
                  <c:v>4268</c:v>
                </c:pt>
                <c:pt idx="547">
                  <c:v>4288</c:v>
                </c:pt>
                <c:pt idx="548">
                  <c:v>4299</c:v>
                </c:pt>
                <c:pt idx="549">
                  <c:v>4304</c:v>
                </c:pt>
                <c:pt idx="550">
                  <c:v>4318</c:v>
                </c:pt>
                <c:pt idx="551">
                  <c:v>4323</c:v>
                </c:pt>
                <c:pt idx="552">
                  <c:v>4339</c:v>
                </c:pt>
                <c:pt idx="553">
                  <c:v>4342</c:v>
                </c:pt>
                <c:pt idx="554">
                  <c:v>4334</c:v>
                </c:pt>
                <c:pt idx="555">
                  <c:v>4358</c:v>
                </c:pt>
                <c:pt idx="556">
                  <c:v>4360</c:v>
                </c:pt>
                <c:pt idx="557">
                  <c:v>4372</c:v>
                </c:pt>
                <c:pt idx="558">
                  <c:v>4376</c:v>
                </c:pt>
                <c:pt idx="559">
                  <c:v>4377</c:v>
                </c:pt>
                <c:pt idx="560">
                  <c:v>4387</c:v>
                </c:pt>
                <c:pt idx="561">
                  <c:v>4395</c:v>
                </c:pt>
                <c:pt idx="562">
                  <c:v>4417</c:v>
                </c:pt>
                <c:pt idx="563">
                  <c:v>4430</c:v>
                </c:pt>
                <c:pt idx="564">
                  <c:v>4434</c:v>
                </c:pt>
                <c:pt idx="565">
                  <c:v>4444</c:v>
                </c:pt>
                <c:pt idx="566">
                  <c:v>4463</c:v>
                </c:pt>
                <c:pt idx="567">
                  <c:v>4475</c:v>
                </c:pt>
                <c:pt idx="568">
                  <c:v>4470</c:v>
                </c:pt>
                <c:pt idx="569">
                  <c:v>4480</c:v>
                </c:pt>
                <c:pt idx="570">
                  <c:v>4511</c:v>
                </c:pt>
                <c:pt idx="571">
                  <c:v>4539</c:v>
                </c:pt>
                <c:pt idx="572">
                  <c:v>4538</c:v>
                </c:pt>
                <c:pt idx="573">
                  <c:v>4556</c:v>
                </c:pt>
                <c:pt idx="574">
                  <c:v>4547</c:v>
                </c:pt>
                <c:pt idx="575">
                  <c:v>4548</c:v>
                </c:pt>
                <c:pt idx="576">
                  <c:v>4559</c:v>
                </c:pt>
                <c:pt idx="577">
                  <c:v>4561</c:v>
                </c:pt>
                <c:pt idx="578">
                  <c:v>4578</c:v>
                </c:pt>
                <c:pt idx="579">
                  <c:v>4598</c:v>
                </c:pt>
                <c:pt idx="580">
                  <c:v>4599</c:v>
                </c:pt>
                <c:pt idx="581">
                  <c:v>4616</c:v>
                </c:pt>
                <c:pt idx="582">
                  <c:v>4618</c:v>
                </c:pt>
                <c:pt idx="583">
                  <c:v>4641</c:v>
                </c:pt>
                <c:pt idx="584">
                  <c:v>4656</c:v>
                </c:pt>
                <c:pt idx="585">
                  <c:v>4660</c:v>
                </c:pt>
                <c:pt idx="586">
                  <c:v>4677</c:v>
                </c:pt>
                <c:pt idx="587">
                  <c:v>4661</c:v>
                </c:pt>
                <c:pt idx="588">
                  <c:v>4679</c:v>
                </c:pt>
                <c:pt idx="589">
                  <c:v>4698</c:v>
                </c:pt>
                <c:pt idx="590">
                  <c:v>4690</c:v>
                </c:pt>
                <c:pt idx="591">
                  <c:v>4695</c:v>
                </c:pt>
                <c:pt idx="592">
                  <c:v>4702</c:v>
                </c:pt>
                <c:pt idx="593">
                  <c:v>4719</c:v>
                </c:pt>
                <c:pt idx="594">
                  <c:v>4717</c:v>
                </c:pt>
                <c:pt idx="595">
                  <c:v>4727</c:v>
                </c:pt>
                <c:pt idx="596">
                  <c:v>4734</c:v>
                </c:pt>
                <c:pt idx="597">
                  <c:v>4739</c:v>
                </c:pt>
                <c:pt idx="598">
                  <c:v>4773</c:v>
                </c:pt>
                <c:pt idx="599">
                  <c:v>4785</c:v>
                </c:pt>
                <c:pt idx="600">
                  <c:v>4784</c:v>
                </c:pt>
                <c:pt idx="601">
                  <c:v>4802</c:v>
                </c:pt>
                <c:pt idx="602">
                  <c:v>4790</c:v>
                </c:pt>
                <c:pt idx="603">
                  <c:v>4826</c:v>
                </c:pt>
                <c:pt idx="604">
                  <c:v>4820</c:v>
                </c:pt>
                <c:pt idx="605">
                  <c:v>4825</c:v>
                </c:pt>
                <c:pt idx="606">
                  <c:v>4851</c:v>
                </c:pt>
                <c:pt idx="607">
                  <c:v>4868</c:v>
                </c:pt>
                <c:pt idx="608">
                  <c:v>4877</c:v>
                </c:pt>
                <c:pt idx="609">
                  <c:v>4886</c:v>
                </c:pt>
                <c:pt idx="610">
                  <c:v>4892</c:v>
                </c:pt>
                <c:pt idx="611">
                  <c:v>4893</c:v>
                </c:pt>
                <c:pt idx="612">
                  <c:v>4914</c:v>
                </c:pt>
                <c:pt idx="613">
                  <c:v>4923</c:v>
                </c:pt>
                <c:pt idx="614">
                  <c:v>4933</c:v>
                </c:pt>
                <c:pt idx="615">
                  <c:v>4924</c:v>
                </c:pt>
                <c:pt idx="616">
                  <c:v>4914</c:v>
                </c:pt>
                <c:pt idx="617">
                  <c:v>4937</c:v>
                </c:pt>
                <c:pt idx="618">
                  <c:v>4954</c:v>
                </c:pt>
                <c:pt idx="619">
                  <c:v>4984</c:v>
                </c:pt>
                <c:pt idx="620">
                  <c:v>4983</c:v>
                </c:pt>
                <c:pt idx="621">
                  <c:v>4981</c:v>
                </c:pt>
                <c:pt idx="622">
                  <c:v>4993</c:v>
                </c:pt>
                <c:pt idx="623">
                  <c:v>5010</c:v>
                </c:pt>
                <c:pt idx="624">
                  <c:v>5024</c:v>
                </c:pt>
                <c:pt idx="625">
                  <c:v>5031</c:v>
                </c:pt>
                <c:pt idx="626">
                  <c:v>5031</c:v>
                </c:pt>
                <c:pt idx="627">
                  <c:v>5039</c:v>
                </c:pt>
                <c:pt idx="628">
                  <c:v>5045</c:v>
                </c:pt>
                <c:pt idx="629">
                  <c:v>5070</c:v>
                </c:pt>
                <c:pt idx="630">
                  <c:v>5077</c:v>
                </c:pt>
                <c:pt idx="631">
                  <c:v>5075</c:v>
                </c:pt>
                <c:pt idx="632">
                  <c:v>5095</c:v>
                </c:pt>
                <c:pt idx="633">
                  <c:v>5103</c:v>
                </c:pt>
                <c:pt idx="634">
                  <c:v>5105</c:v>
                </c:pt>
                <c:pt idx="635">
                  <c:v>5118</c:v>
                </c:pt>
                <c:pt idx="636">
                  <c:v>5134</c:v>
                </c:pt>
                <c:pt idx="637">
                  <c:v>5140</c:v>
                </c:pt>
                <c:pt idx="638">
                  <c:v>5165</c:v>
                </c:pt>
                <c:pt idx="639">
                  <c:v>5167</c:v>
                </c:pt>
                <c:pt idx="640">
                  <c:v>5179</c:v>
                </c:pt>
                <c:pt idx="641">
                  <c:v>5188</c:v>
                </c:pt>
                <c:pt idx="642">
                  <c:v>5202</c:v>
                </c:pt>
                <c:pt idx="643">
                  <c:v>5209</c:v>
                </c:pt>
                <c:pt idx="644">
                  <c:v>5214</c:v>
                </c:pt>
                <c:pt idx="645">
                  <c:v>5225</c:v>
                </c:pt>
                <c:pt idx="646">
                  <c:v>5219</c:v>
                </c:pt>
                <c:pt idx="647">
                  <c:v>5236</c:v>
                </c:pt>
                <c:pt idx="648">
                  <c:v>5244</c:v>
                </c:pt>
                <c:pt idx="649">
                  <c:v>5263</c:v>
                </c:pt>
                <c:pt idx="650">
                  <c:v>5261</c:v>
                </c:pt>
                <c:pt idx="651">
                  <c:v>5286</c:v>
                </c:pt>
                <c:pt idx="652">
                  <c:v>5289</c:v>
                </c:pt>
                <c:pt idx="653">
                  <c:v>5285</c:v>
                </c:pt>
                <c:pt idx="654">
                  <c:v>5301</c:v>
                </c:pt>
                <c:pt idx="655">
                  <c:v>5319</c:v>
                </c:pt>
                <c:pt idx="656">
                  <c:v>5332</c:v>
                </c:pt>
                <c:pt idx="657">
                  <c:v>5342</c:v>
                </c:pt>
                <c:pt idx="658">
                  <c:v>5342</c:v>
                </c:pt>
                <c:pt idx="659">
                  <c:v>5335</c:v>
                </c:pt>
                <c:pt idx="660">
                  <c:v>5346</c:v>
                </c:pt>
                <c:pt idx="661">
                  <c:v>5349</c:v>
                </c:pt>
                <c:pt idx="662">
                  <c:v>5363</c:v>
                </c:pt>
                <c:pt idx="663">
                  <c:v>5388</c:v>
                </c:pt>
                <c:pt idx="664">
                  <c:v>5392</c:v>
                </c:pt>
                <c:pt idx="665">
                  <c:v>5416</c:v>
                </c:pt>
                <c:pt idx="666">
                  <c:v>5411</c:v>
                </c:pt>
                <c:pt idx="667">
                  <c:v>5423</c:v>
                </c:pt>
                <c:pt idx="668">
                  <c:v>5429</c:v>
                </c:pt>
                <c:pt idx="669">
                  <c:v>5437</c:v>
                </c:pt>
                <c:pt idx="670">
                  <c:v>5462</c:v>
                </c:pt>
                <c:pt idx="671">
                  <c:v>5468</c:v>
                </c:pt>
                <c:pt idx="672">
                  <c:v>5481</c:v>
                </c:pt>
                <c:pt idx="673">
                  <c:v>5495</c:v>
                </c:pt>
                <c:pt idx="674">
                  <c:v>5496</c:v>
                </c:pt>
                <c:pt idx="675">
                  <c:v>5513</c:v>
                </c:pt>
                <c:pt idx="676">
                  <c:v>5509</c:v>
                </c:pt>
                <c:pt idx="677">
                  <c:v>5525</c:v>
                </c:pt>
                <c:pt idx="678">
                  <c:v>5535</c:v>
                </c:pt>
                <c:pt idx="679">
                  <c:v>5531</c:v>
                </c:pt>
                <c:pt idx="680">
                  <c:v>5547</c:v>
                </c:pt>
                <c:pt idx="681">
                  <c:v>5558</c:v>
                </c:pt>
                <c:pt idx="682">
                  <c:v>5550</c:v>
                </c:pt>
                <c:pt idx="683">
                  <c:v>5602</c:v>
                </c:pt>
                <c:pt idx="684">
                  <c:v>5605</c:v>
                </c:pt>
                <c:pt idx="685">
                  <c:v>5619</c:v>
                </c:pt>
                <c:pt idx="686">
                  <c:v>5628</c:v>
                </c:pt>
                <c:pt idx="687">
                  <c:v>5611</c:v>
                </c:pt>
                <c:pt idx="688">
                  <c:v>5625</c:v>
                </c:pt>
                <c:pt idx="689">
                  <c:v>5641</c:v>
                </c:pt>
                <c:pt idx="690">
                  <c:v>5656</c:v>
                </c:pt>
                <c:pt idx="691">
                  <c:v>5686</c:v>
                </c:pt>
                <c:pt idx="692">
                  <c:v>5681</c:v>
                </c:pt>
                <c:pt idx="693">
                  <c:v>5693</c:v>
                </c:pt>
                <c:pt idx="694">
                  <c:v>5673</c:v>
                </c:pt>
                <c:pt idx="695">
                  <c:v>5692</c:v>
                </c:pt>
                <c:pt idx="696">
                  <c:v>5707</c:v>
                </c:pt>
                <c:pt idx="697">
                  <c:v>5719</c:v>
                </c:pt>
                <c:pt idx="698">
                  <c:v>5757</c:v>
                </c:pt>
                <c:pt idx="699">
                  <c:v>5737</c:v>
                </c:pt>
                <c:pt idx="700">
                  <c:v>5765</c:v>
                </c:pt>
                <c:pt idx="701">
                  <c:v>5769</c:v>
                </c:pt>
                <c:pt idx="702">
                  <c:v>5774</c:v>
                </c:pt>
                <c:pt idx="703">
                  <c:v>5794</c:v>
                </c:pt>
                <c:pt idx="704">
                  <c:v>5801</c:v>
                </c:pt>
                <c:pt idx="705">
                  <c:v>5810</c:v>
                </c:pt>
                <c:pt idx="706">
                  <c:v>5812</c:v>
                </c:pt>
                <c:pt idx="707">
                  <c:v>5808</c:v>
                </c:pt>
                <c:pt idx="708">
                  <c:v>5822</c:v>
                </c:pt>
                <c:pt idx="709">
                  <c:v>5828</c:v>
                </c:pt>
                <c:pt idx="710">
                  <c:v>5860</c:v>
                </c:pt>
                <c:pt idx="711">
                  <c:v>5882</c:v>
                </c:pt>
                <c:pt idx="712">
                  <c:v>5892</c:v>
                </c:pt>
                <c:pt idx="713">
                  <c:v>5898</c:v>
                </c:pt>
                <c:pt idx="714">
                  <c:v>5904</c:v>
                </c:pt>
                <c:pt idx="715">
                  <c:v>5909</c:v>
                </c:pt>
                <c:pt idx="716">
                  <c:v>5903</c:v>
                </c:pt>
                <c:pt idx="717">
                  <c:v>5912</c:v>
                </c:pt>
                <c:pt idx="718">
                  <c:v>5920</c:v>
                </c:pt>
                <c:pt idx="719">
                  <c:v>5934</c:v>
                </c:pt>
                <c:pt idx="720">
                  <c:v>5947</c:v>
                </c:pt>
                <c:pt idx="721">
                  <c:v>5952</c:v>
                </c:pt>
                <c:pt idx="722">
                  <c:v>5966</c:v>
                </c:pt>
                <c:pt idx="723">
                  <c:v>5984</c:v>
                </c:pt>
                <c:pt idx="724">
                  <c:v>5961</c:v>
                </c:pt>
                <c:pt idx="725">
                  <c:v>5989</c:v>
                </c:pt>
                <c:pt idx="726">
                  <c:v>6008</c:v>
                </c:pt>
                <c:pt idx="727">
                  <c:v>6005</c:v>
                </c:pt>
                <c:pt idx="728">
                  <c:v>6017</c:v>
                </c:pt>
                <c:pt idx="729">
                  <c:v>6030</c:v>
                </c:pt>
                <c:pt idx="730">
                  <c:v>6038</c:v>
                </c:pt>
                <c:pt idx="731">
                  <c:v>6041</c:v>
                </c:pt>
                <c:pt idx="732">
                  <c:v>6045</c:v>
                </c:pt>
                <c:pt idx="733">
                  <c:v>6059</c:v>
                </c:pt>
                <c:pt idx="734">
                  <c:v>6075</c:v>
                </c:pt>
                <c:pt idx="735">
                  <c:v>6081</c:v>
                </c:pt>
                <c:pt idx="736">
                  <c:v>6084</c:v>
                </c:pt>
                <c:pt idx="737">
                  <c:v>6095</c:v>
                </c:pt>
                <c:pt idx="738">
                  <c:v>6095</c:v>
                </c:pt>
                <c:pt idx="739">
                  <c:v>6110</c:v>
                </c:pt>
                <c:pt idx="740">
                  <c:v>6114</c:v>
                </c:pt>
                <c:pt idx="741">
                  <c:v>6153</c:v>
                </c:pt>
                <c:pt idx="742">
                  <c:v>6146</c:v>
                </c:pt>
                <c:pt idx="743">
                  <c:v>6139</c:v>
                </c:pt>
                <c:pt idx="744">
                  <c:v>6160</c:v>
                </c:pt>
                <c:pt idx="745">
                  <c:v>6176</c:v>
                </c:pt>
                <c:pt idx="746">
                  <c:v>6196</c:v>
                </c:pt>
                <c:pt idx="747">
                  <c:v>6186</c:v>
                </c:pt>
                <c:pt idx="748">
                  <c:v>6203</c:v>
                </c:pt>
                <c:pt idx="749">
                  <c:v>6208</c:v>
                </c:pt>
                <c:pt idx="750">
                  <c:v>6239</c:v>
                </c:pt>
                <c:pt idx="751">
                  <c:v>6236</c:v>
                </c:pt>
                <c:pt idx="752">
                  <c:v>6249</c:v>
                </c:pt>
                <c:pt idx="753">
                  <c:v>6262</c:v>
                </c:pt>
                <c:pt idx="754">
                  <c:v>6259</c:v>
                </c:pt>
                <c:pt idx="755">
                  <c:v>6241</c:v>
                </c:pt>
                <c:pt idx="756">
                  <c:v>6274</c:v>
                </c:pt>
                <c:pt idx="757">
                  <c:v>6282</c:v>
                </c:pt>
                <c:pt idx="758">
                  <c:v>6295</c:v>
                </c:pt>
                <c:pt idx="759">
                  <c:v>6324</c:v>
                </c:pt>
                <c:pt idx="760">
                  <c:v>6331</c:v>
                </c:pt>
                <c:pt idx="761">
                  <c:v>6331</c:v>
                </c:pt>
                <c:pt idx="762">
                  <c:v>6334</c:v>
                </c:pt>
                <c:pt idx="763">
                  <c:v>6349</c:v>
                </c:pt>
                <c:pt idx="764">
                  <c:v>6347</c:v>
                </c:pt>
                <c:pt idx="765">
                  <c:v>6368</c:v>
                </c:pt>
                <c:pt idx="766">
                  <c:v>6372</c:v>
                </c:pt>
                <c:pt idx="767">
                  <c:v>6373</c:v>
                </c:pt>
                <c:pt idx="768">
                  <c:v>6382</c:v>
                </c:pt>
                <c:pt idx="769">
                  <c:v>6393</c:v>
                </c:pt>
                <c:pt idx="770">
                  <c:v>6415</c:v>
                </c:pt>
                <c:pt idx="771">
                  <c:v>6434</c:v>
                </c:pt>
                <c:pt idx="772">
                  <c:v>6432</c:v>
                </c:pt>
                <c:pt idx="773">
                  <c:v>6452</c:v>
                </c:pt>
                <c:pt idx="774">
                  <c:v>6464</c:v>
                </c:pt>
                <c:pt idx="775">
                  <c:v>6474</c:v>
                </c:pt>
                <c:pt idx="776">
                  <c:v>6482</c:v>
                </c:pt>
                <c:pt idx="777">
                  <c:v>6496</c:v>
                </c:pt>
                <c:pt idx="778">
                  <c:v>6480</c:v>
                </c:pt>
                <c:pt idx="779">
                  <c:v>6488</c:v>
                </c:pt>
                <c:pt idx="780">
                  <c:v>6507</c:v>
                </c:pt>
                <c:pt idx="781">
                  <c:v>6528</c:v>
                </c:pt>
                <c:pt idx="782">
                  <c:v>6540</c:v>
                </c:pt>
                <c:pt idx="783">
                  <c:v>6535</c:v>
                </c:pt>
                <c:pt idx="784">
                  <c:v>6545</c:v>
                </c:pt>
                <c:pt idx="785">
                  <c:v>6554</c:v>
                </c:pt>
                <c:pt idx="786">
                  <c:v>6574</c:v>
                </c:pt>
                <c:pt idx="787">
                  <c:v>6588</c:v>
                </c:pt>
                <c:pt idx="788">
                  <c:v>6601</c:v>
                </c:pt>
                <c:pt idx="789">
                  <c:v>6601</c:v>
                </c:pt>
                <c:pt idx="790">
                  <c:v>6620</c:v>
                </c:pt>
                <c:pt idx="791">
                  <c:v>6637</c:v>
                </c:pt>
                <c:pt idx="792">
                  <c:v>6644</c:v>
                </c:pt>
                <c:pt idx="793">
                  <c:v>6661</c:v>
                </c:pt>
                <c:pt idx="794">
                  <c:v>6661</c:v>
                </c:pt>
                <c:pt idx="795">
                  <c:v>6662</c:v>
                </c:pt>
                <c:pt idx="796">
                  <c:v>6667</c:v>
                </c:pt>
                <c:pt idx="797">
                  <c:v>6672</c:v>
                </c:pt>
                <c:pt idx="798">
                  <c:v>6725</c:v>
                </c:pt>
                <c:pt idx="799">
                  <c:v>6716</c:v>
                </c:pt>
                <c:pt idx="800">
                  <c:v>6728</c:v>
                </c:pt>
                <c:pt idx="801">
                  <c:v>6732</c:v>
                </c:pt>
                <c:pt idx="802">
                  <c:v>6724</c:v>
                </c:pt>
                <c:pt idx="803">
                  <c:v>6746</c:v>
                </c:pt>
                <c:pt idx="804">
                  <c:v>6740</c:v>
                </c:pt>
                <c:pt idx="805">
                  <c:v>6745</c:v>
                </c:pt>
                <c:pt idx="806">
                  <c:v>6778</c:v>
                </c:pt>
                <c:pt idx="807">
                  <c:v>6784</c:v>
                </c:pt>
                <c:pt idx="808">
                  <c:v>6783</c:v>
                </c:pt>
                <c:pt idx="809">
                  <c:v>6808</c:v>
                </c:pt>
                <c:pt idx="810">
                  <c:v>6828</c:v>
                </c:pt>
                <c:pt idx="811">
                  <c:v>6853</c:v>
                </c:pt>
                <c:pt idx="812">
                  <c:v>6840</c:v>
                </c:pt>
                <c:pt idx="813">
                  <c:v>6848</c:v>
                </c:pt>
                <c:pt idx="814">
                  <c:v>6840</c:v>
                </c:pt>
                <c:pt idx="815">
                  <c:v>6868</c:v>
                </c:pt>
                <c:pt idx="816">
                  <c:v>6869</c:v>
                </c:pt>
                <c:pt idx="817">
                  <c:v>6875</c:v>
                </c:pt>
                <c:pt idx="818">
                  <c:v>6895</c:v>
                </c:pt>
                <c:pt idx="819">
                  <c:v>6905</c:v>
                </c:pt>
                <c:pt idx="820">
                  <c:v>6901</c:v>
                </c:pt>
                <c:pt idx="821">
                  <c:v>6915</c:v>
                </c:pt>
                <c:pt idx="822">
                  <c:v>6958</c:v>
                </c:pt>
                <c:pt idx="823">
                  <c:v>6958</c:v>
                </c:pt>
                <c:pt idx="824">
                  <c:v>6968</c:v>
                </c:pt>
                <c:pt idx="825">
                  <c:v>6977</c:v>
                </c:pt>
                <c:pt idx="826">
                  <c:v>7000</c:v>
                </c:pt>
                <c:pt idx="827">
                  <c:v>6979</c:v>
                </c:pt>
                <c:pt idx="828">
                  <c:v>6994</c:v>
                </c:pt>
                <c:pt idx="829">
                  <c:v>7005</c:v>
                </c:pt>
                <c:pt idx="830">
                  <c:v>6980</c:v>
                </c:pt>
                <c:pt idx="831">
                  <c:v>7011</c:v>
                </c:pt>
                <c:pt idx="832">
                  <c:v>7017</c:v>
                </c:pt>
                <c:pt idx="833">
                  <c:v>7029</c:v>
                </c:pt>
                <c:pt idx="834">
                  <c:v>7059</c:v>
                </c:pt>
                <c:pt idx="835">
                  <c:v>7048</c:v>
                </c:pt>
                <c:pt idx="836">
                  <c:v>7067</c:v>
                </c:pt>
                <c:pt idx="837">
                  <c:v>7086</c:v>
                </c:pt>
                <c:pt idx="838">
                  <c:v>7104</c:v>
                </c:pt>
                <c:pt idx="839">
                  <c:v>7102</c:v>
                </c:pt>
                <c:pt idx="840">
                  <c:v>7108</c:v>
                </c:pt>
                <c:pt idx="841">
                  <c:v>7123</c:v>
                </c:pt>
                <c:pt idx="842">
                  <c:v>7139</c:v>
                </c:pt>
                <c:pt idx="843">
                  <c:v>7146</c:v>
                </c:pt>
                <c:pt idx="844">
                  <c:v>7160</c:v>
                </c:pt>
                <c:pt idx="845">
                  <c:v>7157</c:v>
                </c:pt>
                <c:pt idx="846">
                  <c:v>7155</c:v>
                </c:pt>
                <c:pt idx="847">
                  <c:v>7173</c:v>
                </c:pt>
                <c:pt idx="848">
                  <c:v>7175</c:v>
                </c:pt>
                <c:pt idx="849">
                  <c:v>7191</c:v>
                </c:pt>
                <c:pt idx="850">
                  <c:v>7214</c:v>
                </c:pt>
                <c:pt idx="851">
                  <c:v>7214</c:v>
                </c:pt>
                <c:pt idx="852">
                  <c:v>7233</c:v>
                </c:pt>
                <c:pt idx="853">
                  <c:v>7242</c:v>
                </c:pt>
                <c:pt idx="854">
                  <c:v>7247</c:v>
                </c:pt>
                <c:pt idx="855">
                  <c:v>7280</c:v>
                </c:pt>
                <c:pt idx="856">
                  <c:v>7290</c:v>
                </c:pt>
                <c:pt idx="857">
                  <c:v>7313</c:v>
                </c:pt>
                <c:pt idx="858">
                  <c:v>7287</c:v>
                </c:pt>
                <c:pt idx="859">
                  <c:v>7302</c:v>
                </c:pt>
                <c:pt idx="860">
                  <c:v>7314</c:v>
                </c:pt>
                <c:pt idx="861">
                  <c:v>7294</c:v>
                </c:pt>
                <c:pt idx="862">
                  <c:v>7330</c:v>
                </c:pt>
                <c:pt idx="863">
                  <c:v>7359</c:v>
                </c:pt>
                <c:pt idx="864">
                  <c:v>7389</c:v>
                </c:pt>
                <c:pt idx="865">
                  <c:v>7395</c:v>
                </c:pt>
                <c:pt idx="866">
                  <c:v>7377</c:v>
                </c:pt>
                <c:pt idx="867">
                  <c:v>7384</c:v>
                </c:pt>
                <c:pt idx="868">
                  <c:v>7396</c:v>
                </c:pt>
                <c:pt idx="869">
                  <c:v>7392</c:v>
                </c:pt>
                <c:pt idx="870">
                  <c:v>7409</c:v>
                </c:pt>
                <c:pt idx="871">
                  <c:v>7419</c:v>
                </c:pt>
                <c:pt idx="872">
                  <c:v>7434</c:v>
                </c:pt>
                <c:pt idx="873">
                  <c:v>7441</c:v>
                </c:pt>
                <c:pt idx="874">
                  <c:v>7448</c:v>
                </c:pt>
                <c:pt idx="875">
                  <c:v>7449</c:v>
                </c:pt>
                <c:pt idx="876">
                  <c:v>7458</c:v>
                </c:pt>
                <c:pt idx="877">
                  <c:v>7453</c:v>
                </c:pt>
                <c:pt idx="878">
                  <c:v>7483</c:v>
                </c:pt>
                <c:pt idx="879">
                  <c:v>7506</c:v>
                </c:pt>
                <c:pt idx="880">
                  <c:v>7513</c:v>
                </c:pt>
                <c:pt idx="881">
                  <c:v>7529</c:v>
                </c:pt>
                <c:pt idx="882">
                  <c:v>7526</c:v>
                </c:pt>
                <c:pt idx="883">
                  <c:v>7520</c:v>
                </c:pt>
                <c:pt idx="884">
                  <c:v>7522</c:v>
                </c:pt>
                <c:pt idx="885">
                  <c:v>7548</c:v>
                </c:pt>
                <c:pt idx="886">
                  <c:v>7571</c:v>
                </c:pt>
                <c:pt idx="887">
                  <c:v>7551</c:v>
                </c:pt>
                <c:pt idx="888">
                  <c:v>7578</c:v>
                </c:pt>
                <c:pt idx="889">
                  <c:v>7572</c:v>
                </c:pt>
                <c:pt idx="890">
                  <c:v>7598</c:v>
                </c:pt>
                <c:pt idx="891">
                  <c:v>7609</c:v>
                </c:pt>
                <c:pt idx="892">
                  <c:v>7614</c:v>
                </c:pt>
                <c:pt idx="893">
                  <c:v>7624</c:v>
                </c:pt>
                <c:pt idx="894">
                  <c:v>7625</c:v>
                </c:pt>
                <c:pt idx="895">
                  <c:v>7658</c:v>
                </c:pt>
                <c:pt idx="896">
                  <c:v>7666</c:v>
                </c:pt>
                <c:pt idx="897">
                  <c:v>7675</c:v>
                </c:pt>
                <c:pt idx="898">
                  <c:v>7667</c:v>
                </c:pt>
                <c:pt idx="899">
                  <c:v>7673</c:v>
                </c:pt>
                <c:pt idx="900">
                  <c:v>7691</c:v>
                </c:pt>
                <c:pt idx="901">
                  <c:v>7704</c:v>
                </c:pt>
                <c:pt idx="902">
                  <c:v>7700</c:v>
                </c:pt>
                <c:pt idx="903">
                  <c:v>7698</c:v>
                </c:pt>
                <c:pt idx="904">
                  <c:v>7714</c:v>
                </c:pt>
                <c:pt idx="905">
                  <c:v>7719</c:v>
                </c:pt>
                <c:pt idx="906">
                  <c:v>7741</c:v>
                </c:pt>
                <c:pt idx="907">
                  <c:v>7759</c:v>
                </c:pt>
                <c:pt idx="908">
                  <c:v>7790</c:v>
                </c:pt>
                <c:pt idx="909">
                  <c:v>7794</c:v>
                </c:pt>
                <c:pt idx="910">
                  <c:v>7804</c:v>
                </c:pt>
                <c:pt idx="911">
                  <c:v>7823</c:v>
                </c:pt>
                <c:pt idx="912">
                  <c:v>7830</c:v>
                </c:pt>
                <c:pt idx="913">
                  <c:v>7835</c:v>
                </c:pt>
                <c:pt idx="914">
                  <c:v>7831</c:v>
                </c:pt>
                <c:pt idx="915">
                  <c:v>7846</c:v>
                </c:pt>
                <c:pt idx="916">
                  <c:v>7865</c:v>
                </c:pt>
                <c:pt idx="917">
                  <c:v>7868</c:v>
                </c:pt>
                <c:pt idx="918">
                  <c:v>7890</c:v>
                </c:pt>
                <c:pt idx="919">
                  <c:v>7892</c:v>
                </c:pt>
                <c:pt idx="920">
                  <c:v>7899</c:v>
                </c:pt>
                <c:pt idx="921">
                  <c:v>7921</c:v>
                </c:pt>
                <c:pt idx="922">
                  <c:v>7912</c:v>
                </c:pt>
                <c:pt idx="923">
                  <c:v>7948</c:v>
                </c:pt>
                <c:pt idx="924">
                  <c:v>7939</c:v>
                </c:pt>
                <c:pt idx="925">
                  <c:v>7964</c:v>
                </c:pt>
                <c:pt idx="926">
                  <c:v>7948</c:v>
                </c:pt>
                <c:pt idx="927">
                  <c:v>7974</c:v>
                </c:pt>
                <c:pt idx="928">
                  <c:v>7983</c:v>
                </c:pt>
                <c:pt idx="929">
                  <c:v>7989</c:v>
                </c:pt>
                <c:pt idx="930">
                  <c:v>8011</c:v>
                </c:pt>
                <c:pt idx="931">
                  <c:v>8013</c:v>
                </c:pt>
                <c:pt idx="932">
                  <c:v>8020</c:v>
                </c:pt>
                <c:pt idx="933">
                  <c:v>8028</c:v>
                </c:pt>
                <c:pt idx="934">
                  <c:v>8051</c:v>
                </c:pt>
                <c:pt idx="935">
                  <c:v>8047</c:v>
                </c:pt>
                <c:pt idx="936">
                  <c:v>8057</c:v>
                </c:pt>
                <c:pt idx="937">
                  <c:v>8060</c:v>
                </c:pt>
                <c:pt idx="938">
                  <c:v>8086</c:v>
                </c:pt>
                <c:pt idx="939">
                  <c:v>8102</c:v>
                </c:pt>
                <c:pt idx="940">
                  <c:v>8121</c:v>
                </c:pt>
                <c:pt idx="941">
                  <c:v>8129</c:v>
                </c:pt>
                <c:pt idx="942">
                  <c:v>8130</c:v>
                </c:pt>
                <c:pt idx="943">
                  <c:v>8136</c:v>
                </c:pt>
                <c:pt idx="944">
                  <c:v>8140</c:v>
                </c:pt>
                <c:pt idx="945">
                  <c:v>8154</c:v>
                </c:pt>
                <c:pt idx="946">
                  <c:v>8154</c:v>
                </c:pt>
                <c:pt idx="947">
                  <c:v>8171</c:v>
                </c:pt>
                <c:pt idx="948">
                  <c:v>8185</c:v>
                </c:pt>
                <c:pt idx="949">
                  <c:v>8212</c:v>
                </c:pt>
                <c:pt idx="950">
                  <c:v>8192</c:v>
                </c:pt>
                <c:pt idx="951">
                  <c:v>8219</c:v>
                </c:pt>
                <c:pt idx="952">
                  <c:v>8232</c:v>
                </c:pt>
                <c:pt idx="953">
                  <c:v>8230</c:v>
                </c:pt>
                <c:pt idx="954">
                  <c:v>8243</c:v>
                </c:pt>
                <c:pt idx="955">
                  <c:v>8263</c:v>
                </c:pt>
                <c:pt idx="956">
                  <c:v>8281</c:v>
                </c:pt>
                <c:pt idx="957">
                  <c:v>8295</c:v>
                </c:pt>
                <c:pt idx="958">
                  <c:v>8303</c:v>
                </c:pt>
                <c:pt idx="959">
                  <c:v>8302</c:v>
                </c:pt>
                <c:pt idx="960">
                  <c:v>8317</c:v>
                </c:pt>
                <c:pt idx="961">
                  <c:v>8327</c:v>
                </c:pt>
                <c:pt idx="962">
                  <c:v>8340</c:v>
                </c:pt>
                <c:pt idx="963">
                  <c:v>8338</c:v>
                </c:pt>
                <c:pt idx="964">
                  <c:v>8357</c:v>
                </c:pt>
                <c:pt idx="965">
                  <c:v>8351</c:v>
                </c:pt>
                <c:pt idx="966">
                  <c:v>8366</c:v>
                </c:pt>
                <c:pt idx="967">
                  <c:v>8362</c:v>
                </c:pt>
                <c:pt idx="968">
                  <c:v>8373</c:v>
                </c:pt>
                <c:pt idx="969">
                  <c:v>8394</c:v>
                </c:pt>
                <c:pt idx="970">
                  <c:v>8393</c:v>
                </c:pt>
                <c:pt idx="971">
                  <c:v>8403</c:v>
                </c:pt>
                <c:pt idx="972">
                  <c:v>8408</c:v>
                </c:pt>
                <c:pt idx="973">
                  <c:v>8428</c:v>
                </c:pt>
                <c:pt idx="974">
                  <c:v>8422</c:v>
                </c:pt>
                <c:pt idx="975">
                  <c:v>8452</c:v>
                </c:pt>
                <c:pt idx="976">
                  <c:v>8468</c:v>
                </c:pt>
                <c:pt idx="977">
                  <c:v>8485</c:v>
                </c:pt>
                <c:pt idx="978">
                  <c:v>8464</c:v>
                </c:pt>
                <c:pt idx="979">
                  <c:v>8496</c:v>
                </c:pt>
                <c:pt idx="980">
                  <c:v>8496</c:v>
                </c:pt>
                <c:pt idx="981">
                  <c:v>8516</c:v>
                </c:pt>
                <c:pt idx="982">
                  <c:v>8498</c:v>
                </c:pt>
                <c:pt idx="983">
                  <c:v>8541</c:v>
                </c:pt>
                <c:pt idx="984">
                  <c:v>8552</c:v>
                </c:pt>
                <c:pt idx="985">
                  <c:v>8567</c:v>
                </c:pt>
                <c:pt idx="986">
                  <c:v>8534</c:v>
                </c:pt>
                <c:pt idx="987">
                  <c:v>8582</c:v>
                </c:pt>
                <c:pt idx="988">
                  <c:v>8586</c:v>
                </c:pt>
                <c:pt idx="989">
                  <c:v>8591</c:v>
                </c:pt>
                <c:pt idx="990">
                  <c:v>8597</c:v>
                </c:pt>
                <c:pt idx="991">
                  <c:v>8626</c:v>
                </c:pt>
                <c:pt idx="992">
                  <c:v>8633</c:v>
                </c:pt>
                <c:pt idx="993">
                  <c:v>8647</c:v>
                </c:pt>
                <c:pt idx="994">
                  <c:v>8645</c:v>
                </c:pt>
                <c:pt idx="995">
                  <c:v>8638</c:v>
                </c:pt>
                <c:pt idx="996">
                  <c:v>8642</c:v>
                </c:pt>
                <c:pt idx="997">
                  <c:v>8666</c:v>
                </c:pt>
                <c:pt idx="998">
                  <c:v>8661</c:v>
                </c:pt>
                <c:pt idx="999">
                  <c:v>8684</c:v>
                </c:pt>
                <c:pt idx="1000">
                  <c:v>8691</c:v>
                </c:pt>
              </c:numCache>
            </c:numRef>
          </c:val>
          <c:smooth val="0"/>
        </c:ser>
        <c:dLbls>
          <c:showLegendKey val="0"/>
          <c:showVal val="0"/>
          <c:showCatName val="0"/>
          <c:showSerName val="0"/>
          <c:showPercent val="0"/>
          <c:showBubbleSize val="0"/>
        </c:dLbls>
        <c:marker val="0"/>
        <c:smooth val="0"/>
        <c:axId val="946432210"/>
        <c:axId val="987733147"/>
      </c:lineChart>
      <c:catAx>
        <c:axId val="94643221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7733147"/>
        <c:crosses val="autoZero"/>
        <c:auto val="1"/>
        <c:lblAlgn val="ctr"/>
        <c:lblOffset val="100"/>
        <c:noMultiLvlLbl val="0"/>
      </c:catAx>
      <c:valAx>
        <c:axId val="9877331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643221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AntallSwaps -del</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[random_1000_results11.xlsx]random_1000_results!$G$1</c:f>
              <c:strCache>
                <c:ptCount val="1"/>
                <c:pt idx="0">
                  <c:v>quick_swaps</c:v>
                </c:pt>
              </c:strCache>
            </c:strRef>
          </c:tx>
          <c:spPr>
            <a:ln w="3175" cap="rnd">
              <a:solidFill>
                <a:srgbClr val="FF0000"/>
              </a:solidFill>
              <a:round/>
            </a:ln>
            <a:effectLst/>
            <a:sp3d contourW="3175"/>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1"/>
          <c:order val="1"/>
          <c:tx>
            <c:strRef>
              <c:f>[random_1000_results11.xlsx]random_1000_results!$K$1</c:f>
              <c:strCache>
                <c:ptCount val="1"/>
                <c:pt idx="0">
                  <c:v>selection_swaps</c:v>
                </c:pt>
              </c:strCache>
            </c:strRef>
          </c:tx>
          <c:spPr>
            <a:ln w="28575" cap="rnd">
              <a:solidFill>
                <a:schemeClr val="bg1">
                  <a:lumMod val="65000"/>
                </a:schemeClr>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2"/>
          <c:order val="2"/>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828911011"/>
        <c:axId val="333033841"/>
      </c:lineChart>
      <c:catAx>
        <c:axId val="8289110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33033841"/>
        <c:crosses val="autoZero"/>
        <c:auto val="1"/>
        <c:lblAlgn val="ctr"/>
        <c:lblOffset val="100"/>
        <c:noMultiLvlLbl val="0"/>
      </c:catAx>
      <c:valAx>
        <c:axId val="3330338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891101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2022-10-03T09:10:00Z</dcterms:created>
  <dc:creator>Yingqian Zhou</dc:creator>
  <cp:lastModifiedBy>Yingqian Zhou</cp:lastModifiedBy>
  <dcterms:modified xsi:type="dcterms:W3CDTF">2022-10-03T18:25:37Z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142E758646E74D0EB8B7F927EF80E3C9</vt:lpwstr>
  </property>
</Properties>
</file>
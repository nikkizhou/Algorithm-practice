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lang w:val="nb-NO"/>
        </w:rPr>
      </w:pPr>
      <w:r>
        <w:rPr>
          <w:rFonts w:hint="default"/>
          <w:lang w:val="nb-NO"/>
        </w:rPr>
        <w:t>Oppgave1:</w:t>
      </w:r>
    </w:p>
    <w:p>
      <w:pPr>
        <w:rPr>
          <w:rFonts w:hint="default"/>
          <w:lang w:val="nb-NO"/>
        </w:rPr>
      </w:pPr>
      <w:r>
        <w:rPr>
          <w:rFonts w:hint="default"/>
          <w:lang w:val="nb-NO"/>
        </w:rPr>
        <w:t>Følgende 4 algoritme blir implementert:</w:t>
      </w:r>
    </w:p>
    <w:p>
      <w:pPr>
        <w:numPr>
          <w:ilvl w:val="0"/>
          <w:numId w:val="11"/>
        </w:numPr>
        <w:rPr>
          <w:rFonts w:hint="default"/>
          <w:lang w:val="nb-NO"/>
        </w:rPr>
      </w:pPr>
      <w:r>
        <w:rPr>
          <w:rFonts w:hint="default"/>
          <w:lang w:val="nb-NO"/>
        </w:rPr>
        <w:t>Insertion sort: O(n</w:t>
      </w:r>
      <w:r>
        <w:rPr>
          <w:rFonts w:hint="default"/>
          <w:vertAlign w:val="superscript"/>
          <w:lang w:val="nb-NO"/>
        </w:rPr>
        <w:t>2</w:t>
      </w:r>
      <w:r>
        <w:rPr>
          <w:rFonts w:hint="default"/>
          <w:lang w:val="nb-NO"/>
        </w:rPr>
        <w:t>)</w:t>
      </w:r>
    </w:p>
    <w:p>
      <w:pPr>
        <w:numPr>
          <w:ilvl w:val="0"/>
          <w:numId w:val="11"/>
        </w:numPr>
        <w:rPr>
          <w:rFonts w:hint="default"/>
          <w:lang w:val="nb-NO"/>
        </w:rPr>
      </w:pPr>
      <w:r>
        <w:rPr>
          <w:rFonts w:hint="default"/>
          <w:lang w:val="nb-NO"/>
        </w:rPr>
        <w:t>Quick sort: O(nlog(n)) vanligvis, og O(n</w:t>
      </w:r>
      <w:r>
        <w:rPr>
          <w:rFonts w:hint="default"/>
          <w:vertAlign w:val="superscript"/>
          <w:lang w:val="nb-NO"/>
        </w:rPr>
        <w:t>2</w:t>
      </w:r>
      <w:r>
        <w:rPr>
          <w:rFonts w:hint="default"/>
          <w:lang w:val="nb-NO"/>
        </w:rPr>
        <w:t>) i verste tilfellet</w:t>
      </w:r>
    </w:p>
    <w:p>
      <w:pPr>
        <w:numPr>
          <w:ilvl w:val="0"/>
          <w:numId w:val="11"/>
        </w:numPr>
        <w:rPr>
          <w:rFonts w:hint="default"/>
          <w:lang w:val="nb-NO"/>
        </w:rPr>
      </w:pPr>
      <w:r>
        <w:rPr>
          <w:rFonts w:hint="default"/>
          <w:lang w:val="nb-NO"/>
        </w:rPr>
        <w:t>Selection sort: O(n</w:t>
      </w:r>
      <w:r>
        <w:rPr>
          <w:rFonts w:hint="default"/>
          <w:vertAlign w:val="superscript"/>
          <w:lang w:val="nb-NO"/>
        </w:rPr>
        <w:t>2</w:t>
      </w:r>
      <w:r>
        <w:rPr>
          <w:rFonts w:hint="default"/>
          <w:lang w:val="nb-NO"/>
        </w:rPr>
        <w:t>)</w:t>
      </w:r>
    </w:p>
    <w:p>
      <w:pPr>
        <w:numPr>
          <w:ilvl w:val="0"/>
          <w:numId w:val="11"/>
        </w:numPr>
        <w:rPr>
          <w:rFonts w:hint="default"/>
          <w:lang w:val="nb-NO"/>
        </w:rPr>
      </w:pPr>
      <w:r>
        <w:rPr>
          <w:rFonts w:hint="default"/>
          <w:lang w:val="nb-NO"/>
        </w:rPr>
        <w:t>Merge sort: O(nlog(n))</w:t>
      </w:r>
    </w:p>
    <w:p>
      <w:pPr>
        <w:numPr>
          <w:ilvl w:val="0"/>
          <w:numId w:val="0"/>
        </w:numPr>
        <w:rPr>
          <w:rFonts w:hint="default"/>
          <w:lang w:val="nb-NO"/>
        </w:rPr>
      </w:pPr>
      <w:r>
        <w:rPr>
          <w:rFonts w:hint="default"/>
          <w:lang w:val="nb-NO"/>
        </w:rPr>
        <w:t>Gjennom output filene (som skal være an sortert array) kan jeg kjekke om algoritmene gir riktig svar eller ikke. Og sammtidig skal antallet swap og antallet compares for hver algoritme være rimelig.</w:t>
      </w:r>
    </w:p>
    <w:p>
      <w:pPr>
        <w:rPr>
          <w:rFonts w:hint="default"/>
          <w:lang w:val="nb-NO"/>
        </w:rPr>
      </w:pPr>
    </w:p>
    <w:p>
      <w:pPr>
        <w:rPr>
          <w:rFonts w:hint="default"/>
          <w:lang w:val="nb-NO"/>
        </w:rPr>
      </w:pPr>
      <w:r>
        <w:drawing>
          <wp:anchor distT="0" distB="0" distL="114300" distR="114300" simplePos="0" relativeHeight="251659264" behindDoc="0" locked="0" layoutInCell="1" allowOverlap="1">
            <wp:simplePos x="0" y="0"/>
            <wp:positionH relativeFrom="column">
              <wp:posOffset>7214870</wp:posOffset>
            </wp:positionH>
            <wp:positionV relativeFrom="paragraph">
              <wp:posOffset>124460</wp:posOffset>
            </wp:positionV>
            <wp:extent cx="1231900" cy="1015365"/>
            <wp:effectExtent l="5080" t="4445" r="7620" b="8890"/>
            <wp:wrapNone/>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pPr>
        <w:pStyle w:val="4"/>
        <w:bidi w:val="0"/>
        <w:rPr>
          <w:rFonts w:hint="default"/>
          <w:lang w:val="nb-NO"/>
        </w:rPr>
      </w:pPr>
      <w:r>
        <w:rPr>
          <w:rFonts w:hint="default"/>
          <w:lang w:val="nb-NO"/>
        </w:rPr>
        <w:t>Oppgave2:</w:t>
      </w:r>
    </w:p>
    <w:p>
      <w:pPr>
        <w:bidi w:val="0"/>
        <w:rPr>
          <w:rFonts w:hint="default"/>
          <w:lang w:val="nb-NO" w:eastAsia="zh-CN"/>
        </w:rPr>
      </w:pPr>
      <w:r>
        <w:rPr>
          <w:rFonts w:hint="default"/>
          <w:lang w:val="nb-NO" w:eastAsia="zh-CN"/>
        </w:rPr>
        <w:t>B</w:t>
      </w:r>
      <w:r>
        <w:rPr>
          <w:lang w:val="en-US" w:eastAsia="zh-CN"/>
        </w:rPr>
        <w:t>ytter og sammenligninger er målt</w:t>
      </w:r>
      <w:r>
        <w:rPr>
          <w:rFonts w:hint="default"/>
          <w:lang w:val="nb-NO" w:eastAsia="zh-CN"/>
        </w:rPr>
        <w:t xml:space="preserve"> ved bruk av funksjonene </w:t>
      </w:r>
      <w:r>
        <w:rPr>
          <w:rFonts w:hint="default"/>
          <w:lang w:val="en-US" w:eastAsia="zh-CN"/>
        </w:rPr>
        <w:t>CountSwaps</w:t>
      </w:r>
      <w:r>
        <w:rPr>
          <w:rFonts w:hint="default"/>
          <w:lang w:val="nb-NO" w:eastAsia="zh-CN"/>
        </w:rPr>
        <w:t xml:space="preserve"> og </w:t>
      </w:r>
      <w:r>
        <w:rPr>
          <w:rFonts w:hint="default"/>
          <w:lang w:val="en-US" w:eastAsia="zh-CN"/>
        </w:rPr>
        <w:t>CountCompares</w:t>
      </w:r>
      <w:r>
        <w:rPr>
          <w:rFonts w:hint="default"/>
          <w:lang w:val="nb-NO" w:eastAsia="zh-CN"/>
        </w:rPr>
        <w:t xml:space="preserve"> (som er fra prekoden).</w:t>
      </w:r>
    </w:p>
    <w:p>
      <w:pPr>
        <w:bidi w:val="0"/>
        <w:rPr>
          <w:rFonts w:hint="default"/>
          <w:b/>
          <w:bCs/>
          <w:lang w:val="nb-NO" w:eastAsia="zh-CN"/>
        </w:rPr>
      </w:pPr>
      <w:r>
        <w:rPr>
          <w:rFonts w:hint="default"/>
          <w:b/>
          <w:bCs/>
          <w:lang w:val="en-US" w:eastAsia="zh-CN"/>
        </w:rPr>
        <w:t>CountSwaps</w:t>
      </w:r>
      <w:r>
        <w:rPr>
          <w:rFonts w:hint="default"/>
          <w:b/>
          <w:bCs/>
          <w:lang w:val="nb-NO" w:eastAsia="zh-CN"/>
        </w:rPr>
        <w:t xml:space="preserve"> :</w:t>
      </w:r>
    </w:p>
    <w:p>
      <w:pPr>
        <w:bidi w:val="0"/>
        <w:rPr>
          <w:rFonts w:hint="default"/>
          <w:lang w:val="nb-NO" w:eastAsia="zh-CN"/>
        </w:rPr>
      </w:pPr>
      <w:r>
        <w:rPr>
          <w:rFonts w:hint="default"/>
          <w:lang w:val="nb-NO" w:eastAsia="zh-CN"/>
        </w:rPr>
        <w:t xml:space="preserve">I sort funksjonene blir listen </w:t>
      </w:r>
      <w:r>
        <w:rPr>
          <w:rFonts w:hint="eastAsia"/>
          <w:lang w:val="en-US" w:eastAsia="zh-CN"/>
        </w:rPr>
        <w:t xml:space="preserve">gjort </w:t>
      </w:r>
      <w:r>
        <w:rPr>
          <w:rFonts w:hint="default"/>
          <w:lang w:val="nb-NO" w:eastAsia="zh-CN"/>
        </w:rPr>
        <w:t xml:space="preserve">som en </w:t>
      </w:r>
      <w:r>
        <w:rPr>
          <w:rFonts w:hint="default"/>
          <w:lang w:val="en-US" w:eastAsia="zh-CN"/>
        </w:rPr>
        <w:t>CountSwaps</w:t>
      </w:r>
      <w:r>
        <w:rPr>
          <w:rFonts w:hint="default"/>
          <w:lang w:val="nb-NO" w:eastAsia="zh-CN"/>
        </w:rPr>
        <w:t xml:space="preserve"> instance. For hver algoritme, ved å kalle metoden swap på en </w:t>
      </w:r>
      <w:r>
        <w:rPr>
          <w:rFonts w:hint="default"/>
          <w:lang w:val="en-US" w:eastAsia="zh-CN"/>
        </w:rPr>
        <w:t>CountSwaps</w:t>
      </w:r>
      <w:r>
        <w:rPr>
          <w:rFonts w:hint="default"/>
          <w:lang w:val="nb-NO" w:eastAsia="zh-CN"/>
        </w:rPr>
        <w:t xml:space="preserve"> instance, øker variablen swap med en.</w:t>
      </w:r>
    </w:p>
    <w:p>
      <w:pPr>
        <w:bidi w:val="0"/>
        <w:rPr>
          <w:rFonts w:hint="default"/>
          <w:b/>
          <w:bCs/>
          <w:lang w:val="nb-NO" w:eastAsia="zh-CN"/>
        </w:rPr>
      </w:pPr>
      <w:r>
        <w:rPr>
          <w:rFonts w:hint="default"/>
          <w:b/>
          <w:bCs/>
          <w:lang w:val="en-US" w:eastAsia="zh-CN"/>
        </w:rPr>
        <w:t>CountCompares</w:t>
      </w:r>
      <w:r>
        <w:rPr>
          <w:rFonts w:hint="default"/>
          <w:b/>
          <w:bCs/>
          <w:lang w:val="nb-NO" w:eastAsia="zh-CN"/>
        </w:rPr>
        <w:t xml:space="preserve"> :</w:t>
      </w:r>
    </w:p>
    <w:p>
      <w:pPr>
        <w:bidi w:val="0"/>
        <w:rPr>
          <w:rFonts w:hint="default"/>
          <w:lang w:val="nb-NO" w:eastAsia="zh-CN"/>
        </w:rPr>
      </w:pPr>
      <w:r>
        <w:rPr>
          <w:rFonts w:hint="default"/>
          <w:lang w:val="nb-NO" w:eastAsia="zh-CN"/>
        </w:rPr>
        <w:t xml:space="preserve">For hver element i listen, blir det opprettet en </w:t>
      </w:r>
      <w:r>
        <w:rPr>
          <w:rFonts w:hint="default"/>
          <w:lang w:val="en-US" w:eastAsia="zh-CN"/>
        </w:rPr>
        <w:t>CountCompares</w:t>
      </w:r>
      <w:r>
        <w:rPr>
          <w:rFonts w:hint="default"/>
          <w:lang w:val="nb-NO" w:eastAsia="zh-CN"/>
        </w:rPr>
        <w:t xml:space="preserve"> instance</w:t>
      </w:r>
      <w:r>
        <w:rPr>
          <w:rFonts w:hint="eastAsia"/>
          <w:lang w:val="en-US" w:eastAsia="zh-CN"/>
        </w:rPr>
        <w:t>. Hver gang n</w:t>
      </w:r>
      <w:r>
        <w:rPr>
          <w:rFonts w:hint="default"/>
          <w:lang w:val="nb-NO" w:eastAsia="zh-CN"/>
        </w:rPr>
        <w:t>år elementene/instance blir sammenlignet, øker variablen compares med en.</w:t>
      </w: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pPr>
      <w:r>
        <w:rPr>
          <w:lang w:val="en-US" w:eastAsia="zh-CN"/>
        </w:rPr>
        <w:t xml:space="preserve"> </w:t>
      </w:r>
    </w:p>
    <w:p>
      <w:pPr>
        <w:pStyle w:val="4"/>
        <w:bidi w:val="0"/>
        <w:rPr>
          <w:rFonts w:hint="default"/>
          <w:lang w:val="nb-NO"/>
        </w:rPr>
      </w:pPr>
      <w:r>
        <w:rPr>
          <w:rFonts w:hint="default"/>
          <w:lang w:val="nb-NO"/>
        </w:rPr>
        <w:t>Oppgave 3:</w:t>
      </w:r>
    </w:p>
    <w:p>
      <w:pPr>
        <w:rPr>
          <w:rFonts w:hint="default"/>
          <w:lang w:val="nb-NO"/>
        </w:rPr>
      </w:pPr>
      <w:r>
        <w:rPr>
          <w:rFonts w:hint="default"/>
          <w:lang w:val="nb-NO"/>
        </w:rPr>
        <w:t>Følgende er tablene for total kjøretid, kjøretid, antall swaps of antall compares når n=1000.</w:t>
      </w:r>
    </w:p>
    <w:p>
      <w:pPr>
        <w:rPr>
          <w:rFonts w:hint="default"/>
          <w:lang w:val="nb-NO"/>
        </w:rPr>
      </w:pPr>
      <w:r>
        <w:rPr>
          <w:rFonts w:hint="default"/>
          <w:lang w:val="nb-NO"/>
        </w:rPr>
        <w:t>Samt er det en Big-O Complexity tabel som hentet fra nettet.</w:t>
      </w:r>
    </w:p>
    <w:p>
      <w:pPr>
        <w:rPr>
          <w:rFonts w:hint="default"/>
          <w:lang w:val="nb-NO"/>
        </w:rPr>
      </w:pPr>
      <w:r>
        <w:rPr>
          <w:sz w:val="22"/>
        </w:rPr>
        <mc:AlternateContent>
          <mc:Choice Requires="wpg">
            <w:drawing>
              <wp:anchor distT="0" distB="0" distL="114300" distR="114300" simplePos="0" relativeHeight="251660288" behindDoc="1" locked="0" layoutInCell="1" allowOverlap="1">
                <wp:simplePos x="0" y="0"/>
                <wp:positionH relativeFrom="column">
                  <wp:posOffset>-677545</wp:posOffset>
                </wp:positionH>
                <wp:positionV relativeFrom="paragraph">
                  <wp:posOffset>28575</wp:posOffset>
                </wp:positionV>
                <wp:extent cx="6725920" cy="7998460"/>
                <wp:effectExtent l="4445" t="0" r="13335" b="15240"/>
                <wp:wrapTight wrapText="bothSides">
                  <wp:wrapPolygon>
                    <wp:start x="-14" y="0"/>
                    <wp:lineTo x="-14" y="10186"/>
                    <wp:lineTo x="10794" y="10426"/>
                    <wp:lineTo x="-14" y="10426"/>
                    <wp:lineTo x="-14" y="16668"/>
                    <wp:lineTo x="1046" y="17011"/>
                    <wp:lineTo x="1658" y="17011"/>
                    <wp:lineTo x="1658" y="21573"/>
                    <wp:lineTo x="8632" y="21573"/>
                    <wp:lineTo x="8632" y="17011"/>
                    <wp:lineTo x="13894" y="17011"/>
                    <wp:lineTo x="21561" y="16702"/>
                    <wp:lineTo x="21561" y="10495"/>
                    <wp:lineTo x="10794" y="10426"/>
                    <wp:lineTo x="21561" y="10220"/>
                    <wp:lineTo x="21561" y="3944"/>
                    <wp:lineTo x="8184" y="3841"/>
                    <wp:lineTo x="8184" y="0"/>
                    <wp:lineTo x="-14" y="0"/>
                  </wp:wrapPolygon>
                </wp:wrapTight>
                <wp:docPr id="13" name="Group 13"/>
                <wp:cNvGraphicFramePr/>
                <a:graphic xmlns:a="http://schemas.openxmlformats.org/drawingml/2006/main">
                  <a:graphicData uri="http://schemas.microsoft.com/office/word/2010/wordprocessingGroup">
                    <wpg:wgp>
                      <wpg:cNvGrpSpPr/>
                      <wpg:grpSpPr>
                        <a:xfrm>
                          <a:off x="0" y="0"/>
                          <a:ext cx="6725920" cy="7998460"/>
                          <a:chOff x="2466" y="20262"/>
                          <a:chExt cx="10592" cy="12596"/>
                        </a:xfrm>
                      </wpg:grpSpPr>
                      <wpg:graphicFrame>
                        <wpg:cNvPr id="4" name="Chart 3"/>
                        <wpg:cNvFrPr/>
                        <wpg:xfrm>
                          <a:off x="2487" y="26379"/>
                          <a:ext cx="5105" cy="3583"/>
                        </wpg:xfrm>
                        <a:graphic>
                          <a:graphicData uri="http://schemas.openxmlformats.org/drawingml/2006/chart">
                            <c:chart xmlns:c="http://schemas.openxmlformats.org/drawingml/2006/chart" xmlns:r="http://schemas.openxmlformats.org/officeDocument/2006/relationships" r:id="rId6"/>
                          </a:graphicData>
                        </a:graphic>
                      </wpg:graphicFrame>
                      <wpg:graphicFrame>
                        <wpg:cNvPr id="3" name="Chart 2"/>
                        <wpg:cNvFrPr/>
                        <wpg:xfrm>
                          <a:off x="2466" y="22602"/>
                          <a:ext cx="5134" cy="3587"/>
                        </wpg:xfrm>
                        <a:graphic>
                          <a:graphicData uri="http://schemas.openxmlformats.org/drawingml/2006/chart">
                            <c:chart xmlns:c="http://schemas.openxmlformats.org/drawingml/2006/chart" xmlns:r="http://schemas.openxmlformats.org/officeDocument/2006/relationships" r:id="rId7"/>
                          </a:graphicData>
                        </a:graphic>
                      </wpg:graphicFrame>
                      <wpg:graphicFrame>
                        <wpg:cNvPr id="6" name="Chart 5"/>
                        <wpg:cNvFrPr/>
                        <wpg:xfrm>
                          <a:off x="7920" y="22597"/>
                          <a:ext cx="5138" cy="3611"/>
                        </wpg:xfrm>
                        <a:graphic>
                          <a:graphicData uri="http://schemas.openxmlformats.org/drawingml/2006/chart">
                            <c:chart xmlns:c="http://schemas.openxmlformats.org/drawingml/2006/chart" xmlns:r="http://schemas.openxmlformats.org/officeDocument/2006/relationships" r:id="rId8"/>
                          </a:graphicData>
                        </a:graphic>
                      </wpg:graphicFrame>
                      <wpg:graphicFrame>
                        <wpg:cNvPr id="7" name="Chart 6"/>
                        <wpg:cNvFrPr/>
                        <wpg:xfrm>
                          <a:off x="7929" y="26401"/>
                          <a:ext cx="5105" cy="3560"/>
                        </wpg:xfrm>
                        <a:graphic>
                          <a:graphicData uri="http://schemas.openxmlformats.org/drawingml/2006/chart">
                            <c:chart xmlns:c="http://schemas.openxmlformats.org/drawingml/2006/chart" xmlns:r="http://schemas.openxmlformats.org/officeDocument/2006/relationships" r:id="rId9"/>
                          </a:graphicData>
                        </a:graphic>
                      </wpg:graphicFrame>
                      <wpg:graphicFrame>
                        <wpg:cNvPr id="2" name="Chart 4"/>
                        <wpg:cNvFrPr/>
                        <wpg:xfrm>
                          <a:off x="3330" y="30136"/>
                          <a:ext cx="3337" cy="2722"/>
                        </wpg:xfrm>
                        <a:graphic>
                          <a:graphicData uri="http://schemas.openxmlformats.org/drawingml/2006/chart">
                            <c:chart xmlns:c="http://schemas.openxmlformats.org/drawingml/2006/chart" xmlns:r="http://schemas.openxmlformats.org/officeDocument/2006/relationships" r:id="rId10"/>
                          </a:graphicData>
                        </a:graphic>
                      </wpg:graphicFrame>
                      <wps:wsp>
                        <wps:cNvPr id="10" name="Straight Arrow Connector 10"/>
                        <wps:cNvCnPr/>
                        <wps:spPr>
                          <a:xfrm flipH="1">
                            <a:off x="6274" y="28639"/>
                            <a:ext cx="793" cy="1808"/>
                          </a:xfrm>
                          <a:prstGeom prst="straightConnector1">
                            <a:avLst/>
                          </a:prstGeom>
                          <a:ln w="28575">
                            <a:tailEnd type="arrow" w="med" len="med"/>
                          </a:ln>
                        </wps:spPr>
                        <wps:style>
                          <a:lnRef idx="1">
                            <a:schemeClr val="accent2"/>
                          </a:lnRef>
                          <a:fillRef idx="0">
                            <a:schemeClr val="accent2"/>
                          </a:fillRef>
                          <a:effectRef idx="0">
                            <a:schemeClr val="accent2"/>
                          </a:effectRef>
                          <a:fontRef idx="minor">
                            <a:schemeClr val="tx1"/>
                          </a:fontRef>
                        </wps:style>
                        <wps:bodyPr/>
                      </wps:wsp>
                      <pic:pic xmlns:pic="http://schemas.openxmlformats.org/drawingml/2006/picture">
                        <pic:nvPicPr>
                          <pic:cNvPr id="12" name="Picture 12" descr="1_yekzNjsqZzGCET2KotEROQ"/>
                          <pic:cNvPicPr>
                            <a:picLocks noChangeAspect="1"/>
                          </pic:cNvPicPr>
                        </pic:nvPicPr>
                        <pic:blipFill>
                          <a:blip r:embed="rId11"/>
                          <a:stretch>
                            <a:fillRect/>
                          </a:stretch>
                        </pic:blipFill>
                        <pic:spPr>
                          <a:xfrm>
                            <a:off x="2473" y="20262"/>
                            <a:ext cx="3985" cy="2335"/>
                          </a:xfrm>
                          <a:prstGeom prst="rect">
                            <a:avLst/>
                          </a:prstGeom>
                        </pic:spPr>
                      </pic:pic>
                    </wpg:wgp>
                  </a:graphicData>
                </a:graphic>
              </wp:anchor>
            </w:drawing>
          </mc:Choice>
          <mc:Fallback>
            <w:pict>
              <v:group id="_x0000_s1026" o:spid="_x0000_s1026" o:spt="203" style="position:absolute;left:0pt;margin-left:-53.35pt;margin-top:2.25pt;height:629.8pt;width:529.6pt;mso-wrap-distance-left:9pt;mso-wrap-distance-right:9pt;z-index:-251656192;mso-width-relative:page;mso-height-relative:page;" coordorigin="2466,20262" coordsize="10592,12596" wrapcoords="-14 0 -14 10186 10794 10426 -14 10426 -14 16668 1046 17011 1658 17011 1658 21573 8632 21573 8632 17011 13894 17011 21561 16702 21561 10495 10794 10426 21561 10220 21561 3944 8184 3841 8184 0 -14 0" o:gfxdata="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">
                <o:lock v:ext="edit" aspectratio="f"/>
                <v:rect id="Chart 3" o:spid="_x0000_s1026" o:spt="75" style="position:absolute;left:2480;top:26372;height:3598;width:5120;" coordsize="21600,21600" o:gfxdata="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FXLCrsAAADa&#10;AAAADwAAAAAAAAABACAAAAAiAAAAZHJzL2Rvd25yZXYueG1sUEsBAhQAFAAAAAgAh07iQDMvBZ47&#10;AAAAOQAAABAAAAAAAAAAAQAgAAAACgEAAGRycy9zaGFwZXhtbC54bWxQSwUGAAAAAAYABgBbAQAA&#10;tAMAAAAA&#10;">
                  <v:imagedata r:id="rId12" o:title=""/>
                  <o:lock v:ext="edit"/>
                </v:rect>
                <v:rect id="Chart 2" o:spid="_x0000_s1026" o:spt="75" style="position:absolute;left:2459;top:22595;height:3602;width:5149;" coordsize="21600,21600" o:gfxdata="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glC2LsAAADa&#10;AAAADwAAAAAAAAABACAAAAAiAAAAZHJzL2Rvd25yZXYueG1sUEsBAhQAFAAAAAgAh07iQDMvBZ47&#10;AAAAOQAAABAAAAAAAAAAAQAgAAAACgEAAGRycy9zaGFwZXhtbC54bWxQSwUGAAAAAAYABgBbAQAA&#10;tAMAAAAA&#10;">
                  <v:imagedata r:id="rId13" o:title=""/>
                  <o:lock v:ext="edit"/>
                </v:rect>
                <v:rect id="Chart 5" o:spid="_x0000_s1026" o:spt="75" style="position:absolute;left:7913;top:22590;height:3626;width:5153;" coordsize="21600,21600" o:gfxdata="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VZtTL4A&#10;AADaAAAADwAAAAAAAAABACAAAAAiAAAAZHJzL2Rvd25yZXYueG1sUEsBAhQAFAAAAAgAh07iQDMv&#10;BZ47AAAAOQAAABAAAAAAAAAAAQAgAAAADQEAAGRycy9zaGFwZXhtbC54bWxQSwUGAAAAAAYABgBb&#10;AQAAtwMAAAAA&#10;">
                  <v:imagedata r:id="rId14" o:title=""/>
                  <o:lock v:ext="edit"/>
                </v:rect>
                <v:rect id="Chart 6" o:spid="_x0000_s1026" o:spt="75" style="position:absolute;left:7922;top:26394;height:3575;width:5120;" coordsize="21600,21600" o:gfxdata="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yWIw74A&#10;AADaAAAADwAAAAAAAAABACAAAAAiAAAAZHJzL2Rvd25yZXYueG1sUEsBAhQAFAAAAAgAh07iQDMv&#10;BZ47AAAAOQAAABAAAAAAAAAAAQAgAAAADQEAAGRycy9zaGFwZXhtbC54bWxQSwUGAAAAAAYABgBb&#10;AQAAtwMAAAAA&#10;">
                  <v:imagedata r:id="rId15" o:title=""/>
                  <o:lock v:ext="edit"/>
                </v:rect>
                <v:rect id="Chart 4" o:spid="_x0000_s1026" o:spt="75" style="position:absolute;left:3323;top:30129;height:2737;width:3352;" coordsize="21600,21600" o:gfxdata="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3YW0r4A&#10;AADaAAAADwAAAAAAAAABACAAAAAiAAAAZHJzL2Rvd25yZXYueG1sUEsBAhQAFAAAAAgAh07iQDMv&#10;BZ47AAAAOQAAABAAAAAAAAAAAQAgAAAADQEAAGRycy9zaGFwZXhtbC54bWxQSwUGAAAAAAYABgBb&#10;AQAAtwMAAAAA&#10;">
                  <v:imagedata r:id="rId16" o:title=""/>
                  <o:lock v:ext="edit"/>
                </v:rect>
                <v:shape id="_x0000_s1026" o:spid="_x0000_s1026" o:spt="32" type="#_x0000_t32" style="position:absolute;left:6274;top:28639;flip:x;height:1808;width:793;" filled="f" stroked="t" coordsize="21600,21600" o:gfxdata="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xpL+vQAA&#10;ANsAAAAPAAAAAAAAAAEAIAAAACIAAABkcnMvZG93bnJldi54bWxQSwECFAAUAAAACACHTuJAMy8F&#10;njsAAAA5AAAAEAAAAAAAAAABACAAAAAMAQAAZHJzL3NoYXBleG1sLnhtbFBLBQYAAAAABgAGAFsB&#10;AAC2AwAAAAA=&#10;">
                  <v:fill on="f" focussize="0,0"/>
                  <v:stroke weight="2.25pt" color="#ED7D31 [3205]" miterlimit="8" joinstyle="miter" endarrow="open"/>
                  <v:imagedata o:title=""/>
                  <o:lock v:ext="edit" aspectratio="f"/>
                </v:shape>
                <v:shape id="_x0000_s1026" o:spid="_x0000_s1026" o:spt="75" alt="1_yekzNjsqZzGCET2KotEROQ" type="#_x0000_t75" style="position:absolute;left:2473;top:20262;height:2335;width:3985;" filled="f" o:preferrelative="t" stroked="f" coordsize="21600,21600" o:gfxdata="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CNicK5AAAA2wAA&#10;AA8AAAAAAAAAAQAgAAAAIgAAAGRycy9kb3ducmV2LnhtbFBLAQIUABQAAAAIAIdO4kAzLwWeOwAA&#10;ADkAAAAQAAAAAAAAAAEAIAAAAAgBAABkcnMvc2hhcGV4bWwueG1sUEsFBgAAAAAGAAYAWwEAALID&#10;AAAAAA==&#10;">
                  <v:fill on="f" focussize="0,0"/>
                  <v:stroke on="f"/>
                  <v:imagedata r:id="rId11" o:title=""/>
                  <o:lock v:ext="edit" aspectratio="t"/>
                </v:shape>
                <w10:wrap type="tight"/>
              </v:group>
            </w:pict>
          </mc:Fallback>
        </mc:AlternateContent>
      </w:r>
    </w:p>
    <w:p>
      <w:pPr>
        <w:rPr>
          <w:rFonts w:hint="default"/>
          <w:lang w:val="nb-NO"/>
        </w:rPr>
      </w:pPr>
    </w:p>
    <w:p>
      <w:pPr>
        <w:rPr>
          <w:rFonts w:hint="default"/>
          <w:lang w:val="nb-NO"/>
        </w:rPr>
      </w:pPr>
    </w:p>
    <w:p>
      <w:pPr>
        <w:rPr>
          <w:rFonts w:hint="default"/>
          <w:lang w:val="nb-NO"/>
        </w:rPr>
      </w:pPr>
    </w:p>
    <w:p>
      <w:pPr>
        <w:rPr>
          <w:rFonts w:hint="default"/>
          <w:lang w:val="nb-NO"/>
        </w:rPr>
      </w:pPr>
    </w:p>
    <w:p>
      <w:pPr>
        <w:rPr>
          <w:rFonts w:hint="default"/>
          <w:lang w:val="nb-NO"/>
        </w:rPr>
      </w:pPr>
    </w:p>
    <w:p>
      <w:pPr>
        <w:rPr>
          <w:rFonts w:hint="default"/>
          <w:lang w:val="nb-NO"/>
        </w:rPr>
      </w:pPr>
    </w:p>
    <w:p>
      <w:pPr>
        <w:rPr>
          <w:rFonts w:hint="default"/>
          <w:lang w:val="nb-NO"/>
        </w:rPr>
      </w:pPr>
    </w:p>
    <w:p>
      <w:pPr>
        <w:rPr>
          <w:rFonts w:hint="default"/>
          <w:lang w:val="nb-NO"/>
        </w:rPr>
      </w:pPr>
    </w:p>
    <w:p>
      <w:pPr>
        <w:rPr>
          <w:rFonts w:hint="default"/>
          <w:lang w:val="nb-NO"/>
        </w:rPr>
      </w:pPr>
    </w:p>
    <w:p>
      <w:pPr>
        <w:rPr>
          <w:rFonts w:hint="default"/>
          <w:lang w:val="nb-NO"/>
        </w:rPr>
      </w:pPr>
    </w:p>
    <w:p>
      <w:pPr>
        <w:rPr>
          <w:rFonts w:hint="default"/>
          <w:lang w:val="nb-NO"/>
        </w:rPr>
      </w:pPr>
    </w:p>
    <w:p>
      <w:pPr>
        <w:rPr>
          <w:rFonts w:hint="default"/>
          <w:lang w:val="nb-NO"/>
        </w:rPr>
      </w:pPr>
    </w:p>
    <w:p>
      <w:pPr>
        <w:bidi w:val="0"/>
        <w:rPr>
          <w:b/>
          <w:bCs/>
          <w:color w:val="5B9BD5" w:themeColor="accent1"/>
          <w14:textFill>
            <w14:solidFill>
              <w14:schemeClr w14:val="accent1"/>
            </w14:solidFill>
          </w14:textFill>
        </w:rPr>
      </w:pPr>
      <w:r>
        <w:rPr>
          <w:rFonts w:hint="default"/>
          <w:b/>
          <w:bCs/>
          <w:color w:val="5B9BD5" w:themeColor="accent1"/>
          <w:lang w:val="nb-NO" w:eastAsia="zh-CN"/>
          <w14:textFill>
            <w14:solidFill>
              <w14:schemeClr w14:val="accent1"/>
            </w14:solidFill>
          </w14:textFill>
        </w:rPr>
        <w:t>(1)</w:t>
      </w:r>
      <w:r>
        <w:rPr>
          <w:rFonts w:hint="default"/>
          <w:b/>
          <w:bCs/>
          <w:color w:val="5B9BD5" w:themeColor="accent1"/>
          <w:lang w:val="en-US" w:eastAsia="zh-CN"/>
          <w14:textFill>
            <w14:solidFill>
              <w14:schemeClr w14:val="accent1"/>
            </w14:solidFill>
          </w14:textFill>
        </w:rPr>
        <w:t xml:space="preserve"> </w:t>
      </w:r>
      <w:r>
        <w:rPr>
          <w:b/>
          <w:bCs/>
          <w:color w:val="5B9BD5" w:themeColor="accent1"/>
          <w:lang w:val="en-US" w:eastAsia="zh-CN"/>
          <w14:textFill>
            <w14:solidFill>
              <w14:schemeClr w14:val="accent1"/>
            </w14:solidFill>
          </w14:textFill>
        </w:rPr>
        <w:t xml:space="preserve">I hvilken grad stemmer kjøretiden overens med kjøretidsanalysene (store </w:t>
      </w:r>
    </w:p>
    <w:p>
      <w:pPr>
        <w:numPr>
          <w:ilvl w:val="0"/>
          <w:numId w:val="12"/>
        </w:numPr>
        <w:bidi w:val="0"/>
        <w:rPr>
          <w:rFonts w:hint="default"/>
          <w:b/>
          <w:bCs/>
          <w:color w:val="5B9BD5" w:themeColor="accent1"/>
          <w:lang w:val="en-US" w:eastAsia="zh-CN"/>
          <w14:textFill>
            <w14:solidFill>
              <w14:schemeClr w14:val="accent1"/>
            </w14:solidFill>
          </w14:textFill>
        </w:rPr>
      </w:pPr>
      <w:r>
        <w:rPr>
          <w:rFonts w:hint="default"/>
          <w:b/>
          <w:bCs/>
          <w:color w:val="5B9BD5" w:themeColor="accent1"/>
          <w:lang w:val="en-US" w:eastAsia="zh-CN"/>
          <w14:textFill>
            <w14:solidFill>
              <w14:schemeClr w14:val="accent1"/>
            </w14:solidFill>
          </w14:textFill>
        </w:rPr>
        <w:t xml:space="preserve">for de ulike algoritmene? </w:t>
      </w:r>
    </w:p>
    <w:p>
      <w:pPr>
        <w:numPr>
          <w:ilvl w:val="0"/>
          <w:numId w:val="13"/>
        </w:numPr>
        <w:bidi w:val="0"/>
        <w:rPr>
          <w:rFonts w:hint="default"/>
          <w:b w:val="0"/>
          <w:bCs w:val="0"/>
          <w:color w:val="auto"/>
          <w:lang w:val="nb-NO" w:eastAsia="zh-CN"/>
        </w:rPr>
      </w:pPr>
      <w:r>
        <w:rPr>
          <w:rFonts w:hint="default"/>
          <w:b w:val="0"/>
          <w:bCs w:val="0"/>
          <w:color w:val="auto"/>
          <w:lang w:val="nb-NO" w:eastAsia="zh-CN"/>
        </w:rPr>
        <w:t>Insertionsort og selectionsort:</w:t>
      </w:r>
    </w:p>
    <w:p>
      <w:pPr>
        <w:numPr>
          <w:ilvl w:val="0"/>
          <w:numId w:val="0"/>
        </w:numPr>
        <w:bidi w:val="0"/>
        <w:rPr>
          <w:rFonts w:hint="default"/>
          <w:b w:val="0"/>
          <w:bCs w:val="0"/>
          <w:lang w:val="nb-NO" w:eastAsia="zh-CN"/>
        </w:rPr>
      </w:pPr>
      <w:r>
        <w:rPr>
          <w:rFonts w:hint="default"/>
          <w:b w:val="0"/>
          <w:bCs w:val="0"/>
          <w:lang w:val="nb-NO" w:eastAsia="zh-CN"/>
        </w:rPr>
        <w:t xml:space="preserve">I følge kjøretidsanalysene skal big O for insertionsort og selectionsort være </w:t>
      </w:r>
      <w:r>
        <w:rPr>
          <w:rFonts w:hint="default"/>
          <w:b/>
          <w:bCs/>
          <w:u w:val="single"/>
          <w:lang w:val="nb-NO" w:eastAsia="zh-CN"/>
        </w:rPr>
        <w:t>O(n</w:t>
      </w:r>
      <w:r>
        <w:rPr>
          <w:rFonts w:hint="default"/>
          <w:b/>
          <w:bCs/>
          <w:u w:val="single"/>
          <w:vertAlign w:val="superscript"/>
          <w:lang w:val="nb-NO" w:eastAsia="zh-CN"/>
        </w:rPr>
        <w:t>2</w:t>
      </w:r>
      <w:r>
        <w:rPr>
          <w:rFonts w:hint="default"/>
          <w:b/>
          <w:bCs/>
          <w:u w:val="single"/>
          <w:lang w:val="nb-NO" w:eastAsia="zh-CN"/>
        </w:rPr>
        <w:t>)</w:t>
      </w:r>
    </w:p>
    <w:p>
      <w:pPr>
        <w:numPr>
          <w:ilvl w:val="0"/>
          <w:numId w:val="0"/>
        </w:numPr>
        <w:bidi w:val="0"/>
        <w:rPr>
          <w:rFonts w:hint="eastAsia"/>
          <w:b/>
          <w:bCs/>
          <w:lang w:val="en-US" w:eastAsia="zh-CN"/>
        </w:rPr>
      </w:pPr>
      <w:r>
        <w:rPr>
          <w:rFonts w:hint="default"/>
          <w:b w:val="0"/>
          <w:bCs w:val="0"/>
          <w:lang w:val="nb-NO" w:eastAsia="zh-CN"/>
        </w:rPr>
        <w:t>Men fra tabel &lt;Total time&gt;, &lt;Time&gt; og &lt;</w:t>
      </w:r>
      <w:r>
        <w:rPr>
          <w:rFonts w:hint="default"/>
          <w:lang w:val="nb-NO"/>
        </w:rPr>
        <w:t xml:space="preserve"> Big-O Complexity</w:t>
      </w:r>
      <w:r>
        <w:rPr>
          <w:rFonts w:hint="default"/>
          <w:b w:val="0"/>
          <w:bCs w:val="0"/>
          <w:lang w:val="nb-NO" w:eastAsia="zh-CN"/>
        </w:rPr>
        <w:t xml:space="preserve">&gt; kan vi se at </w:t>
      </w:r>
      <w:r>
        <w:rPr>
          <w:rFonts w:hint="default"/>
          <w:b/>
          <w:bCs/>
          <w:lang w:val="nb-NO" w:eastAsia="zh-CN"/>
        </w:rPr>
        <w:t xml:space="preserve">insertionsort og selectionsort er nærme </w:t>
      </w:r>
      <w:r>
        <w:rPr>
          <w:rFonts w:hint="eastAsia"/>
          <w:b/>
          <w:bCs/>
          <w:lang w:val="en-US" w:eastAsia="zh-CN"/>
        </w:rPr>
        <w:t xml:space="preserve">kurvet </w:t>
      </w:r>
      <w:r>
        <w:rPr>
          <w:rFonts w:hint="default"/>
          <w:b/>
          <w:bCs/>
          <w:lang w:val="nb-NO" w:eastAsia="zh-CN"/>
        </w:rPr>
        <w:t xml:space="preserve">for </w:t>
      </w:r>
      <w:r>
        <w:rPr>
          <w:rFonts w:hint="eastAsia"/>
          <w:b/>
          <w:bCs/>
          <w:lang w:val="en-US" w:eastAsia="zh-CN"/>
        </w:rPr>
        <w:t>O</w:t>
      </w:r>
      <w:r>
        <w:rPr>
          <w:rFonts w:hint="default"/>
          <w:b/>
          <w:bCs/>
          <w:lang w:val="nb-NO" w:eastAsia="zh-CN"/>
        </w:rPr>
        <w:t>(nlog(n))</w:t>
      </w:r>
      <w:r>
        <w:rPr>
          <w:rFonts w:hint="eastAsia"/>
          <w:b/>
          <w:bCs/>
          <w:lang w:val="en-US" w:eastAsia="zh-CN"/>
        </w:rPr>
        <w:t>.</w:t>
      </w:r>
    </w:p>
    <w:p>
      <w:pPr>
        <w:numPr>
          <w:ilvl w:val="0"/>
          <w:numId w:val="0"/>
        </w:numPr>
        <w:bidi w:val="0"/>
        <w:rPr>
          <w:rFonts w:hint="eastAsia"/>
          <w:b/>
          <w:bCs/>
          <w:lang w:val="en-US" w:eastAsia="zh-CN"/>
        </w:rPr>
      </w:pPr>
    </w:p>
    <w:p>
      <w:pPr>
        <w:numPr>
          <w:ilvl w:val="0"/>
          <w:numId w:val="13"/>
        </w:numPr>
        <w:bidi w:val="0"/>
        <w:rPr>
          <w:rFonts w:hint="eastAsia"/>
          <w:b w:val="0"/>
          <w:bCs w:val="0"/>
          <w:lang w:val="en-US" w:eastAsia="zh-CN"/>
        </w:rPr>
      </w:pPr>
      <w:r>
        <w:rPr>
          <w:rFonts w:hint="default"/>
          <w:b w:val="0"/>
          <w:bCs w:val="0"/>
          <w:lang w:val="nb-NO" w:eastAsia="zh-CN"/>
        </w:rPr>
        <w:t>Q</w:t>
      </w:r>
      <w:r>
        <w:rPr>
          <w:rFonts w:hint="eastAsia"/>
          <w:b w:val="0"/>
          <w:bCs w:val="0"/>
          <w:lang w:val="en-US" w:eastAsia="zh-CN"/>
        </w:rPr>
        <w:t>uicksort og mergesort</w:t>
      </w:r>
      <w:r>
        <w:rPr>
          <w:rFonts w:hint="default"/>
          <w:b w:val="0"/>
          <w:bCs w:val="0"/>
          <w:color w:val="auto"/>
          <w:lang w:val="nb-NO" w:eastAsia="zh-CN"/>
        </w:rPr>
        <w:t>:</w:t>
      </w:r>
    </w:p>
    <w:p>
      <w:pPr>
        <w:numPr>
          <w:ilvl w:val="0"/>
          <w:numId w:val="0"/>
        </w:numPr>
        <w:bidi w:val="0"/>
        <w:rPr>
          <w:rFonts w:hint="eastAsia"/>
          <w:b w:val="0"/>
          <w:bCs w:val="0"/>
          <w:lang w:val="en-US" w:eastAsia="zh-CN"/>
        </w:rPr>
      </w:pPr>
      <w:r>
        <w:rPr>
          <w:rFonts w:hint="default"/>
          <w:b w:val="0"/>
          <w:bCs w:val="0"/>
          <w:lang w:val="nb-NO" w:eastAsia="zh-CN"/>
        </w:rPr>
        <w:t xml:space="preserve">I følge kjøretidsanalysene skal big O for </w:t>
      </w:r>
      <w:r>
        <w:rPr>
          <w:rFonts w:hint="eastAsia"/>
          <w:b w:val="0"/>
          <w:bCs w:val="0"/>
          <w:lang w:val="en-US" w:eastAsia="zh-CN"/>
        </w:rPr>
        <w:t>quicksort og mergesort</w:t>
      </w:r>
      <w:r>
        <w:rPr>
          <w:rFonts w:hint="default"/>
          <w:b w:val="0"/>
          <w:bCs w:val="0"/>
          <w:lang w:val="nb-NO" w:eastAsia="zh-CN"/>
        </w:rPr>
        <w:t xml:space="preserve"> være </w:t>
      </w:r>
      <w:r>
        <w:rPr>
          <w:rFonts w:hint="default"/>
          <w:b/>
          <w:bCs/>
          <w:u w:val="single"/>
          <w:lang w:val="nb-NO" w:eastAsia="zh-CN"/>
        </w:rPr>
        <w:t>O(nlog(n))</w:t>
      </w:r>
    </w:p>
    <w:p>
      <w:pPr>
        <w:numPr>
          <w:ilvl w:val="0"/>
          <w:numId w:val="0"/>
        </w:numPr>
        <w:bidi w:val="0"/>
        <w:rPr>
          <w:rFonts w:hint="default"/>
          <w:b/>
          <w:bCs/>
          <w:lang w:val="nb-NO" w:eastAsia="zh-CN"/>
        </w:rPr>
      </w:pPr>
      <w:r>
        <w:rPr>
          <w:rFonts w:hint="default"/>
          <w:b w:val="0"/>
          <w:bCs w:val="0"/>
          <w:lang w:val="nb-NO" w:eastAsia="zh-CN"/>
        </w:rPr>
        <w:t>Men fra tabel &lt;Total time&gt; og &lt;</w:t>
      </w:r>
      <w:r>
        <w:rPr>
          <w:rFonts w:hint="default"/>
          <w:lang w:val="nb-NO"/>
        </w:rPr>
        <w:t xml:space="preserve"> Big-O Complexity</w:t>
      </w:r>
      <w:r>
        <w:rPr>
          <w:rFonts w:hint="default"/>
          <w:b w:val="0"/>
          <w:bCs w:val="0"/>
          <w:lang w:val="nb-NO" w:eastAsia="zh-CN"/>
        </w:rPr>
        <w:t>&gt; kan vi se at</w:t>
      </w:r>
      <w:r>
        <w:rPr>
          <w:rFonts w:hint="eastAsia"/>
          <w:b w:val="0"/>
          <w:bCs w:val="0"/>
          <w:lang w:val="en-US" w:eastAsia="zh-CN"/>
        </w:rPr>
        <w:t xml:space="preserve"> </w:t>
      </w:r>
      <w:r>
        <w:rPr>
          <w:rFonts w:hint="eastAsia"/>
          <w:b/>
          <w:bCs/>
          <w:lang w:val="en-US" w:eastAsia="zh-CN"/>
        </w:rPr>
        <w:t xml:space="preserve">quicksort og mergesort er </w:t>
      </w:r>
      <w:r>
        <w:rPr>
          <w:rFonts w:hint="default"/>
          <w:b/>
          <w:bCs/>
          <w:lang w:val="nb-NO" w:eastAsia="zh-CN"/>
        </w:rPr>
        <w:t xml:space="preserve">mellom kurvet for O(log(n)) og </w:t>
      </w:r>
      <w:r>
        <w:rPr>
          <w:rFonts w:hint="eastAsia"/>
          <w:b/>
          <w:bCs/>
          <w:lang w:val="en-US" w:eastAsia="zh-CN"/>
        </w:rPr>
        <w:t>kurvet for O</w:t>
      </w:r>
      <w:r>
        <w:rPr>
          <w:rFonts w:hint="default"/>
          <w:b/>
          <w:bCs/>
          <w:lang w:val="nb-NO" w:eastAsia="zh-CN"/>
        </w:rPr>
        <w:t>(n).</w:t>
      </w:r>
    </w:p>
    <w:p>
      <w:pPr>
        <w:numPr>
          <w:ilvl w:val="0"/>
          <w:numId w:val="0"/>
        </w:numPr>
        <w:bidi w:val="0"/>
        <w:rPr>
          <w:rFonts w:hint="default"/>
          <w:b/>
          <w:bCs/>
          <w:lang w:val="nb-NO" w:eastAsia="zh-CN"/>
        </w:rPr>
      </w:pPr>
    </w:p>
    <w:p>
      <w:pPr>
        <w:numPr>
          <w:ilvl w:val="0"/>
          <w:numId w:val="0"/>
        </w:numPr>
        <w:bidi w:val="0"/>
        <w:rPr>
          <w:rFonts w:hint="default"/>
          <w:b w:val="0"/>
          <w:bCs w:val="0"/>
          <w:lang w:val="nb-NO" w:eastAsia="zh-CN"/>
        </w:rPr>
      </w:pPr>
      <w:r>
        <w:rPr>
          <w:rFonts w:hint="default"/>
          <w:b w:val="0"/>
          <w:bCs w:val="0"/>
          <w:lang w:val="nb-NO" w:eastAsia="zh-CN"/>
        </w:rPr>
        <w:t>Konklusion:</w:t>
      </w:r>
    </w:p>
    <w:p>
      <w:pPr>
        <w:numPr>
          <w:ilvl w:val="0"/>
          <w:numId w:val="0"/>
        </w:numPr>
        <w:bidi w:val="0"/>
        <w:rPr>
          <w:rFonts w:hint="default"/>
          <w:b/>
          <w:bCs/>
          <w:sz w:val="24"/>
          <w:szCs w:val="21"/>
          <w:lang w:val="nb-NO" w:eastAsia="zh-CN"/>
        </w:rPr>
      </w:pPr>
      <w:r>
        <w:rPr>
          <w:rFonts w:hint="default"/>
          <w:b/>
          <w:bCs/>
          <w:sz w:val="24"/>
          <w:szCs w:val="21"/>
          <w:lang w:val="nb-NO" w:eastAsia="zh-CN"/>
        </w:rPr>
        <w:t>Det betyr at kjøretiden stemmer ikke veldig godt med kjøretidsanalysene for alle 4 algoritmene.</w:t>
      </w:r>
    </w:p>
    <w:p>
      <w:pPr>
        <w:numPr>
          <w:ilvl w:val="0"/>
          <w:numId w:val="0"/>
        </w:numPr>
        <w:bidi w:val="0"/>
        <w:rPr>
          <w:rFonts w:hint="default"/>
          <w:b w:val="0"/>
          <w:bCs w:val="0"/>
          <w:lang w:val="nb-NO" w:eastAsia="zh-CN"/>
        </w:rPr>
      </w:pPr>
    </w:p>
    <w:p>
      <w:pPr>
        <w:bidi w:val="0"/>
        <w:rPr>
          <w:b/>
          <w:bCs/>
          <w:color w:val="5B9BD5" w:themeColor="accent1"/>
          <w14:textFill>
            <w14:solidFill>
              <w14:schemeClr w14:val="accent1"/>
            </w14:solidFill>
          </w14:textFill>
        </w:rPr>
      </w:pPr>
      <w:r>
        <w:rPr>
          <w:rFonts w:hint="default"/>
          <w:b/>
          <w:bCs/>
          <w:color w:val="5B9BD5" w:themeColor="accent1"/>
          <w:lang w:val="nb-NO" w:eastAsia="zh-CN"/>
          <w14:textFill>
            <w14:solidFill>
              <w14:schemeClr w14:val="accent1"/>
            </w14:solidFill>
          </w14:textFill>
        </w:rPr>
        <w:t>(2)</w:t>
      </w:r>
      <w:r>
        <w:rPr>
          <w:rFonts w:hint="default"/>
          <w:b/>
          <w:bCs/>
          <w:color w:val="5B9BD5" w:themeColor="accent1"/>
          <w:lang w:val="en-US" w:eastAsia="zh-CN"/>
          <w14:textFill>
            <w14:solidFill>
              <w14:schemeClr w14:val="accent1"/>
            </w14:solidFill>
          </w14:textFill>
        </w:rPr>
        <w:t xml:space="preserve"> Hvordan er antall sammenligninger og antall bytter korrelert med kjøre‐ </w:t>
      </w:r>
    </w:p>
    <w:p>
      <w:pPr>
        <w:bidi w:val="0"/>
        <w:rPr>
          <w:rFonts w:hint="default"/>
          <w:b/>
          <w:bCs/>
          <w:color w:val="5B9BD5" w:themeColor="accent1"/>
          <w:lang w:val="en-US" w:eastAsia="zh-CN"/>
          <w14:textFill>
            <w14:solidFill>
              <w14:schemeClr w14:val="accent1"/>
            </w14:solidFill>
          </w14:textFill>
        </w:rPr>
      </w:pPr>
      <w:r>
        <w:rPr>
          <w:rFonts w:hint="default"/>
          <w:b/>
          <w:bCs/>
          <w:color w:val="5B9BD5" w:themeColor="accent1"/>
          <w:lang w:val="en-US" w:eastAsia="zh-CN"/>
          <w14:textFill>
            <w14:solidFill>
              <w14:schemeClr w14:val="accent1"/>
            </w14:solidFill>
          </w14:textFill>
        </w:rPr>
        <w:t xml:space="preserve">tiden? </w:t>
      </w:r>
    </w:p>
    <w:p>
      <w:pPr>
        <w:bidi w:val="0"/>
        <w:rPr>
          <w:rFonts w:hint="default"/>
          <w:b w:val="0"/>
          <w:bCs w:val="0"/>
          <w:lang w:val="nb-NO" w:eastAsia="zh-CN"/>
        </w:rPr>
      </w:pPr>
      <w:r>
        <w:rPr>
          <w:rFonts w:hint="default"/>
          <w:b w:val="0"/>
          <w:bCs w:val="0"/>
          <w:lang w:val="nb-NO" w:eastAsia="zh-CN"/>
        </w:rPr>
        <w:t>Fra tabel &lt;Antall Swaps&gt;, &lt;Antall Compares&gt; og &lt;Time&gt; kan vi se at:</w:t>
      </w:r>
    </w:p>
    <w:p>
      <w:pPr>
        <w:bidi w:val="0"/>
        <w:rPr>
          <w:rFonts w:hint="default"/>
          <w:b w:val="0"/>
          <w:bCs w:val="0"/>
          <w:lang w:val="nb-NO" w:eastAsia="zh-CN"/>
        </w:rPr>
      </w:pPr>
      <w:r>
        <w:rPr>
          <w:rFonts w:hint="default"/>
          <w:b/>
          <w:bCs/>
          <w:lang w:val="nb-NO" w:eastAsia="zh-CN"/>
        </w:rPr>
        <w:t xml:space="preserve">Antall swap:  </w:t>
      </w:r>
      <w:r>
        <w:rPr>
          <w:rFonts w:hint="default"/>
          <w:b w:val="0"/>
          <w:bCs w:val="0"/>
          <w:lang w:val="nb-NO" w:eastAsia="zh-CN"/>
        </w:rPr>
        <w:t xml:space="preserve">Insertionsort har mye høyere antall swaps enn de andre tre. </w:t>
      </w:r>
    </w:p>
    <w:p>
      <w:pPr>
        <w:bidi w:val="0"/>
        <w:rPr>
          <w:rFonts w:hint="default"/>
          <w:b w:val="0"/>
          <w:bCs w:val="0"/>
          <w:lang w:val="nb-NO" w:eastAsia="zh-CN"/>
        </w:rPr>
      </w:pPr>
      <w:r>
        <w:rPr>
          <w:rFonts w:hint="default"/>
          <w:b/>
          <w:bCs/>
          <w:lang w:val="nb-NO" w:eastAsia="zh-CN"/>
        </w:rPr>
        <w:t xml:space="preserve">Antall compares: </w:t>
      </w:r>
      <w:r>
        <w:rPr>
          <w:rFonts w:hint="default"/>
          <w:b w:val="0"/>
          <w:bCs w:val="0"/>
          <w:lang w:val="nb-NO" w:eastAsia="zh-CN"/>
        </w:rPr>
        <w:t>Selectionsort har største antall compares. Insertionsort har lavere antall compares. Og antall compares for quicksort og mergesort er veldig lav.</w:t>
      </w:r>
    </w:p>
    <w:p>
      <w:pPr>
        <w:bidi w:val="0"/>
        <w:rPr>
          <w:rFonts w:hint="default"/>
          <w:b w:val="0"/>
          <w:bCs w:val="0"/>
          <w:lang w:val="nb-NO" w:eastAsia="zh-CN"/>
        </w:rPr>
      </w:pPr>
      <w:r>
        <w:rPr>
          <w:rFonts w:hint="default"/>
          <w:b/>
          <w:bCs/>
          <w:lang w:val="nb-NO" w:eastAsia="zh-CN"/>
        </w:rPr>
        <w:t>Kjøretiden for insertionsort</w:t>
      </w:r>
      <w:r>
        <w:rPr>
          <w:rFonts w:hint="default"/>
          <w:b w:val="0"/>
          <w:bCs w:val="0"/>
          <w:lang w:val="nb-NO" w:eastAsia="zh-CN"/>
        </w:rPr>
        <w:t xml:space="preserve"> er største, og den har største antall swaps (mye større enn de andre tre) og andre største antall compares.</w:t>
      </w:r>
    </w:p>
    <w:p>
      <w:pPr>
        <w:bidi w:val="0"/>
        <w:rPr>
          <w:rFonts w:hint="default"/>
          <w:b w:val="0"/>
          <w:bCs w:val="0"/>
          <w:lang w:val="nb-NO" w:eastAsia="zh-CN"/>
        </w:rPr>
      </w:pPr>
      <w:r>
        <w:rPr>
          <w:rFonts w:hint="default"/>
          <w:b/>
          <w:bCs/>
          <w:lang w:val="nb-NO" w:eastAsia="zh-CN"/>
        </w:rPr>
        <w:t>Kjøretiden for selection</w:t>
      </w:r>
      <w:r>
        <w:rPr>
          <w:rFonts w:hint="default"/>
          <w:b w:val="0"/>
          <w:bCs w:val="0"/>
          <w:lang w:val="nb-NO" w:eastAsia="zh-CN"/>
        </w:rPr>
        <w:t xml:space="preserve"> sort er den andre største, og den har største antall compares.</w:t>
      </w:r>
    </w:p>
    <w:p>
      <w:pPr>
        <w:bidi w:val="0"/>
        <w:rPr>
          <w:rFonts w:hint="default"/>
          <w:b w:val="0"/>
          <w:bCs w:val="0"/>
          <w:lang w:val="nb-NO" w:eastAsia="zh-CN"/>
        </w:rPr>
      </w:pPr>
      <w:r>
        <w:rPr>
          <w:rFonts w:hint="default"/>
          <w:b w:val="0"/>
          <w:bCs w:val="0"/>
          <w:lang w:val="nb-NO" w:eastAsia="zh-CN"/>
        </w:rPr>
        <w:t>Det vil si at insertionsort og selectionsort har større antall swaps / antall compares, og disse to algoritme har større kjøretid.</w:t>
      </w:r>
    </w:p>
    <w:p>
      <w:pPr>
        <w:bidi w:val="0"/>
        <w:rPr>
          <w:rFonts w:hint="default"/>
          <w:b w:val="0"/>
          <w:bCs w:val="0"/>
          <w:lang w:val="nb-NO" w:eastAsia="zh-CN"/>
        </w:rPr>
      </w:pPr>
    </w:p>
    <w:p>
      <w:pPr>
        <w:bidi w:val="0"/>
        <w:rPr>
          <w:rFonts w:hint="default"/>
          <w:b w:val="0"/>
          <w:bCs w:val="0"/>
          <w:lang w:val="nb-NO" w:eastAsia="zh-CN"/>
        </w:rPr>
      </w:pPr>
      <w:r>
        <w:rPr>
          <w:rFonts w:hint="default"/>
          <w:b/>
          <w:bCs/>
          <w:lang w:val="nb-NO" w:eastAsia="zh-CN"/>
        </w:rPr>
        <w:t xml:space="preserve">Konklusion: </w:t>
      </w:r>
      <w:r>
        <w:rPr>
          <w:rFonts w:hint="default"/>
          <w:b w:val="0"/>
          <w:bCs w:val="0"/>
          <w:lang w:val="nb-NO" w:eastAsia="zh-CN"/>
        </w:rPr>
        <w:t>Jo større antall swaps/antall compares er, jo større er kjøretid.</w:t>
      </w:r>
    </w:p>
    <w:p>
      <w:pPr>
        <w:bidi w:val="0"/>
        <w:rPr>
          <w:rFonts w:hint="default"/>
          <w:lang w:val="en-US" w:eastAsia="zh-CN"/>
        </w:rPr>
      </w:pPr>
    </w:p>
    <w:p>
      <w:pPr>
        <w:bidi w:val="0"/>
        <w:rPr>
          <w:b/>
          <w:bCs/>
          <w:color w:val="5B9BD5" w:themeColor="accent1"/>
          <w14:textFill>
            <w14:solidFill>
              <w14:schemeClr w14:val="accent1"/>
            </w14:solidFill>
          </w14:textFill>
        </w:rPr>
      </w:pPr>
      <w:r>
        <w:rPr>
          <w:rFonts w:hint="default"/>
          <w:b/>
          <w:bCs/>
          <w:color w:val="5B9BD5" w:themeColor="accent1"/>
          <w:lang w:val="nb-NO" w:eastAsia="zh-CN"/>
          <w14:textFill>
            <w14:solidFill>
              <w14:schemeClr w14:val="accent1"/>
            </w14:solidFill>
          </w14:textFill>
        </w:rPr>
        <w:t>(3)</w:t>
      </w:r>
      <w:r>
        <w:rPr>
          <w:rFonts w:hint="default"/>
          <w:b/>
          <w:bCs/>
          <w:color w:val="5B9BD5" w:themeColor="accent1"/>
          <w:lang w:val="en-US" w:eastAsia="zh-CN"/>
          <w14:textFill>
            <w14:solidFill>
              <w14:schemeClr w14:val="accent1"/>
            </w14:solidFill>
          </w14:textFill>
        </w:rPr>
        <w:t xml:space="preserve"> Hvilke sorteringsalgoritmer utmerker seg positivt når </w:t>
      </w:r>
      <w:r>
        <w:rPr>
          <w:b/>
          <w:bCs/>
          <w:color w:val="5B9BD5" w:themeColor="accent1"/>
          <w:lang w:val="en-US" w:eastAsia="zh-CN"/>
          <w14:textFill>
            <w14:solidFill>
              <w14:schemeClr w14:val="accent1"/>
            </w14:solidFill>
          </w14:textFill>
        </w:rPr>
        <w:t xml:space="preserve">n </w:t>
      </w:r>
      <w:r>
        <w:rPr>
          <w:rFonts w:hint="default"/>
          <w:b/>
          <w:bCs/>
          <w:color w:val="5B9BD5" w:themeColor="accent1"/>
          <w:lang w:val="en-US" w:eastAsia="zh-CN"/>
          <w14:textFill>
            <w14:solidFill>
              <w14:schemeClr w14:val="accent1"/>
            </w14:solidFill>
          </w14:textFill>
        </w:rPr>
        <w:t xml:space="preserve">er veldig liten? </w:t>
      </w:r>
    </w:p>
    <w:p>
      <w:pPr>
        <w:bidi w:val="0"/>
        <w:rPr>
          <w:rFonts w:hint="default"/>
          <w:b/>
          <w:bCs/>
          <w:color w:val="5B9BD5" w:themeColor="accent1"/>
          <w:lang w:val="en-US" w:eastAsia="zh-CN"/>
          <w14:textFill>
            <w14:solidFill>
              <w14:schemeClr w14:val="accent1"/>
            </w14:solidFill>
          </w14:textFill>
        </w:rPr>
      </w:pPr>
      <w:r>
        <w:rPr>
          <w:rFonts w:hint="default"/>
          <w:b/>
          <w:bCs/>
          <w:color w:val="5B9BD5" w:themeColor="accent1"/>
          <w:lang w:val="en-US" w:eastAsia="zh-CN"/>
          <w14:textFill>
            <w14:solidFill>
              <w14:schemeClr w14:val="accent1"/>
            </w14:solidFill>
          </w14:textFill>
        </w:rPr>
        <w:t>Og når n er veldig stor?</w:t>
      </w:r>
    </w:p>
    <w:p>
      <w:pPr>
        <w:bidi w:val="0"/>
        <w:rPr>
          <w:rFonts w:hint="default"/>
          <w:lang w:val="nb-NO" w:eastAsia="zh-CN"/>
        </w:rPr>
      </w:pPr>
      <w:r>
        <w:rPr>
          <w:rFonts w:hint="default"/>
          <w:lang w:val="nb-NO" w:eastAsia="zh-CN"/>
        </w:rPr>
        <w:t>Alle fire algoritme er veldig raske når n er veldig liten. I følge resultatet jeg har fått, når n&lt;=20, kjøretid på alle fire algoritme er 0.</w:t>
      </w:r>
    </w:p>
    <w:p>
      <w:pPr>
        <w:bidi w:val="0"/>
        <w:rPr>
          <w:rFonts w:hint="default"/>
          <w:lang w:val="nb-NO" w:eastAsia="zh-CN"/>
        </w:rPr>
      </w:pPr>
      <w:r>
        <w:rPr>
          <w:rFonts w:hint="default"/>
          <w:b w:val="0"/>
          <w:bCs w:val="0"/>
          <w:lang w:val="nb-NO" w:eastAsia="zh-CN"/>
        </w:rPr>
        <w:t>Fra tabel &lt;Total time&gt; og &lt;Time&gt; kan vi se at q</w:t>
      </w:r>
      <w:r>
        <w:rPr>
          <w:rFonts w:hint="default"/>
          <w:lang w:val="nb-NO" w:eastAsia="zh-CN"/>
        </w:rPr>
        <w:t>uicksort og mergesort er mye raskere når n er veldig stor.</w:t>
      </w:r>
    </w:p>
    <w:p>
      <w:pPr>
        <w:bidi w:val="0"/>
        <w:rPr>
          <w:rFonts w:hint="default"/>
          <w:lang w:val="nb-NO" w:eastAsia="zh-CN"/>
        </w:rPr>
      </w:pPr>
    </w:p>
    <w:p>
      <w:pPr>
        <w:numPr>
          <w:ilvl w:val="0"/>
          <w:numId w:val="14"/>
        </w:numPr>
        <w:bidi w:val="0"/>
        <w:rPr>
          <w:rFonts w:hint="default"/>
          <w:b/>
          <w:bCs/>
          <w:color w:val="5B9BD5" w:themeColor="accent1"/>
          <w:lang w:val="en-US" w:eastAsia="zh-CN"/>
          <w14:textFill>
            <w14:solidFill>
              <w14:schemeClr w14:val="accent1"/>
            </w14:solidFill>
          </w14:textFill>
        </w:rPr>
      </w:pPr>
      <w:r>
        <w:rPr>
          <w:rFonts w:hint="default"/>
          <w:b/>
          <w:bCs/>
          <w:color w:val="5B9BD5" w:themeColor="accent1"/>
          <w:lang w:val="en-US" w:eastAsia="zh-CN"/>
          <w14:textFill>
            <w14:solidFill>
              <w14:schemeClr w14:val="accent1"/>
            </w14:solidFill>
          </w14:textFill>
        </w:rPr>
        <w:t xml:space="preserve">Hvilke sorteringsalgoritmer utmerker seg positivt for de ulike inputfilene? </w:t>
      </w:r>
    </w:p>
    <w:p>
      <w:pPr>
        <w:bidi w:val="0"/>
        <w:rPr>
          <w:rFonts w:hint="default" w:eastAsiaTheme="minorEastAsia"/>
          <w:b w:val="0"/>
          <w:bCs w:val="0"/>
          <w:lang w:val="nb-NO" w:eastAsia="zh-CN"/>
        </w:rPr>
      </w:pPr>
      <w:r>
        <w:rPr>
          <w:rFonts w:hint="default"/>
          <w:b w:val="0"/>
          <w:bCs w:val="0"/>
          <w:lang w:val="nb-NO" w:eastAsia="zh-CN"/>
        </w:rPr>
        <w:t xml:space="preserve">I følge resultatene fra ulike inputfilene, ligger kjøretid for mergesort og quicksort alltid </w:t>
      </w:r>
      <w:bookmarkStart w:id="0" w:name="_GoBack"/>
      <w:bookmarkEnd w:id="0"/>
      <w:r>
        <w:rPr>
          <w:rFonts w:hint="default"/>
          <w:b w:val="0"/>
          <w:bCs w:val="0"/>
          <w:lang w:val="nb-NO" w:eastAsia="zh-CN"/>
        </w:rPr>
        <w:t>lavt, dvs at disse to algoritmer utmerker seg positivt for de ulike inputfilene.</w:t>
      </w:r>
    </w:p>
    <w:p>
      <w:pPr>
        <w:bidi w:val="0"/>
        <w:rPr>
          <w:rFonts w:hint="default"/>
          <w:lang w:val="en-US" w:eastAsia="zh-CN"/>
        </w:rPr>
      </w:pPr>
    </w:p>
    <w:p>
      <w:pPr>
        <w:bidi w:val="0"/>
        <w:rPr>
          <w:b/>
          <w:bCs/>
          <w:color w:val="5B9BD5" w:themeColor="accent1"/>
          <w14:textFill>
            <w14:solidFill>
              <w14:schemeClr w14:val="accent1"/>
            </w14:solidFill>
          </w14:textFill>
        </w:rPr>
      </w:pPr>
      <w:r>
        <w:rPr>
          <w:rFonts w:hint="default"/>
          <w:b/>
          <w:bCs/>
          <w:color w:val="5B9BD5" w:themeColor="accent1"/>
          <w:lang w:val="nb-NO" w:eastAsia="zh-CN"/>
          <w14:textFill>
            <w14:solidFill>
              <w14:schemeClr w14:val="accent1"/>
            </w14:solidFill>
          </w14:textFill>
        </w:rPr>
        <w:t xml:space="preserve">(5) </w:t>
      </w:r>
      <w:r>
        <w:rPr>
          <w:rFonts w:hint="default"/>
          <w:b/>
          <w:bCs/>
          <w:color w:val="5B9BD5" w:themeColor="accent1"/>
          <w:lang w:val="en-US" w:eastAsia="zh-CN"/>
          <w14:textFill>
            <w14:solidFill>
              <w14:schemeClr w14:val="accent1"/>
            </w14:solidFill>
          </w14:textFill>
        </w:rPr>
        <w:t xml:space="preserve"> Har du noen overraskende funn å rapportere? </w:t>
      </w:r>
    </w:p>
    <w:p>
      <w:pPr>
        <w:rPr>
          <w:rFonts w:hint="default"/>
          <w:lang w:val="nb-NO"/>
        </w:rPr>
      </w:pPr>
      <w:r>
        <w:rPr>
          <w:rFonts w:hint="default"/>
          <w:lang w:val="nb-NO"/>
        </w:rPr>
        <w:t xml:space="preserve">Fra tabel &lt;Time&gt;  kan vi se at kjøretid i noen steder blir pluselig veldig høyt for insertionsort og selectionsort. </w:t>
      </w:r>
    </w:p>
    <w:p>
      <w:pPr>
        <w:rPr>
          <w:rFonts w:hint="eastAsia" w:eastAsiaTheme="minorEastAsia"/>
          <w:lang w:val="en-US" w:eastAsia="zh-CN"/>
        </w:rPr>
      </w:pPr>
      <w:r>
        <w:rPr>
          <w:rFonts w:hint="default"/>
          <w:lang w:val="nb-NO"/>
        </w:rPr>
        <w:t xml:space="preserve">Jeg har forventet at kurvene kan være litt ‘ustabil’/’ujevn’ siden det har noe å si </w:t>
      </w:r>
      <w:r>
        <w:rPr>
          <w:rFonts w:hint="eastAsia"/>
          <w:lang w:val="en-US" w:eastAsia="zh-CN"/>
        </w:rPr>
        <w:t xml:space="preserve">med </w:t>
      </w:r>
      <w:r>
        <w:rPr>
          <w:rFonts w:hint="default"/>
          <w:lang w:val="nb-NO" w:eastAsia="zh-CN"/>
        </w:rPr>
        <w:t xml:space="preserve">beste tilfellet og verste tilfellet, </w:t>
      </w:r>
      <w:r>
        <w:rPr>
          <w:rFonts w:hint="eastAsia"/>
          <w:lang w:val="en-US" w:eastAsia="zh-CN"/>
        </w:rPr>
        <w:t xml:space="preserve">met et annet ord tilfeldighet. Men </w:t>
      </w:r>
      <w:r>
        <w:rPr>
          <w:rFonts w:hint="default"/>
          <w:lang w:val="nb-NO" w:eastAsia="zh-CN"/>
        </w:rPr>
        <w:t xml:space="preserve">det fortsatt overrasker meg når det er så ‘vodsomt </w:t>
      </w:r>
      <w:r>
        <w:rPr>
          <w:rFonts w:hint="default"/>
          <w:lang w:val="nb-NO"/>
        </w:rPr>
        <w:t>ujevn’</w:t>
      </w:r>
      <w:r>
        <w:rPr>
          <w:rFonts w:hint="eastAsia"/>
          <w:lang w:val="en-US" w:eastAsia="zh-CN"/>
        </w:rPr>
        <w:t>.</w:t>
      </w:r>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9E49F"/>
    <w:multiLevelType w:val="singleLevel"/>
    <w:tmpl w:val="8079E49F"/>
    <w:lvl w:ilvl="0" w:tentative="0">
      <w:start w:val="1"/>
      <w:numFmt w:val="decimal"/>
      <w:suff w:val="space"/>
      <w:lvlText w:val="%1."/>
      <w:lvlJc w:val="left"/>
    </w:lvl>
  </w:abstractNum>
  <w:abstractNum w:abstractNumId="1">
    <w:nsid w:val="CEE18367"/>
    <w:multiLevelType w:val="singleLevel"/>
    <w:tmpl w:val="CEE18367"/>
    <w:lvl w:ilvl="0" w:tentative="0">
      <w:start w:val="4"/>
      <w:numFmt w:val="decimal"/>
      <w:suff w:val="space"/>
      <w:lvlText w:val="(%1)"/>
      <w:lvlJc w:val="left"/>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141621E5"/>
    <w:multiLevelType w:val="singleLevel"/>
    <w:tmpl w:val="141621E5"/>
    <w:lvl w:ilvl="0" w:tentative="0">
      <w:start w:val="15"/>
      <w:numFmt w:val="upperLetter"/>
      <w:suff w:val="space"/>
      <w:lvlText w:val="%1)"/>
      <w:lvlJc w:val="left"/>
    </w:lvl>
  </w:abstractNum>
  <w:abstractNum w:abstractNumId="13">
    <w:nsid w:val="5F54C14F"/>
    <w:multiLevelType w:val="singleLevel"/>
    <w:tmpl w:val="5F54C14F"/>
    <w:lvl w:ilvl="0" w:tentative="0">
      <w:start w:val="1"/>
      <w:numFmt w:val="lowerLetter"/>
      <w:suff w:val="space"/>
      <w:lvlText w:val="%1)"/>
      <w:lvlJc w:val="left"/>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0"/>
  </w:num>
  <w:num w:numId="12">
    <w:abstractNumId w:val="12"/>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B2392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58076D1"/>
    <w:rsid w:val="27914A0E"/>
    <w:rsid w:val="28041969"/>
    <w:rsid w:val="2D6B0344"/>
    <w:rsid w:val="36B81B96"/>
    <w:rsid w:val="37CF4AD2"/>
    <w:rsid w:val="3C642B21"/>
    <w:rsid w:val="531B433C"/>
    <w:rsid w:val="63B90F8E"/>
    <w:rsid w:val="64B3014E"/>
    <w:rsid w:val="74B23928"/>
    <w:rsid w:val="7CBE5744"/>
    <w:rsid w:val="7DF34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unhideWhenUsed="0" w:uiPriority="0" w:semiHidden="0" w:name="Table Grid 1"/>
    <w:lsdException w:qFormat="1" w:unhideWhenUsed="0" w:uiPriority="0" w:semiHidden="0" w:name="Table Grid 2"/>
    <w:lsdException w:qFormat="1" w:unhideWhenUsed="0" w:uiPriority="0" w:semiHidden="0" w:name="Table Grid 3"/>
    <w:lsdException w:unhideWhenUsed="0" w:uiPriority="0" w:semiHidden="0" w:name="Table Grid 4"/>
    <w:lsdException w:qFormat="1"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qFormat="1"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qFormat="1"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imes New Roman" w:hAnsi="Times New Roman" w:eastAsiaTheme="minorEastAsia" w:cstheme="minorBidi"/>
      <w:sz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240"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chart" Target="charts/chart5.xml"/><Relationship Id="rId8" Type="http://schemas.openxmlformats.org/officeDocument/2006/relationships/chart" Target="charts/chart4.xml"/><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chart" Target="charts/chart6.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Nikki1\Desktop\random_1000_results11.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Nikki1\Desktop\random_1000_results11.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Nikki1\Desktop\random_1000_results11.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Nikki1\Desktop\random_1000_results11.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Nikki1\Desktop\random_1000_results11.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Nikki1\Desktop\random_1000_results1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nb-NO" altLang="en-US"/>
              <a:t>AntallSwaps -del</a:t>
            </a:r>
            <a:endParaRPr lang="nb-NO" altLang="en-US"/>
          </a:p>
        </c:rich>
      </c:tx>
      <c:layout/>
      <c:overlay val="0"/>
      <c:spPr>
        <a:noFill/>
        <a:ln>
          <a:noFill/>
        </a:ln>
        <a:effectLst/>
      </c:spPr>
    </c:title>
    <c:autoTitleDeleted val="0"/>
    <c:plotArea>
      <c:layout/>
      <c:lineChart>
        <c:grouping val="standard"/>
        <c:varyColors val="0"/>
        <c:ser>
          <c:idx val="0"/>
          <c:order val="0"/>
          <c:tx>
            <c:strRef>
              <c:f>[random_1000_results11.xlsx]random_1000_results!$G$1</c:f>
              <c:strCache>
                <c:ptCount val="1"/>
                <c:pt idx="0">
                  <c:v>quick_swaps</c:v>
                </c:pt>
              </c:strCache>
            </c:strRef>
          </c:tx>
          <c:spPr>
            <a:ln w="3175" cap="rnd">
              <a:solidFill>
                <a:srgbClr val="FF0000"/>
              </a:solidFill>
              <a:round/>
            </a:ln>
            <a:effectLst/>
            <a:sp3d contourW="3175"/>
          </c:spPr>
          <c:marker>
            <c:symbol val="none"/>
          </c:marker>
          <c:dLbls>
            <c:delete val="1"/>
          </c:dLbls>
          <c:val>
            <c:numRef>
              <c:f>[random_1000_results11.xlsx]random_1000_results!$G$2:$G$1002</c:f>
              <c:numCache>
                <c:formatCode>General</c:formatCode>
                <c:ptCount val="1001"/>
                <c:pt idx="0">
                  <c:v>0</c:v>
                </c:pt>
                <c:pt idx="1">
                  <c:v>0</c:v>
                </c:pt>
                <c:pt idx="2">
                  <c:v>1</c:v>
                </c:pt>
                <c:pt idx="3">
                  <c:v>1</c:v>
                </c:pt>
                <c:pt idx="4">
                  <c:v>2</c:v>
                </c:pt>
                <c:pt idx="5">
                  <c:v>2</c:v>
                </c:pt>
                <c:pt idx="6">
                  <c:v>5</c:v>
                </c:pt>
                <c:pt idx="7">
                  <c:v>6</c:v>
                </c:pt>
                <c:pt idx="8">
                  <c:v>7</c:v>
                </c:pt>
                <c:pt idx="9">
                  <c:v>7</c:v>
                </c:pt>
                <c:pt idx="10">
                  <c:v>8</c:v>
                </c:pt>
                <c:pt idx="11">
                  <c:v>9</c:v>
                </c:pt>
                <c:pt idx="12">
                  <c:v>10</c:v>
                </c:pt>
                <c:pt idx="13">
                  <c:v>11</c:v>
                </c:pt>
                <c:pt idx="14">
                  <c:v>13</c:v>
                </c:pt>
                <c:pt idx="15">
                  <c:v>15</c:v>
                </c:pt>
                <c:pt idx="16">
                  <c:v>16</c:v>
                </c:pt>
                <c:pt idx="17">
                  <c:v>18</c:v>
                </c:pt>
                <c:pt idx="18">
                  <c:v>21</c:v>
                </c:pt>
                <c:pt idx="19">
                  <c:v>22</c:v>
                </c:pt>
                <c:pt idx="20">
                  <c:v>25</c:v>
                </c:pt>
                <c:pt idx="21">
                  <c:v>22</c:v>
                </c:pt>
                <c:pt idx="22">
                  <c:v>25</c:v>
                </c:pt>
                <c:pt idx="23">
                  <c:v>26</c:v>
                </c:pt>
                <c:pt idx="24">
                  <c:v>25</c:v>
                </c:pt>
                <c:pt idx="25">
                  <c:v>25</c:v>
                </c:pt>
                <c:pt idx="26">
                  <c:v>28</c:v>
                </c:pt>
                <c:pt idx="27">
                  <c:v>30</c:v>
                </c:pt>
                <c:pt idx="28">
                  <c:v>32</c:v>
                </c:pt>
                <c:pt idx="29">
                  <c:v>37</c:v>
                </c:pt>
                <c:pt idx="30">
                  <c:v>37</c:v>
                </c:pt>
                <c:pt idx="31">
                  <c:v>41</c:v>
                </c:pt>
                <c:pt idx="32">
                  <c:v>43</c:v>
                </c:pt>
                <c:pt idx="33">
                  <c:v>40</c:v>
                </c:pt>
                <c:pt idx="34">
                  <c:v>43</c:v>
                </c:pt>
                <c:pt idx="35">
                  <c:v>49</c:v>
                </c:pt>
                <c:pt idx="36">
                  <c:v>48</c:v>
                </c:pt>
                <c:pt idx="37">
                  <c:v>48</c:v>
                </c:pt>
                <c:pt idx="38">
                  <c:v>51</c:v>
                </c:pt>
                <c:pt idx="39">
                  <c:v>51</c:v>
                </c:pt>
                <c:pt idx="40">
                  <c:v>54</c:v>
                </c:pt>
                <c:pt idx="41">
                  <c:v>51</c:v>
                </c:pt>
                <c:pt idx="42">
                  <c:v>58</c:v>
                </c:pt>
                <c:pt idx="43">
                  <c:v>55</c:v>
                </c:pt>
                <c:pt idx="44">
                  <c:v>54</c:v>
                </c:pt>
                <c:pt idx="45">
                  <c:v>62</c:v>
                </c:pt>
                <c:pt idx="46">
                  <c:v>66</c:v>
                </c:pt>
                <c:pt idx="47">
                  <c:v>68</c:v>
                </c:pt>
                <c:pt idx="48">
                  <c:v>63</c:v>
                </c:pt>
                <c:pt idx="49">
                  <c:v>67</c:v>
                </c:pt>
                <c:pt idx="50">
                  <c:v>63</c:v>
                </c:pt>
                <c:pt idx="51">
                  <c:v>67</c:v>
                </c:pt>
                <c:pt idx="52">
                  <c:v>72</c:v>
                </c:pt>
                <c:pt idx="53">
                  <c:v>66</c:v>
                </c:pt>
                <c:pt idx="54">
                  <c:v>77</c:v>
                </c:pt>
                <c:pt idx="55">
                  <c:v>81</c:v>
                </c:pt>
                <c:pt idx="56">
                  <c:v>86</c:v>
                </c:pt>
                <c:pt idx="57">
                  <c:v>80</c:v>
                </c:pt>
                <c:pt idx="58">
                  <c:v>84</c:v>
                </c:pt>
                <c:pt idx="59">
                  <c:v>90</c:v>
                </c:pt>
                <c:pt idx="60">
                  <c:v>93</c:v>
                </c:pt>
                <c:pt idx="61">
                  <c:v>92</c:v>
                </c:pt>
                <c:pt idx="62">
                  <c:v>95</c:v>
                </c:pt>
                <c:pt idx="63">
                  <c:v>100</c:v>
                </c:pt>
                <c:pt idx="64">
                  <c:v>99</c:v>
                </c:pt>
                <c:pt idx="65">
                  <c:v>102</c:v>
                </c:pt>
                <c:pt idx="66">
                  <c:v>99</c:v>
                </c:pt>
                <c:pt idx="67">
                  <c:v>100</c:v>
                </c:pt>
                <c:pt idx="68">
                  <c:v>109</c:v>
                </c:pt>
                <c:pt idx="69">
                  <c:v>110</c:v>
                </c:pt>
                <c:pt idx="70">
                  <c:v>106</c:v>
                </c:pt>
                <c:pt idx="71">
                  <c:v>110</c:v>
                </c:pt>
                <c:pt idx="72">
                  <c:v>111</c:v>
                </c:pt>
                <c:pt idx="73">
                  <c:v>110</c:v>
                </c:pt>
                <c:pt idx="74">
                  <c:v>110</c:v>
                </c:pt>
                <c:pt idx="75">
                  <c:v>112</c:v>
                </c:pt>
                <c:pt idx="76">
                  <c:v>113</c:v>
                </c:pt>
                <c:pt idx="77">
                  <c:v>123</c:v>
                </c:pt>
                <c:pt idx="78">
                  <c:v>127</c:v>
                </c:pt>
                <c:pt idx="79">
                  <c:v>124</c:v>
                </c:pt>
                <c:pt idx="80">
                  <c:v>125</c:v>
                </c:pt>
                <c:pt idx="81">
                  <c:v>138</c:v>
                </c:pt>
                <c:pt idx="82">
                  <c:v>131</c:v>
                </c:pt>
                <c:pt idx="83">
                  <c:v>136</c:v>
                </c:pt>
                <c:pt idx="84">
                  <c:v>134</c:v>
                </c:pt>
                <c:pt idx="85">
                  <c:v>145</c:v>
                </c:pt>
                <c:pt idx="86">
                  <c:v>138</c:v>
                </c:pt>
                <c:pt idx="87">
                  <c:v>137</c:v>
                </c:pt>
                <c:pt idx="88">
                  <c:v>143</c:v>
                </c:pt>
                <c:pt idx="89">
                  <c:v>142</c:v>
                </c:pt>
                <c:pt idx="90">
                  <c:v>146</c:v>
                </c:pt>
                <c:pt idx="91">
                  <c:v>153</c:v>
                </c:pt>
                <c:pt idx="92">
                  <c:v>152</c:v>
                </c:pt>
                <c:pt idx="93">
                  <c:v>154</c:v>
                </c:pt>
                <c:pt idx="94">
                  <c:v>147</c:v>
                </c:pt>
                <c:pt idx="95">
                  <c:v>156</c:v>
                </c:pt>
                <c:pt idx="96">
                  <c:v>158</c:v>
                </c:pt>
                <c:pt idx="97">
                  <c:v>165</c:v>
                </c:pt>
                <c:pt idx="98">
                  <c:v>160</c:v>
                </c:pt>
                <c:pt idx="99">
                  <c:v>166</c:v>
                </c:pt>
                <c:pt idx="100">
                  <c:v>163</c:v>
                </c:pt>
                <c:pt idx="101">
                  <c:v>168</c:v>
                </c:pt>
                <c:pt idx="102">
                  <c:v>167</c:v>
                </c:pt>
                <c:pt idx="103">
                  <c:v>175</c:v>
                </c:pt>
                <c:pt idx="104">
                  <c:v>166</c:v>
                </c:pt>
                <c:pt idx="105">
                  <c:v>174</c:v>
                </c:pt>
                <c:pt idx="106">
                  <c:v>176</c:v>
                </c:pt>
                <c:pt idx="107">
                  <c:v>179</c:v>
                </c:pt>
                <c:pt idx="108">
                  <c:v>170</c:v>
                </c:pt>
                <c:pt idx="109">
                  <c:v>181</c:v>
                </c:pt>
                <c:pt idx="110">
                  <c:v>189</c:v>
                </c:pt>
                <c:pt idx="111">
                  <c:v>187</c:v>
                </c:pt>
                <c:pt idx="112">
                  <c:v>183</c:v>
                </c:pt>
                <c:pt idx="113">
                  <c:v>185</c:v>
                </c:pt>
                <c:pt idx="114">
                  <c:v>199</c:v>
                </c:pt>
                <c:pt idx="115">
                  <c:v>185</c:v>
                </c:pt>
                <c:pt idx="116">
                  <c:v>204</c:v>
                </c:pt>
                <c:pt idx="117">
                  <c:v>188</c:v>
                </c:pt>
                <c:pt idx="118">
                  <c:v>198</c:v>
                </c:pt>
                <c:pt idx="119">
                  <c:v>208</c:v>
                </c:pt>
                <c:pt idx="120">
                  <c:v>200</c:v>
                </c:pt>
                <c:pt idx="121">
                  <c:v>202</c:v>
                </c:pt>
                <c:pt idx="122">
                  <c:v>202</c:v>
                </c:pt>
                <c:pt idx="123">
                  <c:v>213</c:v>
                </c:pt>
                <c:pt idx="124">
                  <c:v>203</c:v>
                </c:pt>
                <c:pt idx="125">
                  <c:v>207</c:v>
                </c:pt>
                <c:pt idx="126">
                  <c:v>220</c:v>
                </c:pt>
                <c:pt idx="127">
                  <c:v>222</c:v>
                </c:pt>
                <c:pt idx="128">
                  <c:v>220</c:v>
                </c:pt>
                <c:pt idx="129">
                  <c:v>223</c:v>
                </c:pt>
                <c:pt idx="130">
                  <c:v>223</c:v>
                </c:pt>
                <c:pt idx="131">
                  <c:v>222</c:v>
                </c:pt>
                <c:pt idx="132">
                  <c:v>240</c:v>
                </c:pt>
                <c:pt idx="133">
                  <c:v>232</c:v>
                </c:pt>
                <c:pt idx="134">
                  <c:v>227</c:v>
                </c:pt>
                <c:pt idx="135">
                  <c:v>230</c:v>
                </c:pt>
                <c:pt idx="136">
                  <c:v>252</c:v>
                </c:pt>
                <c:pt idx="137">
                  <c:v>247</c:v>
                </c:pt>
                <c:pt idx="138">
                  <c:v>243</c:v>
                </c:pt>
                <c:pt idx="139">
                  <c:v>239</c:v>
                </c:pt>
                <c:pt idx="140">
                  <c:v>248</c:v>
                </c:pt>
                <c:pt idx="141">
                  <c:v>253</c:v>
                </c:pt>
                <c:pt idx="142">
                  <c:v>239</c:v>
                </c:pt>
                <c:pt idx="143">
                  <c:v>252</c:v>
                </c:pt>
                <c:pt idx="144">
                  <c:v>252</c:v>
                </c:pt>
                <c:pt idx="145">
                  <c:v>258</c:v>
                </c:pt>
                <c:pt idx="146">
                  <c:v>261</c:v>
                </c:pt>
                <c:pt idx="147">
                  <c:v>255</c:v>
                </c:pt>
                <c:pt idx="148">
                  <c:v>272</c:v>
                </c:pt>
                <c:pt idx="149">
                  <c:v>274</c:v>
                </c:pt>
                <c:pt idx="150">
                  <c:v>261</c:v>
                </c:pt>
                <c:pt idx="151">
                  <c:v>266</c:v>
                </c:pt>
                <c:pt idx="152">
                  <c:v>272</c:v>
                </c:pt>
                <c:pt idx="153">
                  <c:v>272</c:v>
                </c:pt>
                <c:pt idx="154">
                  <c:v>276</c:v>
                </c:pt>
                <c:pt idx="155">
                  <c:v>280</c:v>
                </c:pt>
                <c:pt idx="156">
                  <c:v>278</c:v>
                </c:pt>
                <c:pt idx="157">
                  <c:v>273</c:v>
                </c:pt>
                <c:pt idx="158">
                  <c:v>278</c:v>
                </c:pt>
                <c:pt idx="159">
                  <c:v>278</c:v>
                </c:pt>
                <c:pt idx="160">
                  <c:v>298</c:v>
                </c:pt>
                <c:pt idx="161">
                  <c:v>297</c:v>
                </c:pt>
                <c:pt idx="162">
                  <c:v>287</c:v>
                </c:pt>
                <c:pt idx="163">
                  <c:v>292</c:v>
                </c:pt>
                <c:pt idx="164">
                  <c:v>294</c:v>
                </c:pt>
                <c:pt idx="165">
                  <c:v>298</c:v>
                </c:pt>
                <c:pt idx="166">
                  <c:v>287</c:v>
                </c:pt>
                <c:pt idx="167">
                  <c:v>301</c:v>
                </c:pt>
                <c:pt idx="168">
                  <c:v>306</c:v>
                </c:pt>
                <c:pt idx="169">
                  <c:v>312</c:v>
                </c:pt>
                <c:pt idx="170">
                  <c:v>294</c:v>
                </c:pt>
                <c:pt idx="171">
                  <c:v>310</c:v>
                </c:pt>
                <c:pt idx="172">
                  <c:v>304</c:v>
                </c:pt>
                <c:pt idx="173">
                  <c:v>315</c:v>
                </c:pt>
                <c:pt idx="174">
                  <c:v>310</c:v>
                </c:pt>
                <c:pt idx="175">
                  <c:v>315</c:v>
                </c:pt>
                <c:pt idx="176">
                  <c:v>323</c:v>
                </c:pt>
                <c:pt idx="177">
                  <c:v>313</c:v>
                </c:pt>
                <c:pt idx="178">
                  <c:v>330</c:v>
                </c:pt>
                <c:pt idx="179">
                  <c:v>324</c:v>
                </c:pt>
                <c:pt idx="180">
                  <c:v>331</c:v>
                </c:pt>
                <c:pt idx="181">
                  <c:v>326</c:v>
                </c:pt>
                <c:pt idx="182">
                  <c:v>327</c:v>
                </c:pt>
                <c:pt idx="183">
                  <c:v>328</c:v>
                </c:pt>
                <c:pt idx="184">
                  <c:v>328</c:v>
                </c:pt>
                <c:pt idx="185">
                  <c:v>342</c:v>
                </c:pt>
                <c:pt idx="186">
                  <c:v>338</c:v>
                </c:pt>
                <c:pt idx="187">
                  <c:v>338</c:v>
                </c:pt>
                <c:pt idx="188">
                  <c:v>341</c:v>
                </c:pt>
                <c:pt idx="189">
                  <c:v>344</c:v>
                </c:pt>
                <c:pt idx="190">
                  <c:v>351</c:v>
                </c:pt>
                <c:pt idx="191">
                  <c:v>354</c:v>
                </c:pt>
                <c:pt idx="192">
                  <c:v>353</c:v>
                </c:pt>
                <c:pt idx="193">
                  <c:v>364</c:v>
                </c:pt>
                <c:pt idx="194">
                  <c:v>363</c:v>
                </c:pt>
                <c:pt idx="195">
                  <c:v>355</c:v>
                </c:pt>
                <c:pt idx="196">
                  <c:v>362</c:v>
                </c:pt>
                <c:pt idx="197">
                  <c:v>366</c:v>
                </c:pt>
                <c:pt idx="198">
                  <c:v>366</c:v>
                </c:pt>
                <c:pt idx="199">
                  <c:v>367</c:v>
                </c:pt>
                <c:pt idx="200">
                  <c:v>366</c:v>
                </c:pt>
                <c:pt idx="201">
                  <c:v>368</c:v>
                </c:pt>
                <c:pt idx="202">
                  <c:v>378</c:v>
                </c:pt>
                <c:pt idx="203">
                  <c:v>371</c:v>
                </c:pt>
                <c:pt idx="204">
                  <c:v>379</c:v>
                </c:pt>
                <c:pt idx="205">
                  <c:v>372</c:v>
                </c:pt>
                <c:pt idx="206">
                  <c:v>390</c:v>
                </c:pt>
                <c:pt idx="207">
                  <c:v>386</c:v>
                </c:pt>
                <c:pt idx="208">
                  <c:v>383</c:v>
                </c:pt>
                <c:pt idx="209">
                  <c:v>398</c:v>
                </c:pt>
                <c:pt idx="210">
                  <c:v>394</c:v>
                </c:pt>
                <c:pt idx="211">
                  <c:v>410</c:v>
                </c:pt>
                <c:pt idx="212">
                  <c:v>401</c:v>
                </c:pt>
                <c:pt idx="213">
                  <c:v>407</c:v>
                </c:pt>
                <c:pt idx="214">
                  <c:v>414</c:v>
                </c:pt>
                <c:pt idx="215">
                  <c:v>399</c:v>
                </c:pt>
                <c:pt idx="216">
                  <c:v>401</c:v>
                </c:pt>
                <c:pt idx="217">
                  <c:v>408</c:v>
                </c:pt>
                <c:pt idx="218">
                  <c:v>415</c:v>
                </c:pt>
                <c:pt idx="219">
                  <c:v>418</c:v>
                </c:pt>
                <c:pt idx="220">
                  <c:v>423</c:v>
                </c:pt>
                <c:pt idx="221">
                  <c:v>412</c:v>
                </c:pt>
                <c:pt idx="222">
                  <c:v>418</c:v>
                </c:pt>
                <c:pt idx="223">
                  <c:v>424</c:v>
                </c:pt>
                <c:pt idx="224">
                  <c:v>424</c:v>
                </c:pt>
                <c:pt idx="225">
                  <c:v>425</c:v>
                </c:pt>
                <c:pt idx="226">
                  <c:v>429</c:v>
                </c:pt>
                <c:pt idx="227">
                  <c:v>430</c:v>
                </c:pt>
                <c:pt idx="228">
                  <c:v>435</c:v>
                </c:pt>
                <c:pt idx="229">
                  <c:v>447</c:v>
                </c:pt>
                <c:pt idx="230">
                  <c:v>425</c:v>
                </c:pt>
                <c:pt idx="231">
                  <c:v>441</c:v>
                </c:pt>
                <c:pt idx="232">
                  <c:v>452</c:v>
                </c:pt>
                <c:pt idx="233">
                  <c:v>449</c:v>
                </c:pt>
                <c:pt idx="234">
                  <c:v>443</c:v>
                </c:pt>
                <c:pt idx="235">
                  <c:v>458</c:v>
                </c:pt>
                <c:pt idx="236">
                  <c:v>443</c:v>
                </c:pt>
                <c:pt idx="237">
                  <c:v>461</c:v>
                </c:pt>
                <c:pt idx="238">
                  <c:v>459</c:v>
                </c:pt>
                <c:pt idx="239">
                  <c:v>455</c:v>
                </c:pt>
                <c:pt idx="240">
                  <c:v>456</c:v>
                </c:pt>
                <c:pt idx="241">
                  <c:v>460</c:v>
                </c:pt>
                <c:pt idx="242">
                  <c:v>456</c:v>
                </c:pt>
                <c:pt idx="243">
                  <c:v>446</c:v>
                </c:pt>
                <c:pt idx="244">
                  <c:v>466</c:v>
                </c:pt>
                <c:pt idx="245">
                  <c:v>469</c:v>
                </c:pt>
                <c:pt idx="246">
                  <c:v>468</c:v>
                </c:pt>
                <c:pt idx="247">
                  <c:v>471</c:v>
                </c:pt>
                <c:pt idx="248">
                  <c:v>481</c:v>
                </c:pt>
                <c:pt idx="249">
                  <c:v>471</c:v>
                </c:pt>
                <c:pt idx="250">
                  <c:v>483</c:v>
                </c:pt>
                <c:pt idx="251">
                  <c:v>476</c:v>
                </c:pt>
                <c:pt idx="252">
                  <c:v>502</c:v>
                </c:pt>
                <c:pt idx="253">
                  <c:v>489</c:v>
                </c:pt>
                <c:pt idx="254">
                  <c:v>473</c:v>
                </c:pt>
                <c:pt idx="255">
                  <c:v>500</c:v>
                </c:pt>
                <c:pt idx="256">
                  <c:v>491</c:v>
                </c:pt>
                <c:pt idx="257">
                  <c:v>482</c:v>
                </c:pt>
                <c:pt idx="258">
                  <c:v>503</c:v>
                </c:pt>
                <c:pt idx="259">
                  <c:v>502</c:v>
                </c:pt>
                <c:pt idx="260">
                  <c:v>497</c:v>
                </c:pt>
                <c:pt idx="261">
                  <c:v>514</c:v>
                </c:pt>
                <c:pt idx="262">
                  <c:v>481</c:v>
                </c:pt>
                <c:pt idx="263">
                  <c:v>503</c:v>
                </c:pt>
                <c:pt idx="264">
                  <c:v>501</c:v>
                </c:pt>
                <c:pt idx="265">
                  <c:v>514</c:v>
                </c:pt>
                <c:pt idx="266">
                  <c:v>517</c:v>
                </c:pt>
                <c:pt idx="267">
                  <c:v>522</c:v>
                </c:pt>
                <c:pt idx="268">
                  <c:v>509</c:v>
                </c:pt>
                <c:pt idx="269">
                  <c:v>526</c:v>
                </c:pt>
                <c:pt idx="270">
                  <c:v>532</c:v>
                </c:pt>
                <c:pt idx="271">
                  <c:v>526</c:v>
                </c:pt>
                <c:pt idx="272">
                  <c:v>529</c:v>
                </c:pt>
                <c:pt idx="273">
                  <c:v>526</c:v>
                </c:pt>
                <c:pt idx="274">
                  <c:v>523</c:v>
                </c:pt>
                <c:pt idx="275">
                  <c:v>530</c:v>
                </c:pt>
                <c:pt idx="276">
                  <c:v>547</c:v>
                </c:pt>
                <c:pt idx="277">
                  <c:v>560</c:v>
                </c:pt>
                <c:pt idx="278">
                  <c:v>521</c:v>
                </c:pt>
                <c:pt idx="279">
                  <c:v>540</c:v>
                </c:pt>
                <c:pt idx="280">
                  <c:v>552</c:v>
                </c:pt>
                <c:pt idx="281">
                  <c:v>575</c:v>
                </c:pt>
                <c:pt idx="282">
                  <c:v>558</c:v>
                </c:pt>
                <c:pt idx="283">
                  <c:v>555</c:v>
                </c:pt>
                <c:pt idx="284">
                  <c:v>560</c:v>
                </c:pt>
                <c:pt idx="285">
                  <c:v>550</c:v>
                </c:pt>
                <c:pt idx="286">
                  <c:v>574</c:v>
                </c:pt>
                <c:pt idx="287">
                  <c:v>548</c:v>
                </c:pt>
                <c:pt idx="288">
                  <c:v>557</c:v>
                </c:pt>
                <c:pt idx="289">
                  <c:v>579</c:v>
                </c:pt>
                <c:pt idx="290">
                  <c:v>577</c:v>
                </c:pt>
                <c:pt idx="291">
                  <c:v>565</c:v>
                </c:pt>
                <c:pt idx="292">
                  <c:v>569</c:v>
                </c:pt>
                <c:pt idx="293">
                  <c:v>587</c:v>
                </c:pt>
                <c:pt idx="294">
                  <c:v>588</c:v>
                </c:pt>
                <c:pt idx="295">
                  <c:v>580</c:v>
                </c:pt>
                <c:pt idx="296">
                  <c:v>609</c:v>
                </c:pt>
                <c:pt idx="297">
                  <c:v>590</c:v>
                </c:pt>
                <c:pt idx="298">
                  <c:v>589</c:v>
                </c:pt>
                <c:pt idx="299">
                  <c:v>600</c:v>
                </c:pt>
                <c:pt idx="300">
                  <c:v>618</c:v>
                </c:pt>
                <c:pt idx="301">
                  <c:v>610</c:v>
                </c:pt>
                <c:pt idx="302">
                  <c:v>608</c:v>
                </c:pt>
                <c:pt idx="303">
                  <c:v>610</c:v>
                </c:pt>
                <c:pt idx="304">
                  <c:v>612</c:v>
                </c:pt>
                <c:pt idx="305">
                  <c:v>596</c:v>
                </c:pt>
                <c:pt idx="306">
                  <c:v>619</c:v>
                </c:pt>
                <c:pt idx="307">
                  <c:v>605</c:v>
                </c:pt>
                <c:pt idx="308">
                  <c:v>615</c:v>
                </c:pt>
                <c:pt idx="309">
                  <c:v>614</c:v>
                </c:pt>
                <c:pt idx="310">
                  <c:v>641</c:v>
                </c:pt>
                <c:pt idx="311">
                  <c:v>634</c:v>
                </c:pt>
                <c:pt idx="312">
                  <c:v>621</c:v>
                </c:pt>
                <c:pt idx="313">
                  <c:v>626</c:v>
                </c:pt>
                <c:pt idx="314">
                  <c:v>626</c:v>
                </c:pt>
                <c:pt idx="315">
                  <c:v>641</c:v>
                </c:pt>
                <c:pt idx="316">
                  <c:v>634</c:v>
                </c:pt>
                <c:pt idx="317">
                  <c:v>630</c:v>
                </c:pt>
                <c:pt idx="318">
                  <c:v>653</c:v>
                </c:pt>
                <c:pt idx="319">
                  <c:v>639</c:v>
                </c:pt>
                <c:pt idx="320">
                  <c:v>611</c:v>
                </c:pt>
                <c:pt idx="321">
                  <c:v>668</c:v>
                </c:pt>
                <c:pt idx="322">
                  <c:v>667</c:v>
                </c:pt>
                <c:pt idx="323">
                  <c:v>672</c:v>
                </c:pt>
                <c:pt idx="324">
                  <c:v>643</c:v>
                </c:pt>
                <c:pt idx="325">
                  <c:v>663</c:v>
                </c:pt>
                <c:pt idx="326">
                  <c:v>675</c:v>
                </c:pt>
                <c:pt idx="327">
                  <c:v>646</c:v>
                </c:pt>
                <c:pt idx="328">
                  <c:v>679</c:v>
                </c:pt>
                <c:pt idx="329">
                  <c:v>661</c:v>
                </c:pt>
                <c:pt idx="330">
                  <c:v>676</c:v>
                </c:pt>
                <c:pt idx="331">
                  <c:v>665</c:v>
                </c:pt>
                <c:pt idx="332">
                  <c:v>647</c:v>
                </c:pt>
                <c:pt idx="333">
                  <c:v>665</c:v>
                </c:pt>
                <c:pt idx="334">
                  <c:v>691</c:v>
                </c:pt>
                <c:pt idx="335">
                  <c:v>680</c:v>
                </c:pt>
                <c:pt idx="336">
                  <c:v>683</c:v>
                </c:pt>
                <c:pt idx="337">
                  <c:v>693</c:v>
                </c:pt>
                <c:pt idx="338">
                  <c:v>706</c:v>
                </c:pt>
                <c:pt idx="339">
                  <c:v>680</c:v>
                </c:pt>
                <c:pt idx="340">
                  <c:v>677</c:v>
                </c:pt>
                <c:pt idx="341">
                  <c:v>708</c:v>
                </c:pt>
                <c:pt idx="342">
                  <c:v>691</c:v>
                </c:pt>
                <c:pt idx="343">
                  <c:v>707</c:v>
                </c:pt>
                <c:pt idx="344">
                  <c:v>701</c:v>
                </c:pt>
                <c:pt idx="345">
                  <c:v>690</c:v>
                </c:pt>
                <c:pt idx="346">
                  <c:v>717</c:v>
                </c:pt>
                <c:pt idx="347">
                  <c:v>681</c:v>
                </c:pt>
                <c:pt idx="348">
                  <c:v>726</c:v>
                </c:pt>
                <c:pt idx="349">
                  <c:v>711</c:v>
                </c:pt>
                <c:pt idx="350">
                  <c:v>727</c:v>
                </c:pt>
                <c:pt idx="351">
                  <c:v>695</c:v>
                </c:pt>
                <c:pt idx="352">
                  <c:v>718</c:v>
                </c:pt>
                <c:pt idx="353">
                  <c:v>736</c:v>
                </c:pt>
                <c:pt idx="354">
                  <c:v>713</c:v>
                </c:pt>
                <c:pt idx="355">
                  <c:v>714</c:v>
                </c:pt>
                <c:pt idx="356">
                  <c:v>725</c:v>
                </c:pt>
                <c:pt idx="357">
                  <c:v>729</c:v>
                </c:pt>
                <c:pt idx="358">
                  <c:v>717</c:v>
                </c:pt>
                <c:pt idx="359">
                  <c:v>747</c:v>
                </c:pt>
                <c:pt idx="360">
                  <c:v>747</c:v>
                </c:pt>
                <c:pt idx="361">
                  <c:v>734</c:v>
                </c:pt>
                <c:pt idx="362">
                  <c:v>754</c:v>
                </c:pt>
                <c:pt idx="363">
                  <c:v>745</c:v>
                </c:pt>
                <c:pt idx="364">
                  <c:v>748</c:v>
                </c:pt>
                <c:pt idx="365">
                  <c:v>744</c:v>
                </c:pt>
                <c:pt idx="366">
                  <c:v>740</c:v>
                </c:pt>
                <c:pt idx="367">
                  <c:v>764</c:v>
                </c:pt>
                <c:pt idx="368">
                  <c:v>737</c:v>
                </c:pt>
                <c:pt idx="369">
                  <c:v>762</c:v>
                </c:pt>
                <c:pt idx="370">
                  <c:v>770</c:v>
                </c:pt>
                <c:pt idx="371">
                  <c:v>764</c:v>
                </c:pt>
                <c:pt idx="372">
                  <c:v>774</c:v>
                </c:pt>
                <c:pt idx="373">
                  <c:v>778</c:v>
                </c:pt>
                <c:pt idx="374">
                  <c:v>784</c:v>
                </c:pt>
                <c:pt idx="375">
                  <c:v>764</c:v>
                </c:pt>
                <c:pt idx="376">
                  <c:v>791</c:v>
                </c:pt>
                <c:pt idx="377">
                  <c:v>799</c:v>
                </c:pt>
                <c:pt idx="378">
                  <c:v>783</c:v>
                </c:pt>
                <c:pt idx="379">
                  <c:v>803</c:v>
                </c:pt>
                <c:pt idx="380">
                  <c:v>813</c:v>
                </c:pt>
                <c:pt idx="381">
                  <c:v>800</c:v>
                </c:pt>
                <c:pt idx="382">
                  <c:v>790</c:v>
                </c:pt>
                <c:pt idx="383">
                  <c:v>791</c:v>
                </c:pt>
                <c:pt idx="384">
                  <c:v>777</c:v>
                </c:pt>
                <c:pt idx="385">
                  <c:v>818</c:v>
                </c:pt>
                <c:pt idx="386">
                  <c:v>809</c:v>
                </c:pt>
                <c:pt idx="387">
                  <c:v>802</c:v>
                </c:pt>
                <c:pt idx="388">
                  <c:v>823</c:v>
                </c:pt>
                <c:pt idx="389">
                  <c:v>807</c:v>
                </c:pt>
                <c:pt idx="390">
                  <c:v>811</c:v>
                </c:pt>
                <c:pt idx="391">
                  <c:v>808</c:v>
                </c:pt>
                <c:pt idx="392">
                  <c:v>841</c:v>
                </c:pt>
                <c:pt idx="393">
                  <c:v>816</c:v>
                </c:pt>
                <c:pt idx="394">
                  <c:v>828</c:v>
                </c:pt>
                <c:pt idx="395">
                  <c:v>830</c:v>
                </c:pt>
                <c:pt idx="396">
                  <c:v>829</c:v>
                </c:pt>
                <c:pt idx="397">
                  <c:v>806</c:v>
                </c:pt>
                <c:pt idx="398">
                  <c:v>832</c:v>
                </c:pt>
                <c:pt idx="399">
                  <c:v>822</c:v>
                </c:pt>
                <c:pt idx="400">
                  <c:v>846</c:v>
                </c:pt>
                <c:pt idx="401">
                  <c:v>835</c:v>
                </c:pt>
                <c:pt idx="402">
                  <c:v>820</c:v>
                </c:pt>
                <c:pt idx="403">
                  <c:v>856</c:v>
                </c:pt>
                <c:pt idx="404">
                  <c:v>850</c:v>
                </c:pt>
                <c:pt idx="405">
                  <c:v>844</c:v>
                </c:pt>
                <c:pt idx="406">
                  <c:v>867</c:v>
                </c:pt>
                <c:pt idx="407">
                  <c:v>830</c:v>
                </c:pt>
                <c:pt idx="408">
                  <c:v>872</c:v>
                </c:pt>
                <c:pt idx="409">
                  <c:v>852</c:v>
                </c:pt>
                <c:pt idx="410">
                  <c:v>846</c:v>
                </c:pt>
                <c:pt idx="411">
                  <c:v>859</c:v>
                </c:pt>
                <c:pt idx="412">
                  <c:v>890</c:v>
                </c:pt>
                <c:pt idx="413">
                  <c:v>842</c:v>
                </c:pt>
                <c:pt idx="414">
                  <c:v>853</c:v>
                </c:pt>
                <c:pt idx="415">
                  <c:v>856</c:v>
                </c:pt>
                <c:pt idx="416">
                  <c:v>880</c:v>
                </c:pt>
                <c:pt idx="417">
                  <c:v>871</c:v>
                </c:pt>
                <c:pt idx="418">
                  <c:v>894</c:v>
                </c:pt>
                <c:pt idx="419">
                  <c:v>885</c:v>
                </c:pt>
                <c:pt idx="420">
                  <c:v>867</c:v>
                </c:pt>
                <c:pt idx="421">
                  <c:v>882</c:v>
                </c:pt>
                <c:pt idx="422">
                  <c:v>929</c:v>
                </c:pt>
                <c:pt idx="423">
                  <c:v>904</c:v>
                </c:pt>
                <c:pt idx="424">
                  <c:v>880</c:v>
                </c:pt>
                <c:pt idx="425">
                  <c:v>876</c:v>
                </c:pt>
                <c:pt idx="426">
                  <c:v>917</c:v>
                </c:pt>
                <c:pt idx="427">
                  <c:v>911</c:v>
                </c:pt>
                <c:pt idx="428">
                  <c:v>919</c:v>
                </c:pt>
                <c:pt idx="429">
                  <c:v>924</c:v>
                </c:pt>
                <c:pt idx="430">
                  <c:v>899</c:v>
                </c:pt>
                <c:pt idx="431">
                  <c:v>905</c:v>
                </c:pt>
                <c:pt idx="432">
                  <c:v>913</c:v>
                </c:pt>
                <c:pt idx="433">
                  <c:v>905</c:v>
                </c:pt>
                <c:pt idx="434">
                  <c:v>937</c:v>
                </c:pt>
                <c:pt idx="435">
                  <c:v>916</c:v>
                </c:pt>
                <c:pt idx="436">
                  <c:v>913</c:v>
                </c:pt>
                <c:pt idx="437">
                  <c:v>907</c:v>
                </c:pt>
                <c:pt idx="438">
                  <c:v>924</c:v>
                </c:pt>
                <c:pt idx="439">
                  <c:v>900</c:v>
                </c:pt>
                <c:pt idx="440">
                  <c:v>909</c:v>
                </c:pt>
                <c:pt idx="441">
                  <c:v>943</c:v>
                </c:pt>
                <c:pt idx="442">
                  <c:v>944</c:v>
                </c:pt>
                <c:pt idx="443">
                  <c:v>931</c:v>
                </c:pt>
                <c:pt idx="444">
                  <c:v>939</c:v>
                </c:pt>
                <c:pt idx="445">
                  <c:v>945</c:v>
                </c:pt>
                <c:pt idx="446">
                  <c:v>938</c:v>
                </c:pt>
                <c:pt idx="447">
                  <c:v>930</c:v>
                </c:pt>
                <c:pt idx="448">
                  <c:v>931</c:v>
                </c:pt>
                <c:pt idx="449">
                  <c:v>966</c:v>
                </c:pt>
                <c:pt idx="450">
                  <c:v>928</c:v>
                </c:pt>
                <c:pt idx="451">
                  <c:v>922</c:v>
                </c:pt>
                <c:pt idx="452">
                  <c:v>954</c:v>
                </c:pt>
                <c:pt idx="453">
                  <c:v>958</c:v>
                </c:pt>
                <c:pt idx="454">
                  <c:v>959</c:v>
                </c:pt>
                <c:pt idx="455">
                  <c:v>977</c:v>
                </c:pt>
                <c:pt idx="456">
                  <c:v>958</c:v>
                </c:pt>
                <c:pt idx="457">
                  <c:v>985</c:v>
                </c:pt>
                <c:pt idx="458">
                  <c:v>982</c:v>
                </c:pt>
                <c:pt idx="459">
                  <c:v>944</c:v>
                </c:pt>
                <c:pt idx="460">
                  <c:v>981</c:v>
                </c:pt>
                <c:pt idx="461">
                  <c:v>996</c:v>
                </c:pt>
                <c:pt idx="462">
                  <c:v>989</c:v>
                </c:pt>
                <c:pt idx="463">
                  <c:v>981</c:v>
                </c:pt>
                <c:pt idx="464">
                  <c:v>979</c:v>
                </c:pt>
                <c:pt idx="465">
                  <c:v>986</c:v>
                </c:pt>
                <c:pt idx="466">
                  <c:v>967</c:v>
                </c:pt>
                <c:pt idx="467">
                  <c:v>980</c:v>
                </c:pt>
                <c:pt idx="468">
                  <c:v>996</c:v>
                </c:pt>
                <c:pt idx="469">
                  <c:v>1014</c:v>
                </c:pt>
                <c:pt idx="470">
                  <c:v>1010</c:v>
                </c:pt>
                <c:pt idx="471">
                  <c:v>997</c:v>
                </c:pt>
                <c:pt idx="472">
                  <c:v>1006</c:v>
                </c:pt>
                <c:pt idx="473">
                  <c:v>1001</c:v>
                </c:pt>
                <c:pt idx="474">
                  <c:v>1025</c:v>
                </c:pt>
                <c:pt idx="475">
                  <c:v>1011</c:v>
                </c:pt>
                <c:pt idx="476">
                  <c:v>998</c:v>
                </c:pt>
                <c:pt idx="477">
                  <c:v>1025</c:v>
                </c:pt>
                <c:pt idx="478">
                  <c:v>1018</c:v>
                </c:pt>
                <c:pt idx="479">
                  <c:v>1042</c:v>
                </c:pt>
                <c:pt idx="480">
                  <c:v>1024</c:v>
                </c:pt>
                <c:pt idx="481">
                  <c:v>1000</c:v>
                </c:pt>
                <c:pt idx="482">
                  <c:v>1025</c:v>
                </c:pt>
                <c:pt idx="483">
                  <c:v>1033</c:v>
                </c:pt>
                <c:pt idx="484">
                  <c:v>1029</c:v>
                </c:pt>
                <c:pt idx="485">
                  <c:v>1025</c:v>
                </c:pt>
                <c:pt idx="486">
                  <c:v>1055</c:v>
                </c:pt>
                <c:pt idx="487">
                  <c:v>1046</c:v>
                </c:pt>
                <c:pt idx="488">
                  <c:v>1038</c:v>
                </c:pt>
                <c:pt idx="489">
                  <c:v>1045</c:v>
                </c:pt>
                <c:pt idx="490">
                  <c:v>1036</c:v>
                </c:pt>
                <c:pt idx="491">
                  <c:v>1033</c:v>
                </c:pt>
                <c:pt idx="492">
                  <c:v>1015</c:v>
                </c:pt>
                <c:pt idx="493">
                  <c:v>1074</c:v>
                </c:pt>
                <c:pt idx="494">
                  <c:v>1014</c:v>
                </c:pt>
                <c:pt idx="495">
                  <c:v>1093</c:v>
                </c:pt>
                <c:pt idx="496">
                  <c:v>1058</c:v>
                </c:pt>
                <c:pt idx="497">
                  <c:v>1077</c:v>
                </c:pt>
                <c:pt idx="498">
                  <c:v>1091</c:v>
                </c:pt>
                <c:pt idx="499">
                  <c:v>1086</c:v>
                </c:pt>
                <c:pt idx="500">
                  <c:v>1052</c:v>
                </c:pt>
                <c:pt idx="501">
                  <c:v>1082</c:v>
                </c:pt>
                <c:pt idx="502">
                  <c:v>1063</c:v>
                </c:pt>
                <c:pt idx="503">
                  <c:v>1071</c:v>
                </c:pt>
                <c:pt idx="504">
                  <c:v>1092</c:v>
                </c:pt>
                <c:pt idx="505">
                  <c:v>1113</c:v>
                </c:pt>
                <c:pt idx="506">
                  <c:v>1063</c:v>
                </c:pt>
                <c:pt idx="507">
                  <c:v>1087</c:v>
                </c:pt>
                <c:pt idx="508">
                  <c:v>1108</c:v>
                </c:pt>
                <c:pt idx="509">
                  <c:v>1081</c:v>
                </c:pt>
                <c:pt idx="510">
                  <c:v>1085</c:v>
                </c:pt>
                <c:pt idx="511">
                  <c:v>1080</c:v>
                </c:pt>
                <c:pt idx="512">
                  <c:v>1113</c:v>
                </c:pt>
                <c:pt idx="513">
                  <c:v>1109</c:v>
                </c:pt>
                <c:pt idx="514">
                  <c:v>1091</c:v>
                </c:pt>
                <c:pt idx="515">
                  <c:v>1143</c:v>
                </c:pt>
                <c:pt idx="516">
                  <c:v>1104</c:v>
                </c:pt>
                <c:pt idx="517">
                  <c:v>1100</c:v>
                </c:pt>
                <c:pt idx="518">
                  <c:v>1151</c:v>
                </c:pt>
                <c:pt idx="519">
                  <c:v>1094</c:v>
                </c:pt>
                <c:pt idx="520">
                  <c:v>1095</c:v>
                </c:pt>
                <c:pt idx="521">
                  <c:v>1088</c:v>
                </c:pt>
                <c:pt idx="522">
                  <c:v>1111</c:v>
                </c:pt>
                <c:pt idx="523">
                  <c:v>1132</c:v>
                </c:pt>
                <c:pt idx="524">
                  <c:v>1143</c:v>
                </c:pt>
                <c:pt idx="525">
                  <c:v>1124</c:v>
                </c:pt>
                <c:pt idx="526">
                  <c:v>1143</c:v>
                </c:pt>
                <c:pt idx="527">
                  <c:v>1121</c:v>
                </c:pt>
                <c:pt idx="528">
                  <c:v>1165</c:v>
                </c:pt>
                <c:pt idx="529">
                  <c:v>1168</c:v>
                </c:pt>
                <c:pt idx="530">
                  <c:v>1153</c:v>
                </c:pt>
                <c:pt idx="531">
                  <c:v>1158</c:v>
                </c:pt>
                <c:pt idx="532">
                  <c:v>1165</c:v>
                </c:pt>
                <c:pt idx="533">
                  <c:v>1158</c:v>
                </c:pt>
                <c:pt idx="534">
                  <c:v>1165</c:v>
                </c:pt>
                <c:pt idx="535">
                  <c:v>1144</c:v>
                </c:pt>
                <c:pt idx="536">
                  <c:v>1189</c:v>
                </c:pt>
                <c:pt idx="537">
                  <c:v>1177</c:v>
                </c:pt>
                <c:pt idx="538">
                  <c:v>1177</c:v>
                </c:pt>
                <c:pt idx="539">
                  <c:v>1176</c:v>
                </c:pt>
                <c:pt idx="540">
                  <c:v>1190</c:v>
                </c:pt>
                <c:pt idx="541">
                  <c:v>1168</c:v>
                </c:pt>
                <c:pt idx="542">
                  <c:v>1172</c:v>
                </c:pt>
                <c:pt idx="543">
                  <c:v>1176</c:v>
                </c:pt>
                <c:pt idx="544">
                  <c:v>1172</c:v>
                </c:pt>
                <c:pt idx="545">
                  <c:v>1217</c:v>
                </c:pt>
                <c:pt idx="546">
                  <c:v>1208</c:v>
                </c:pt>
                <c:pt idx="547">
                  <c:v>1226</c:v>
                </c:pt>
                <c:pt idx="548">
                  <c:v>1176</c:v>
                </c:pt>
                <c:pt idx="549">
                  <c:v>1220</c:v>
                </c:pt>
                <c:pt idx="550">
                  <c:v>1204</c:v>
                </c:pt>
                <c:pt idx="551">
                  <c:v>1213</c:v>
                </c:pt>
                <c:pt idx="552">
                  <c:v>1195</c:v>
                </c:pt>
                <c:pt idx="553">
                  <c:v>1224</c:v>
                </c:pt>
                <c:pt idx="554">
                  <c:v>1216</c:v>
                </c:pt>
                <c:pt idx="555">
                  <c:v>1209</c:v>
                </c:pt>
                <c:pt idx="556">
                  <c:v>1216</c:v>
                </c:pt>
                <c:pt idx="557">
                  <c:v>1221</c:v>
                </c:pt>
                <c:pt idx="558">
                  <c:v>1220</c:v>
                </c:pt>
                <c:pt idx="559">
                  <c:v>1231</c:v>
                </c:pt>
                <c:pt idx="560">
                  <c:v>1239</c:v>
                </c:pt>
                <c:pt idx="561">
                  <c:v>1236</c:v>
                </c:pt>
                <c:pt idx="562">
                  <c:v>1223</c:v>
                </c:pt>
                <c:pt idx="563">
                  <c:v>1258</c:v>
                </c:pt>
                <c:pt idx="564">
                  <c:v>1212</c:v>
                </c:pt>
                <c:pt idx="565">
                  <c:v>1246</c:v>
                </c:pt>
                <c:pt idx="566">
                  <c:v>1249</c:v>
                </c:pt>
                <c:pt idx="567">
                  <c:v>1268</c:v>
                </c:pt>
                <c:pt idx="568">
                  <c:v>1229</c:v>
                </c:pt>
                <c:pt idx="569">
                  <c:v>1221</c:v>
                </c:pt>
                <c:pt idx="570">
                  <c:v>1262</c:v>
                </c:pt>
                <c:pt idx="571">
                  <c:v>1230</c:v>
                </c:pt>
                <c:pt idx="572">
                  <c:v>1254</c:v>
                </c:pt>
                <c:pt idx="573">
                  <c:v>1255</c:v>
                </c:pt>
                <c:pt idx="574">
                  <c:v>1245</c:v>
                </c:pt>
                <c:pt idx="575">
                  <c:v>1246</c:v>
                </c:pt>
                <c:pt idx="576">
                  <c:v>1293</c:v>
                </c:pt>
                <c:pt idx="577">
                  <c:v>1267</c:v>
                </c:pt>
                <c:pt idx="578">
                  <c:v>1263</c:v>
                </c:pt>
                <c:pt idx="579">
                  <c:v>1261</c:v>
                </c:pt>
                <c:pt idx="580">
                  <c:v>1278</c:v>
                </c:pt>
                <c:pt idx="581">
                  <c:v>1293</c:v>
                </c:pt>
                <c:pt idx="582">
                  <c:v>1282</c:v>
                </c:pt>
                <c:pt idx="583">
                  <c:v>1283</c:v>
                </c:pt>
                <c:pt idx="584">
                  <c:v>1253</c:v>
                </c:pt>
                <c:pt idx="585">
                  <c:v>1316</c:v>
                </c:pt>
                <c:pt idx="586">
                  <c:v>1249</c:v>
                </c:pt>
                <c:pt idx="587">
                  <c:v>1325</c:v>
                </c:pt>
                <c:pt idx="588">
                  <c:v>1325</c:v>
                </c:pt>
                <c:pt idx="589">
                  <c:v>1309</c:v>
                </c:pt>
                <c:pt idx="590">
                  <c:v>1291</c:v>
                </c:pt>
                <c:pt idx="591">
                  <c:v>1333</c:v>
                </c:pt>
                <c:pt idx="592">
                  <c:v>1271</c:v>
                </c:pt>
                <c:pt idx="593">
                  <c:v>1330</c:v>
                </c:pt>
                <c:pt idx="594">
                  <c:v>1328</c:v>
                </c:pt>
                <c:pt idx="595">
                  <c:v>1299</c:v>
                </c:pt>
                <c:pt idx="596">
                  <c:v>1333</c:v>
                </c:pt>
                <c:pt idx="597">
                  <c:v>1326</c:v>
                </c:pt>
                <c:pt idx="598">
                  <c:v>1336</c:v>
                </c:pt>
                <c:pt idx="599">
                  <c:v>1345</c:v>
                </c:pt>
                <c:pt idx="600">
                  <c:v>1307</c:v>
                </c:pt>
                <c:pt idx="601">
                  <c:v>1354</c:v>
                </c:pt>
                <c:pt idx="602">
                  <c:v>1331</c:v>
                </c:pt>
                <c:pt idx="603">
                  <c:v>1347</c:v>
                </c:pt>
                <c:pt idx="604">
                  <c:v>1327</c:v>
                </c:pt>
                <c:pt idx="605">
                  <c:v>1352</c:v>
                </c:pt>
                <c:pt idx="606">
                  <c:v>1379</c:v>
                </c:pt>
                <c:pt idx="607">
                  <c:v>1340</c:v>
                </c:pt>
                <c:pt idx="608">
                  <c:v>1366</c:v>
                </c:pt>
                <c:pt idx="609">
                  <c:v>1303</c:v>
                </c:pt>
                <c:pt idx="610">
                  <c:v>1377</c:v>
                </c:pt>
                <c:pt idx="611">
                  <c:v>1345</c:v>
                </c:pt>
                <c:pt idx="612">
                  <c:v>1351</c:v>
                </c:pt>
                <c:pt idx="613">
                  <c:v>1404</c:v>
                </c:pt>
                <c:pt idx="614">
                  <c:v>1373</c:v>
                </c:pt>
                <c:pt idx="615">
                  <c:v>1378</c:v>
                </c:pt>
                <c:pt idx="616">
                  <c:v>1382</c:v>
                </c:pt>
                <c:pt idx="617">
                  <c:v>1377</c:v>
                </c:pt>
                <c:pt idx="618">
                  <c:v>1378</c:v>
                </c:pt>
                <c:pt idx="619">
                  <c:v>1401</c:v>
                </c:pt>
                <c:pt idx="620">
                  <c:v>1352</c:v>
                </c:pt>
                <c:pt idx="621">
                  <c:v>1419</c:v>
                </c:pt>
                <c:pt idx="622">
                  <c:v>1379</c:v>
                </c:pt>
                <c:pt idx="623">
                  <c:v>1380</c:v>
                </c:pt>
                <c:pt idx="624">
                  <c:v>1417</c:v>
                </c:pt>
                <c:pt idx="625">
                  <c:v>1420</c:v>
                </c:pt>
                <c:pt idx="626">
                  <c:v>1411</c:v>
                </c:pt>
                <c:pt idx="627">
                  <c:v>1414</c:v>
                </c:pt>
                <c:pt idx="628">
                  <c:v>1365</c:v>
                </c:pt>
                <c:pt idx="629">
                  <c:v>1405</c:v>
                </c:pt>
                <c:pt idx="630">
                  <c:v>1398</c:v>
                </c:pt>
                <c:pt idx="631">
                  <c:v>1414</c:v>
                </c:pt>
                <c:pt idx="632">
                  <c:v>1394</c:v>
                </c:pt>
                <c:pt idx="633">
                  <c:v>1424</c:v>
                </c:pt>
                <c:pt idx="634">
                  <c:v>1392</c:v>
                </c:pt>
                <c:pt idx="635">
                  <c:v>1440</c:v>
                </c:pt>
                <c:pt idx="636">
                  <c:v>1405</c:v>
                </c:pt>
                <c:pt idx="637">
                  <c:v>1405</c:v>
                </c:pt>
                <c:pt idx="638">
                  <c:v>1440</c:v>
                </c:pt>
                <c:pt idx="639">
                  <c:v>1397</c:v>
                </c:pt>
                <c:pt idx="640">
                  <c:v>1442</c:v>
                </c:pt>
                <c:pt idx="641">
                  <c:v>1459</c:v>
                </c:pt>
                <c:pt idx="642">
                  <c:v>1468</c:v>
                </c:pt>
                <c:pt idx="643">
                  <c:v>1444</c:v>
                </c:pt>
                <c:pt idx="644">
                  <c:v>1429</c:v>
                </c:pt>
                <c:pt idx="645">
                  <c:v>1473</c:v>
                </c:pt>
                <c:pt idx="646">
                  <c:v>1457</c:v>
                </c:pt>
                <c:pt idx="647">
                  <c:v>1401</c:v>
                </c:pt>
                <c:pt idx="648">
                  <c:v>1461</c:v>
                </c:pt>
                <c:pt idx="649">
                  <c:v>1482</c:v>
                </c:pt>
                <c:pt idx="650">
                  <c:v>1482</c:v>
                </c:pt>
                <c:pt idx="651">
                  <c:v>1436</c:v>
                </c:pt>
                <c:pt idx="652">
                  <c:v>1480</c:v>
                </c:pt>
                <c:pt idx="653">
                  <c:v>1461</c:v>
                </c:pt>
                <c:pt idx="654">
                  <c:v>1457</c:v>
                </c:pt>
                <c:pt idx="655">
                  <c:v>1497</c:v>
                </c:pt>
                <c:pt idx="656">
                  <c:v>1479</c:v>
                </c:pt>
                <c:pt idx="657">
                  <c:v>1519</c:v>
                </c:pt>
                <c:pt idx="658">
                  <c:v>1487</c:v>
                </c:pt>
                <c:pt idx="659">
                  <c:v>1457</c:v>
                </c:pt>
                <c:pt idx="660">
                  <c:v>1462</c:v>
                </c:pt>
                <c:pt idx="661">
                  <c:v>1436</c:v>
                </c:pt>
                <c:pt idx="662">
                  <c:v>1477</c:v>
                </c:pt>
                <c:pt idx="663">
                  <c:v>1451</c:v>
                </c:pt>
                <c:pt idx="664">
                  <c:v>1472</c:v>
                </c:pt>
                <c:pt idx="665">
                  <c:v>1455</c:v>
                </c:pt>
                <c:pt idx="666">
                  <c:v>1492</c:v>
                </c:pt>
                <c:pt idx="667">
                  <c:v>1470</c:v>
                </c:pt>
                <c:pt idx="668">
                  <c:v>1516</c:v>
                </c:pt>
                <c:pt idx="669">
                  <c:v>1489</c:v>
                </c:pt>
                <c:pt idx="670">
                  <c:v>1491</c:v>
                </c:pt>
                <c:pt idx="671">
                  <c:v>1525</c:v>
                </c:pt>
                <c:pt idx="672">
                  <c:v>1535</c:v>
                </c:pt>
                <c:pt idx="673">
                  <c:v>1529</c:v>
                </c:pt>
                <c:pt idx="674">
                  <c:v>1497</c:v>
                </c:pt>
                <c:pt idx="675">
                  <c:v>1498</c:v>
                </c:pt>
                <c:pt idx="676">
                  <c:v>1524</c:v>
                </c:pt>
                <c:pt idx="677">
                  <c:v>1514</c:v>
                </c:pt>
                <c:pt idx="678">
                  <c:v>1525</c:v>
                </c:pt>
                <c:pt idx="679">
                  <c:v>1555</c:v>
                </c:pt>
                <c:pt idx="680">
                  <c:v>1527</c:v>
                </c:pt>
                <c:pt idx="681">
                  <c:v>1535</c:v>
                </c:pt>
                <c:pt idx="682">
                  <c:v>1549</c:v>
                </c:pt>
                <c:pt idx="683">
                  <c:v>1552</c:v>
                </c:pt>
                <c:pt idx="684">
                  <c:v>1528</c:v>
                </c:pt>
                <c:pt idx="685">
                  <c:v>1540</c:v>
                </c:pt>
                <c:pt idx="686">
                  <c:v>1532</c:v>
                </c:pt>
                <c:pt idx="687">
                  <c:v>1581</c:v>
                </c:pt>
                <c:pt idx="688">
                  <c:v>1585</c:v>
                </c:pt>
                <c:pt idx="689">
                  <c:v>1568</c:v>
                </c:pt>
                <c:pt idx="690">
                  <c:v>1567</c:v>
                </c:pt>
                <c:pt idx="691">
                  <c:v>1553</c:v>
                </c:pt>
                <c:pt idx="692">
                  <c:v>1568</c:v>
                </c:pt>
                <c:pt idx="693">
                  <c:v>1577</c:v>
                </c:pt>
                <c:pt idx="694">
                  <c:v>1560</c:v>
                </c:pt>
                <c:pt idx="695">
                  <c:v>1541</c:v>
                </c:pt>
                <c:pt idx="696">
                  <c:v>1548</c:v>
                </c:pt>
                <c:pt idx="697">
                  <c:v>1605</c:v>
                </c:pt>
                <c:pt idx="698">
                  <c:v>1538</c:v>
                </c:pt>
                <c:pt idx="699">
                  <c:v>1571</c:v>
                </c:pt>
                <c:pt idx="700">
                  <c:v>1587</c:v>
                </c:pt>
                <c:pt idx="701">
                  <c:v>1552</c:v>
                </c:pt>
                <c:pt idx="702">
                  <c:v>1624</c:v>
                </c:pt>
                <c:pt idx="703">
                  <c:v>1552</c:v>
                </c:pt>
                <c:pt idx="704">
                  <c:v>1608</c:v>
                </c:pt>
                <c:pt idx="705">
                  <c:v>1615</c:v>
                </c:pt>
                <c:pt idx="706">
                  <c:v>1598</c:v>
                </c:pt>
                <c:pt idx="707">
                  <c:v>1597</c:v>
                </c:pt>
                <c:pt idx="708">
                  <c:v>1569</c:v>
                </c:pt>
                <c:pt idx="709">
                  <c:v>1579</c:v>
                </c:pt>
                <c:pt idx="710">
                  <c:v>1596</c:v>
                </c:pt>
                <c:pt idx="711">
                  <c:v>1618</c:v>
                </c:pt>
                <c:pt idx="712">
                  <c:v>1607</c:v>
                </c:pt>
                <c:pt idx="713">
                  <c:v>1671</c:v>
                </c:pt>
                <c:pt idx="714">
                  <c:v>1599</c:v>
                </c:pt>
                <c:pt idx="715">
                  <c:v>1583</c:v>
                </c:pt>
                <c:pt idx="716">
                  <c:v>1617</c:v>
                </c:pt>
                <c:pt idx="717">
                  <c:v>1585</c:v>
                </c:pt>
                <c:pt idx="718">
                  <c:v>1647</c:v>
                </c:pt>
                <c:pt idx="719">
                  <c:v>1634</c:v>
                </c:pt>
                <c:pt idx="720">
                  <c:v>1609</c:v>
                </c:pt>
                <c:pt idx="721">
                  <c:v>1622</c:v>
                </c:pt>
                <c:pt idx="722">
                  <c:v>1628</c:v>
                </c:pt>
                <c:pt idx="723">
                  <c:v>1620</c:v>
                </c:pt>
                <c:pt idx="724">
                  <c:v>1624</c:v>
                </c:pt>
                <c:pt idx="725">
                  <c:v>1637</c:v>
                </c:pt>
                <c:pt idx="726">
                  <c:v>1625</c:v>
                </c:pt>
                <c:pt idx="727">
                  <c:v>1648</c:v>
                </c:pt>
                <c:pt idx="728">
                  <c:v>1646</c:v>
                </c:pt>
                <c:pt idx="729">
                  <c:v>1664</c:v>
                </c:pt>
                <c:pt idx="730">
                  <c:v>1659</c:v>
                </c:pt>
                <c:pt idx="731">
                  <c:v>1677</c:v>
                </c:pt>
                <c:pt idx="732">
                  <c:v>1674</c:v>
                </c:pt>
                <c:pt idx="733">
                  <c:v>1662</c:v>
                </c:pt>
                <c:pt idx="734">
                  <c:v>1644</c:v>
                </c:pt>
                <c:pt idx="735">
                  <c:v>1689</c:v>
                </c:pt>
                <c:pt idx="736">
                  <c:v>1640</c:v>
                </c:pt>
                <c:pt idx="737">
                  <c:v>1701</c:v>
                </c:pt>
                <c:pt idx="738">
                  <c:v>1693</c:v>
                </c:pt>
                <c:pt idx="739">
                  <c:v>1667</c:v>
                </c:pt>
                <c:pt idx="740">
                  <c:v>1703</c:v>
                </c:pt>
                <c:pt idx="741">
                  <c:v>1693</c:v>
                </c:pt>
                <c:pt idx="742">
                  <c:v>1664</c:v>
                </c:pt>
                <c:pt idx="743">
                  <c:v>1705</c:v>
                </c:pt>
                <c:pt idx="744">
                  <c:v>1638</c:v>
                </c:pt>
                <c:pt idx="745">
                  <c:v>1693</c:v>
                </c:pt>
                <c:pt idx="746">
                  <c:v>1693</c:v>
                </c:pt>
                <c:pt idx="747">
                  <c:v>1685</c:v>
                </c:pt>
                <c:pt idx="748">
                  <c:v>1684</c:v>
                </c:pt>
                <c:pt idx="749">
                  <c:v>1700</c:v>
                </c:pt>
                <c:pt idx="750">
                  <c:v>1688</c:v>
                </c:pt>
                <c:pt idx="751">
                  <c:v>1720</c:v>
                </c:pt>
                <c:pt idx="752">
                  <c:v>1736</c:v>
                </c:pt>
                <c:pt idx="753">
                  <c:v>1733</c:v>
                </c:pt>
                <c:pt idx="754">
                  <c:v>1677</c:v>
                </c:pt>
                <c:pt idx="755">
                  <c:v>1750</c:v>
                </c:pt>
                <c:pt idx="756">
                  <c:v>1732</c:v>
                </c:pt>
                <c:pt idx="757">
                  <c:v>1735</c:v>
                </c:pt>
                <c:pt idx="758">
                  <c:v>1765</c:v>
                </c:pt>
                <c:pt idx="759">
                  <c:v>1746</c:v>
                </c:pt>
                <c:pt idx="760">
                  <c:v>1748</c:v>
                </c:pt>
                <c:pt idx="761">
                  <c:v>1738</c:v>
                </c:pt>
                <c:pt idx="762">
                  <c:v>1736</c:v>
                </c:pt>
                <c:pt idx="763">
                  <c:v>1718</c:v>
                </c:pt>
                <c:pt idx="764">
                  <c:v>1747</c:v>
                </c:pt>
                <c:pt idx="765">
                  <c:v>1750</c:v>
                </c:pt>
                <c:pt idx="766">
                  <c:v>1746</c:v>
                </c:pt>
                <c:pt idx="767">
                  <c:v>1744</c:v>
                </c:pt>
                <c:pt idx="768">
                  <c:v>1736</c:v>
                </c:pt>
                <c:pt idx="769">
                  <c:v>1754</c:v>
                </c:pt>
                <c:pt idx="770">
                  <c:v>1755</c:v>
                </c:pt>
                <c:pt idx="771">
                  <c:v>1714</c:v>
                </c:pt>
                <c:pt idx="772">
                  <c:v>1778</c:v>
                </c:pt>
                <c:pt idx="773">
                  <c:v>1800</c:v>
                </c:pt>
                <c:pt idx="774">
                  <c:v>1745</c:v>
                </c:pt>
                <c:pt idx="775">
                  <c:v>1761</c:v>
                </c:pt>
                <c:pt idx="776">
                  <c:v>1770</c:v>
                </c:pt>
                <c:pt idx="777">
                  <c:v>1766</c:v>
                </c:pt>
                <c:pt idx="778">
                  <c:v>1771</c:v>
                </c:pt>
                <c:pt idx="779">
                  <c:v>1741</c:v>
                </c:pt>
                <c:pt idx="780">
                  <c:v>1791</c:v>
                </c:pt>
                <c:pt idx="781">
                  <c:v>1805</c:v>
                </c:pt>
                <c:pt idx="782">
                  <c:v>1805</c:v>
                </c:pt>
                <c:pt idx="783">
                  <c:v>1785</c:v>
                </c:pt>
                <c:pt idx="784">
                  <c:v>1796</c:v>
                </c:pt>
                <c:pt idx="785">
                  <c:v>1804</c:v>
                </c:pt>
                <c:pt idx="786">
                  <c:v>1789</c:v>
                </c:pt>
                <c:pt idx="787">
                  <c:v>1824</c:v>
                </c:pt>
                <c:pt idx="788">
                  <c:v>1793</c:v>
                </c:pt>
                <c:pt idx="789">
                  <c:v>1833</c:v>
                </c:pt>
                <c:pt idx="790">
                  <c:v>1788</c:v>
                </c:pt>
                <c:pt idx="791">
                  <c:v>1820</c:v>
                </c:pt>
                <c:pt idx="792">
                  <c:v>1889</c:v>
                </c:pt>
                <c:pt idx="793">
                  <c:v>1832</c:v>
                </c:pt>
                <c:pt idx="794">
                  <c:v>1842</c:v>
                </c:pt>
                <c:pt idx="795">
                  <c:v>1857</c:v>
                </c:pt>
                <c:pt idx="796">
                  <c:v>1835</c:v>
                </c:pt>
                <c:pt idx="797">
                  <c:v>1852</c:v>
                </c:pt>
                <c:pt idx="798">
                  <c:v>1850</c:v>
                </c:pt>
                <c:pt idx="799">
                  <c:v>1844</c:v>
                </c:pt>
                <c:pt idx="800">
                  <c:v>1886</c:v>
                </c:pt>
                <c:pt idx="801">
                  <c:v>1814</c:v>
                </c:pt>
                <c:pt idx="802">
                  <c:v>1862</c:v>
                </c:pt>
                <c:pt idx="803">
                  <c:v>1806</c:v>
                </c:pt>
                <c:pt idx="804">
                  <c:v>1781</c:v>
                </c:pt>
                <c:pt idx="805">
                  <c:v>1863</c:v>
                </c:pt>
                <c:pt idx="806">
                  <c:v>1866</c:v>
                </c:pt>
                <c:pt idx="807">
                  <c:v>1865</c:v>
                </c:pt>
                <c:pt idx="808">
                  <c:v>1874</c:v>
                </c:pt>
                <c:pt idx="809">
                  <c:v>1864</c:v>
                </c:pt>
                <c:pt idx="810">
                  <c:v>1824</c:v>
                </c:pt>
                <c:pt idx="811">
                  <c:v>1891</c:v>
                </c:pt>
                <c:pt idx="812">
                  <c:v>1917</c:v>
                </c:pt>
                <c:pt idx="813">
                  <c:v>1818</c:v>
                </c:pt>
                <c:pt idx="814">
                  <c:v>1864</c:v>
                </c:pt>
                <c:pt idx="815">
                  <c:v>1863</c:v>
                </c:pt>
                <c:pt idx="816">
                  <c:v>1857</c:v>
                </c:pt>
                <c:pt idx="817">
                  <c:v>1838</c:v>
                </c:pt>
                <c:pt idx="818">
                  <c:v>1879</c:v>
                </c:pt>
                <c:pt idx="819">
                  <c:v>1920</c:v>
                </c:pt>
                <c:pt idx="820">
                  <c:v>1906</c:v>
                </c:pt>
                <c:pt idx="821">
                  <c:v>1855</c:v>
                </c:pt>
                <c:pt idx="822">
                  <c:v>1898</c:v>
                </c:pt>
                <c:pt idx="823">
                  <c:v>1925</c:v>
                </c:pt>
                <c:pt idx="824">
                  <c:v>1888</c:v>
                </c:pt>
                <c:pt idx="825">
                  <c:v>1917</c:v>
                </c:pt>
                <c:pt idx="826">
                  <c:v>1951</c:v>
                </c:pt>
                <c:pt idx="827">
                  <c:v>1921</c:v>
                </c:pt>
                <c:pt idx="828">
                  <c:v>1937</c:v>
                </c:pt>
                <c:pt idx="829">
                  <c:v>1905</c:v>
                </c:pt>
                <c:pt idx="830">
                  <c:v>1906</c:v>
                </c:pt>
                <c:pt idx="831">
                  <c:v>1916</c:v>
                </c:pt>
                <c:pt idx="832">
                  <c:v>1940</c:v>
                </c:pt>
                <c:pt idx="833">
                  <c:v>1898</c:v>
                </c:pt>
                <c:pt idx="834">
                  <c:v>1927</c:v>
                </c:pt>
                <c:pt idx="835">
                  <c:v>1925</c:v>
                </c:pt>
                <c:pt idx="836">
                  <c:v>1945</c:v>
                </c:pt>
                <c:pt idx="837">
                  <c:v>1955</c:v>
                </c:pt>
                <c:pt idx="838">
                  <c:v>1973</c:v>
                </c:pt>
                <c:pt idx="839">
                  <c:v>1941</c:v>
                </c:pt>
                <c:pt idx="840">
                  <c:v>1979</c:v>
                </c:pt>
                <c:pt idx="841">
                  <c:v>1924</c:v>
                </c:pt>
                <c:pt idx="842">
                  <c:v>1979</c:v>
                </c:pt>
                <c:pt idx="843">
                  <c:v>2011</c:v>
                </c:pt>
                <c:pt idx="844">
                  <c:v>1964</c:v>
                </c:pt>
                <c:pt idx="845">
                  <c:v>1937</c:v>
                </c:pt>
                <c:pt idx="846">
                  <c:v>1942</c:v>
                </c:pt>
                <c:pt idx="847">
                  <c:v>1969</c:v>
                </c:pt>
                <c:pt idx="848">
                  <c:v>1950</c:v>
                </c:pt>
                <c:pt idx="849">
                  <c:v>1983</c:v>
                </c:pt>
                <c:pt idx="850">
                  <c:v>1991</c:v>
                </c:pt>
                <c:pt idx="851">
                  <c:v>1962</c:v>
                </c:pt>
                <c:pt idx="852">
                  <c:v>1961</c:v>
                </c:pt>
                <c:pt idx="853">
                  <c:v>1980</c:v>
                </c:pt>
                <c:pt idx="854">
                  <c:v>2018</c:v>
                </c:pt>
                <c:pt idx="855">
                  <c:v>1997</c:v>
                </c:pt>
                <c:pt idx="856">
                  <c:v>2010</c:v>
                </c:pt>
                <c:pt idx="857">
                  <c:v>2000</c:v>
                </c:pt>
                <c:pt idx="858">
                  <c:v>1983</c:v>
                </c:pt>
                <c:pt idx="859">
                  <c:v>2038</c:v>
                </c:pt>
                <c:pt idx="860">
                  <c:v>2030</c:v>
                </c:pt>
                <c:pt idx="861">
                  <c:v>2000</c:v>
                </c:pt>
                <c:pt idx="862">
                  <c:v>2025</c:v>
                </c:pt>
                <c:pt idx="863">
                  <c:v>2021</c:v>
                </c:pt>
                <c:pt idx="864">
                  <c:v>2010</c:v>
                </c:pt>
                <c:pt idx="865">
                  <c:v>2034</c:v>
                </c:pt>
                <c:pt idx="866">
                  <c:v>1987</c:v>
                </c:pt>
                <c:pt idx="867">
                  <c:v>2050</c:v>
                </c:pt>
                <c:pt idx="868">
                  <c:v>2004</c:v>
                </c:pt>
                <c:pt idx="869">
                  <c:v>2003</c:v>
                </c:pt>
                <c:pt idx="870">
                  <c:v>2092</c:v>
                </c:pt>
                <c:pt idx="871">
                  <c:v>2057</c:v>
                </c:pt>
                <c:pt idx="872">
                  <c:v>2051</c:v>
                </c:pt>
                <c:pt idx="873">
                  <c:v>2007</c:v>
                </c:pt>
                <c:pt idx="874">
                  <c:v>1989</c:v>
                </c:pt>
                <c:pt idx="875">
                  <c:v>2044</c:v>
                </c:pt>
                <c:pt idx="876">
                  <c:v>2042</c:v>
                </c:pt>
                <c:pt idx="877">
                  <c:v>1991</c:v>
                </c:pt>
                <c:pt idx="878">
                  <c:v>2031</c:v>
                </c:pt>
                <c:pt idx="879">
                  <c:v>2093</c:v>
                </c:pt>
                <c:pt idx="880">
                  <c:v>2069</c:v>
                </c:pt>
                <c:pt idx="881">
                  <c:v>2054</c:v>
                </c:pt>
                <c:pt idx="882">
                  <c:v>2066</c:v>
                </c:pt>
                <c:pt idx="883">
                  <c:v>2048</c:v>
                </c:pt>
                <c:pt idx="884">
                  <c:v>2055</c:v>
                </c:pt>
                <c:pt idx="885">
                  <c:v>2093</c:v>
                </c:pt>
                <c:pt idx="886">
                  <c:v>2078</c:v>
                </c:pt>
                <c:pt idx="887">
                  <c:v>2055</c:v>
                </c:pt>
                <c:pt idx="888">
                  <c:v>2081</c:v>
                </c:pt>
                <c:pt idx="889">
                  <c:v>2058</c:v>
                </c:pt>
                <c:pt idx="890">
                  <c:v>2095</c:v>
                </c:pt>
                <c:pt idx="891">
                  <c:v>2093</c:v>
                </c:pt>
                <c:pt idx="892">
                  <c:v>2031</c:v>
                </c:pt>
                <c:pt idx="893">
                  <c:v>2077</c:v>
                </c:pt>
                <c:pt idx="894">
                  <c:v>2091</c:v>
                </c:pt>
                <c:pt idx="895">
                  <c:v>2034</c:v>
                </c:pt>
                <c:pt idx="896">
                  <c:v>2098</c:v>
                </c:pt>
                <c:pt idx="897">
                  <c:v>2106</c:v>
                </c:pt>
                <c:pt idx="898">
                  <c:v>2152</c:v>
                </c:pt>
                <c:pt idx="899">
                  <c:v>2101</c:v>
                </c:pt>
                <c:pt idx="900">
                  <c:v>2114</c:v>
                </c:pt>
                <c:pt idx="901">
                  <c:v>2094</c:v>
                </c:pt>
                <c:pt idx="902">
                  <c:v>2093</c:v>
                </c:pt>
                <c:pt idx="903">
                  <c:v>2105</c:v>
                </c:pt>
                <c:pt idx="904">
                  <c:v>2061</c:v>
                </c:pt>
                <c:pt idx="905">
                  <c:v>2158</c:v>
                </c:pt>
                <c:pt idx="906">
                  <c:v>2087</c:v>
                </c:pt>
                <c:pt idx="907">
                  <c:v>2117</c:v>
                </c:pt>
                <c:pt idx="908">
                  <c:v>2177</c:v>
                </c:pt>
                <c:pt idx="909">
                  <c:v>2156</c:v>
                </c:pt>
                <c:pt idx="910">
                  <c:v>2163</c:v>
                </c:pt>
                <c:pt idx="911">
                  <c:v>2139</c:v>
                </c:pt>
                <c:pt idx="912">
                  <c:v>2119</c:v>
                </c:pt>
                <c:pt idx="913">
                  <c:v>2154</c:v>
                </c:pt>
                <c:pt idx="914">
                  <c:v>2145</c:v>
                </c:pt>
                <c:pt idx="915">
                  <c:v>2135</c:v>
                </c:pt>
                <c:pt idx="916">
                  <c:v>2147</c:v>
                </c:pt>
                <c:pt idx="917">
                  <c:v>2172</c:v>
                </c:pt>
                <c:pt idx="918">
                  <c:v>2141</c:v>
                </c:pt>
                <c:pt idx="919">
                  <c:v>2180</c:v>
                </c:pt>
                <c:pt idx="920">
                  <c:v>2112</c:v>
                </c:pt>
                <c:pt idx="921">
                  <c:v>2150</c:v>
                </c:pt>
                <c:pt idx="922">
                  <c:v>2202</c:v>
                </c:pt>
                <c:pt idx="923">
                  <c:v>2188</c:v>
                </c:pt>
                <c:pt idx="924">
                  <c:v>2196</c:v>
                </c:pt>
                <c:pt idx="925">
                  <c:v>2204</c:v>
                </c:pt>
                <c:pt idx="926">
                  <c:v>2129</c:v>
                </c:pt>
                <c:pt idx="927">
                  <c:v>2223</c:v>
                </c:pt>
                <c:pt idx="928">
                  <c:v>2146</c:v>
                </c:pt>
                <c:pt idx="929">
                  <c:v>2194</c:v>
                </c:pt>
                <c:pt idx="930">
                  <c:v>2240</c:v>
                </c:pt>
                <c:pt idx="931">
                  <c:v>2211</c:v>
                </c:pt>
                <c:pt idx="932">
                  <c:v>2161</c:v>
                </c:pt>
                <c:pt idx="933">
                  <c:v>2217</c:v>
                </c:pt>
                <c:pt idx="934">
                  <c:v>2208</c:v>
                </c:pt>
                <c:pt idx="935">
                  <c:v>2198</c:v>
                </c:pt>
                <c:pt idx="936">
                  <c:v>2251</c:v>
                </c:pt>
                <c:pt idx="937">
                  <c:v>2176</c:v>
                </c:pt>
                <c:pt idx="938">
                  <c:v>2185</c:v>
                </c:pt>
                <c:pt idx="939">
                  <c:v>2175</c:v>
                </c:pt>
                <c:pt idx="940">
                  <c:v>2199</c:v>
                </c:pt>
                <c:pt idx="941">
                  <c:v>2192</c:v>
                </c:pt>
                <c:pt idx="942">
                  <c:v>2214</c:v>
                </c:pt>
                <c:pt idx="943">
                  <c:v>2221</c:v>
                </c:pt>
                <c:pt idx="944">
                  <c:v>2223</c:v>
                </c:pt>
                <c:pt idx="945">
                  <c:v>2160</c:v>
                </c:pt>
                <c:pt idx="946">
                  <c:v>2236</c:v>
                </c:pt>
                <c:pt idx="947">
                  <c:v>2244</c:v>
                </c:pt>
                <c:pt idx="948">
                  <c:v>2202</c:v>
                </c:pt>
                <c:pt idx="949">
                  <c:v>2227</c:v>
                </c:pt>
                <c:pt idx="950">
                  <c:v>2282</c:v>
                </c:pt>
                <c:pt idx="951">
                  <c:v>2260</c:v>
                </c:pt>
                <c:pt idx="952">
                  <c:v>2302</c:v>
                </c:pt>
                <c:pt idx="953">
                  <c:v>2253</c:v>
                </c:pt>
                <c:pt idx="954">
                  <c:v>2276</c:v>
                </c:pt>
                <c:pt idx="955">
                  <c:v>2286</c:v>
                </c:pt>
                <c:pt idx="956">
                  <c:v>2259</c:v>
                </c:pt>
                <c:pt idx="957">
                  <c:v>2253</c:v>
                </c:pt>
                <c:pt idx="958">
                  <c:v>2248</c:v>
                </c:pt>
                <c:pt idx="959">
                  <c:v>2299</c:v>
                </c:pt>
                <c:pt idx="960">
                  <c:v>2227</c:v>
                </c:pt>
                <c:pt idx="961">
                  <c:v>2331</c:v>
                </c:pt>
                <c:pt idx="962">
                  <c:v>2284</c:v>
                </c:pt>
                <c:pt idx="963">
                  <c:v>2299</c:v>
                </c:pt>
                <c:pt idx="964">
                  <c:v>2276</c:v>
                </c:pt>
                <c:pt idx="965">
                  <c:v>2262</c:v>
                </c:pt>
                <c:pt idx="966">
                  <c:v>2276</c:v>
                </c:pt>
                <c:pt idx="967">
                  <c:v>2214</c:v>
                </c:pt>
                <c:pt idx="968">
                  <c:v>2295</c:v>
                </c:pt>
                <c:pt idx="969">
                  <c:v>2341</c:v>
                </c:pt>
                <c:pt idx="970">
                  <c:v>2303</c:v>
                </c:pt>
                <c:pt idx="971">
                  <c:v>2291</c:v>
                </c:pt>
                <c:pt idx="972">
                  <c:v>2281</c:v>
                </c:pt>
                <c:pt idx="973">
                  <c:v>2305</c:v>
                </c:pt>
                <c:pt idx="974">
                  <c:v>2339</c:v>
                </c:pt>
                <c:pt idx="975">
                  <c:v>2281</c:v>
                </c:pt>
                <c:pt idx="976">
                  <c:v>2359</c:v>
                </c:pt>
                <c:pt idx="977">
                  <c:v>2302</c:v>
                </c:pt>
                <c:pt idx="978">
                  <c:v>2329</c:v>
                </c:pt>
                <c:pt idx="979">
                  <c:v>2356</c:v>
                </c:pt>
                <c:pt idx="980">
                  <c:v>2320</c:v>
                </c:pt>
                <c:pt idx="981">
                  <c:v>2347</c:v>
                </c:pt>
                <c:pt idx="982">
                  <c:v>2325</c:v>
                </c:pt>
                <c:pt idx="983">
                  <c:v>2387</c:v>
                </c:pt>
                <c:pt idx="984">
                  <c:v>2335</c:v>
                </c:pt>
                <c:pt idx="985">
                  <c:v>2311</c:v>
                </c:pt>
                <c:pt idx="986">
                  <c:v>2338</c:v>
                </c:pt>
                <c:pt idx="987">
                  <c:v>2382</c:v>
                </c:pt>
                <c:pt idx="988">
                  <c:v>2376</c:v>
                </c:pt>
                <c:pt idx="989">
                  <c:v>2350</c:v>
                </c:pt>
                <c:pt idx="990">
                  <c:v>2401</c:v>
                </c:pt>
                <c:pt idx="991">
                  <c:v>2386</c:v>
                </c:pt>
                <c:pt idx="992">
                  <c:v>2388</c:v>
                </c:pt>
                <c:pt idx="993">
                  <c:v>2355</c:v>
                </c:pt>
                <c:pt idx="994">
                  <c:v>2357</c:v>
                </c:pt>
                <c:pt idx="995">
                  <c:v>2349</c:v>
                </c:pt>
                <c:pt idx="996">
                  <c:v>2367</c:v>
                </c:pt>
                <c:pt idx="997">
                  <c:v>2382</c:v>
                </c:pt>
                <c:pt idx="998">
                  <c:v>2354</c:v>
                </c:pt>
                <c:pt idx="999">
                  <c:v>2376</c:v>
                </c:pt>
                <c:pt idx="1000">
                  <c:v>2367</c:v>
                </c:pt>
              </c:numCache>
            </c:numRef>
          </c:val>
          <c:smooth val="0"/>
        </c:ser>
        <c:ser>
          <c:idx val="1"/>
          <c:order val="1"/>
          <c:tx>
            <c:strRef>
              <c:f>[random_1000_results11.xlsx]random_1000_results!$K$1</c:f>
              <c:strCache>
                <c:ptCount val="1"/>
                <c:pt idx="0">
                  <c:v>selection_swaps</c:v>
                </c:pt>
              </c:strCache>
            </c:strRef>
          </c:tx>
          <c:spPr>
            <a:ln w="28575" cap="rnd">
              <a:solidFill>
                <a:schemeClr val="bg1">
                  <a:lumMod val="65000"/>
                </a:schemeClr>
              </a:solidFill>
              <a:round/>
            </a:ln>
            <a:effectLst/>
          </c:spPr>
          <c:marker>
            <c:symbol val="none"/>
          </c:marker>
          <c:dLbls>
            <c:delete val="1"/>
          </c:dLbls>
          <c:val>
            <c:numRef>
              <c:f>[random_1000_results11.xlsx]random_1000_results!$K$2:$K$1002</c:f>
              <c:numCache>
                <c:formatCode>General</c:formatCode>
                <c:ptCount val="1001"/>
                <c:pt idx="0">
                  <c:v>0</c:v>
                </c:pt>
                <c:pt idx="1">
                  <c:v>0</c:v>
                </c:pt>
                <c:pt idx="2">
                  <c:v>0</c:v>
                </c:pt>
                <c:pt idx="3">
                  <c:v>1</c:v>
                </c:pt>
                <c:pt idx="4">
                  <c:v>1</c:v>
                </c:pt>
                <c:pt idx="5">
                  <c:v>2</c:v>
                </c:pt>
                <c:pt idx="6">
                  <c:v>2</c:v>
                </c:pt>
                <c:pt idx="7">
                  <c:v>4</c:v>
                </c:pt>
                <c:pt idx="8">
                  <c:v>5</c:v>
                </c:pt>
                <c:pt idx="9">
                  <c:v>6</c:v>
                </c:pt>
                <c:pt idx="10">
                  <c:v>7</c:v>
                </c:pt>
                <c:pt idx="11">
                  <c:v>8</c:v>
                </c:pt>
                <c:pt idx="12">
                  <c:v>8</c:v>
                </c:pt>
                <c:pt idx="13">
                  <c:v>8</c:v>
                </c:pt>
                <c:pt idx="14">
                  <c:v>9</c:v>
                </c:pt>
                <c:pt idx="15">
                  <c:v>11</c:v>
                </c:pt>
                <c:pt idx="16">
                  <c:v>13</c:v>
                </c:pt>
                <c:pt idx="17">
                  <c:v>12</c:v>
                </c:pt>
                <c:pt idx="18">
                  <c:v>16</c:v>
                </c:pt>
                <c:pt idx="19">
                  <c:v>16</c:v>
                </c:pt>
                <c:pt idx="20">
                  <c:v>17</c:v>
                </c:pt>
                <c:pt idx="21">
                  <c:v>18</c:v>
                </c:pt>
                <c:pt idx="22">
                  <c:v>18</c:v>
                </c:pt>
                <c:pt idx="23">
                  <c:v>18</c:v>
                </c:pt>
                <c:pt idx="24">
                  <c:v>19</c:v>
                </c:pt>
                <c:pt idx="25">
                  <c:v>16</c:v>
                </c:pt>
                <c:pt idx="26">
                  <c:v>20</c:v>
                </c:pt>
                <c:pt idx="27">
                  <c:v>21</c:v>
                </c:pt>
                <c:pt idx="28">
                  <c:v>24</c:v>
                </c:pt>
                <c:pt idx="29">
                  <c:v>26</c:v>
                </c:pt>
                <c:pt idx="30">
                  <c:v>27</c:v>
                </c:pt>
                <c:pt idx="31">
                  <c:v>27</c:v>
                </c:pt>
                <c:pt idx="32">
                  <c:v>29</c:v>
                </c:pt>
                <c:pt idx="33">
                  <c:v>30</c:v>
                </c:pt>
                <c:pt idx="34">
                  <c:v>27</c:v>
                </c:pt>
                <c:pt idx="35">
                  <c:v>31</c:v>
                </c:pt>
                <c:pt idx="36">
                  <c:v>32</c:v>
                </c:pt>
                <c:pt idx="37">
                  <c:v>32</c:v>
                </c:pt>
                <c:pt idx="38">
                  <c:v>32</c:v>
                </c:pt>
                <c:pt idx="39">
                  <c:v>35</c:v>
                </c:pt>
                <c:pt idx="40">
                  <c:v>37</c:v>
                </c:pt>
                <c:pt idx="41">
                  <c:v>37</c:v>
                </c:pt>
                <c:pt idx="42">
                  <c:v>36</c:v>
                </c:pt>
                <c:pt idx="43">
                  <c:v>39</c:v>
                </c:pt>
                <c:pt idx="44">
                  <c:v>39</c:v>
                </c:pt>
                <c:pt idx="45">
                  <c:v>40</c:v>
                </c:pt>
                <c:pt idx="46">
                  <c:v>41</c:v>
                </c:pt>
                <c:pt idx="47">
                  <c:v>44</c:v>
                </c:pt>
                <c:pt idx="48">
                  <c:v>43</c:v>
                </c:pt>
                <c:pt idx="49">
                  <c:v>40</c:v>
                </c:pt>
                <c:pt idx="50">
                  <c:v>46</c:v>
                </c:pt>
                <c:pt idx="51">
                  <c:v>44</c:v>
                </c:pt>
                <c:pt idx="52">
                  <c:v>46</c:v>
                </c:pt>
                <c:pt idx="53">
                  <c:v>47</c:v>
                </c:pt>
                <c:pt idx="54">
                  <c:v>49</c:v>
                </c:pt>
                <c:pt idx="55">
                  <c:v>51</c:v>
                </c:pt>
                <c:pt idx="56">
                  <c:v>53</c:v>
                </c:pt>
                <c:pt idx="57">
                  <c:v>54</c:v>
                </c:pt>
                <c:pt idx="58">
                  <c:v>55</c:v>
                </c:pt>
                <c:pt idx="59">
                  <c:v>57</c:v>
                </c:pt>
                <c:pt idx="60">
                  <c:v>57</c:v>
                </c:pt>
                <c:pt idx="61">
                  <c:v>55</c:v>
                </c:pt>
                <c:pt idx="62">
                  <c:v>58</c:v>
                </c:pt>
                <c:pt idx="63">
                  <c:v>59</c:v>
                </c:pt>
                <c:pt idx="64">
                  <c:v>60</c:v>
                </c:pt>
                <c:pt idx="65">
                  <c:v>59</c:v>
                </c:pt>
                <c:pt idx="66">
                  <c:v>64</c:v>
                </c:pt>
                <c:pt idx="67">
                  <c:v>63</c:v>
                </c:pt>
                <c:pt idx="68">
                  <c:v>65</c:v>
                </c:pt>
                <c:pt idx="69">
                  <c:v>65</c:v>
                </c:pt>
                <c:pt idx="70">
                  <c:v>63</c:v>
                </c:pt>
                <c:pt idx="71">
                  <c:v>66</c:v>
                </c:pt>
                <c:pt idx="72">
                  <c:v>67</c:v>
                </c:pt>
                <c:pt idx="73">
                  <c:v>68</c:v>
                </c:pt>
                <c:pt idx="74">
                  <c:v>70</c:v>
                </c:pt>
                <c:pt idx="75">
                  <c:v>70</c:v>
                </c:pt>
                <c:pt idx="76">
                  <c:v>69</c:v>
                </c:pt>
                <c:pt idx="77">
                  <c:v>73</c:v>
                </c:pt>
                <c:pt idx="78">
                  <c:v>70</c:v>
                </c:pt>
                <c:pt idx="79">
                  <c:v>77</c:v>
                </c:pt>
                <c:pt idx="80">
                  <c:v>79</c:v>
                </c:pt>
                <c:pt idx="81">
                  <c:v>73</c:v>
                </c:pt>
                <c:pt idx="82">
                  <c:v>78</c:v>
                </c:pt>
                <c:pt idx="83">
                  <c:v>77</c:v>
                </c:pt>
                <c:pt idx="84">
                  <c:v>81</c:v>
                </c:pt>
                <c:pt idx="85">
                  <c:v>83</c:v>
                </c:pt>
                <c:pt idx="86">
                  <c:v>81</c:v>
                </c:pt>
                <c:pt idx="87">
                  <c:v>84</c:v>
                </c:pt>
                <c:pt idx="88">
                  <c:v>83</c:v>
                </c:pt>
                <c:pt idx="89">
                  <c:v>84</c:v>
                </c:pt>
                <c:pt idx="90">
                  <c:v>89</c:v>
                </c:pt>
                <c:pt idx="91">
                  <c:v>86</c:v>
                </c:pt>
                <c:pt idx="92">
                  <c:v>90</c:v>
                </c:pt>
                <c:pt idx="93">
                  <c:v>92</c:v>
                </c:pt>
                <c:pt idx="94">
                  <c:v>91</c:v>
                </c:pt>
                <c:pt idx="95">
                  <c:v>90</c:v>
                </c:pt>
                <c:pt idx="96">
                  <c:v>91</c:v>
                </c:pt>
                <c:pt idx="97">
                  <c:v>92</c:v>
                </c:pt>
                <c:pt idx="98">
                  <c:v>93</c:v>
                </c:pt>
                <c:pt idx="99">
                  <c:v>91</c:v>
                </c:pt>
                <c:pt idx="100">
                  <c:v>95</c:v>
                </c:pt>
                <c:pt idx="101">
                  <c:v>94</c:v>
                </c:pt>
                <c:pt idx="102">
                  <c:v>99</c:v>
                </c:pt>
                <c:pt idx="103">
                  <c:v>100</c:v>
                </c:pt>
                <c:pt idx="104">
                  <c:v>97</c:v>
                </c:pt>
                <c:pt idx="105">
                  <c:v>99</c:v>
                </c:pt>
                <c:pt idx="106">
                  <c:v>100</c:v>
                </c:pt>
                <c:pt idx="107">
                  <c:v>104</c:v>
                </c:pt>
                <c:pt idx="108">
                  <c:v>104</c:v>
                </c:pt>
                <c:pt idx="109">
                  <c:v>102</c:v>
                </c:pt>
                <c:pt idx="110">
                  <c:v>103</c:v>
                </c:pt>
                <c:pt idx="111">
                  <c:v>108</c:v>
                </c:pt>
                <c:pt idx="112">
                  <c:v>106</c:v>
                </c:pt>
                <c:pt idx="113">
                  <c:v>107</c:v>
                </c:pt>
                <c:pt idx="114">
                  <c:v>107</c:v>
                </c:pt>
                <c:pt idx="115">
                  <c:v>106</c:v>
                </c:pt>
                <c:pt idx="116">
                  <c:v>108</c:v>
                </c:pt>
                <c:pt idx="117">
                  <c:v>112</c:v>
                </c:pt>
                <c:pt idx="118">
                  <c:v>116</c:v>
                </c:pt>
                <c:pt idx="119">
                  <c:v>115</c:v>
                </c:pt>
                <c:pt idx="120">
                  <c:v>113</c:v>
                </c:pt>
                <c:pt idx="121">
                  <c:v>114</c:v>
                </c:pt>
                <c:pt idx="122">
                  <c:v>116</c:v>
                </c:pt>
                <c:pt idx="123">
                  <c:v>116</c:v>
                </c:pt>
                <c:pt idx="124">
                  <c:v>118</c:v>
                </c:pt>
                <c:pt idx="125">
                  <c:v>121</c:v>
                </c:pt>
                <c:pt idx="126">
                  <c:v>120</c:v>
                </c:pt>
                <c:pt idx="127">
                  <c:v>124</c:v>
                </c:pt>
                <c:pt idx="128">
                  <c:v>121</c:v>
                </c:pt>
                <c:pt idx="129">
                  <c:v>124</c:v>
                </c:pt>
                <c:pt idx="130">
                  <c:v>128</c:v>
                </c:pt>
                <c:pt idx="131">
                  <c:v>126</c:v>
                </c:pt>
                <c:pt idx="132">
                  <c:v>127</c:v>
                </c:pt>
                <c:pt idx="133">
                  <c:v>127</c:v>
                </c:pt>
                <c:pt idx="134">
                  <c:v>129</c:v>
                </c:pt>
                <c:pt idx="135">
                  <c:v>133</c:v>
                </c:pt>
                <c:pt idx="136">
                  <c:v>132</c:v>
                </c:pt>
                <c:pt idx="137">
                  <c:v>134</c:v>
                </c:pt>
                <c:pt idx="138">
                  <c:v>133</c:v>
                </c:pt>
                <c:pt idx="139">
                  <c:v>135</c:v>
                </c:pt>
                <c:pt idx="140">
                  <c:v>134</c:v>
                </c:pt>
                <c:pt idx="141">
                  <c:v>137</c:v>
                </c:pt>
                <c:pt idx="142">
                  <c:v>136</c:v>
                </c:pt>
                <c:pt idx="143">
                  <c:v>138</c:v>
                </c:pt>
                <c:pt idx="144">
                  <c:v>139</c:v>
                </c:pt>
                <c:pt idx="145">
                  <c:v>140</c:v>
                </c:pt>
                <c:pt idx="146">
                  <c:v>140</c:v>
                </c:pt>
                <c:pt idx="147">
                  <c:v>143</c:v>
                </c:pt>
                <c:pt idx="148">
                  <c:v>142</c:v>
                </c:pt>
                <c:pt idx="149">
                  <c:v>145</c:v>
                </c:pt>
                <c:pt idx="150">
                  <c:v>146</c:v>
                </c:pt>
                <c:pt idx="151">
                  <c:v>141</c:v>
                </c:pt>
                <c:pt idx="152">
                  <c:v>145</c:v>
                </c:pt>
                <c:pt idx="153">
                  <c:v>148</c:v>
                </c:pt>
                <c:pt idx="154">
                  <c:v>148</c:v>
                </c:pt>
                <c:pt idx="155">
                  <c:v>147</c:v>
                </c:pt>
                <c:pt idx="156">
                  <c:v>151</c:v>
                </c:pt>
                <c:pt idx="157">
                  <c:v>154</c:v>
                </c:pt>
                <c:pt idx="158">
                  <c:v>155</c:v>
                </c:pt>
                <c:pt idx="159">
                  <c:v>156</c:v>
                </c:pt>
                <c:pt idx="160">
                  <c:v>153</c:v>
                </c:pt>
                <c:pt idx="161">
                  <c:v>152</c:v>
                </c:pt>
                <c:pt idx="162">
                  <c:v>157</c:v>
                </c:pt>
                <c:pt idx="163">
                  <c:v>155</c:v>
                </c:pt>
                <c:pt idx="164">
                  <c:v>156</c:v>
                </c:pt>
                <c:pt idx="165">
                  <c:v>161</c:v>
                </c:pt>
                <c:pt idx="166">
                  <c:v>161</c:v>
                </c:pt>
                <c:pt idx="167">
                  <c:v>166</c:v>
                </c:pt>
                <c:pt idx="168">
                  <c:v>163</c:v>
                </c:pt>
                <c:pt idx="169">
                  <c:v>165</c:v>
                </c:pt>
                <c:pt idx="170">
                  <c:v>166</c:v>
                </c:pt>
                <c:pt idx="171">
                  <c:v>165</c:v>
                </c:pt>
                <c:pt idx="172">
                  <c:v>168</c:v>
                </c:pt>
                <c:pt idx="173">
                  <c:v>159</c:v>
                </c:pt>
                <c:pt idx="174">
                  <c:v>165</c:v>
                </c:pt>
                <c:pt idx="175">
                  <c:v>172</c:v>
                </c:pt>
                <c:pt idx="176">
                  <c:v>172</c:v>
                </c:pt>
                <c:pt idx="177">
                  <c:v>172</c:v>
                </c:pt>
                <c:pt idx="178">
                  <c:v>176</c:v>
                </c:pt>
                <c:pt idx="179">
                  <c:v>170</c:v>
                </c:pt>
                <c:pt idx="180">
                  <c:v>170</c:v>
                </c:pt>
                <c:pt idx="181">
                  <c:v>177</c:v>
                </c:pt>
                <c:pt idx="182">
                  <c:v>175</c:v>
                </c:pt>
                <c:pt idx="183">
                  <c:v>178</c:v>
                </c:pt>
                <c:pt idx="184">
                  <c:v>176</c:v>
                </c:pt>
                <c:pt idx="185">
                  <c:v>178</c:v>
                </c:pt>
                <c:pt idx="186">
                  <c:v>178</c:v>
                </c:pt>
                <c:pt idx="187">
                  <c:v>182</c:v>
                </c:pt>
                <c:pt idx="188">
                  <c:v>184</c:v>
                </c:pt>
                <c:pt idx="189">
                  <c:v>185</c:v>
                </c:pt>
                <c:pt idx="190">
                  <c:v>184</c:v>
                </c:pt>
                <c:pt idx="191">
                  <c:v>185</c:v>
                </c:pt>
                <c:pt idx="192">
                  <c:v>185</c:v>
                </c:pt>
                <c:pt idx="193">
                  <c:v>190</c:v>
                </c:pt>
                <c:pt idx="194">
                  <c:v>184</c:v>
                </c:pt>
                <c:pt idx="195">
                  <c:v>187</c:v>
                </c:pt>
                <c:pt idx="196">
                  <c:v>188</c:v>
                </c:pt>
                <c:pt idx="197">
                  <c:v>192</c:v>
                </c:pt>
                <c:pt idx="198">
                  <c:v>192</c:v>
                </c:pt>
                <c:pt idx="199">
                  <c:v>193</c:v>
                </c:pt>
                <c:pt idx="200">
                  <c:v>194</c:v>
                </c:pt>
                <c:pt idx="201">
                  <c:v>195</c:v>
                </c:pt>
                <c:pt idx="202">
                  <c:v>195</c:v>
                </c:pt>
                <c:pt idx="203">
                  <c:v>196</c:v>
                </c:pt>
                <c:pt idx="204">
                  <c:v>201</c:v>
                </c:pt>
                <c:pt idx="205">
                  <c:v>200</c:v>
                </c:pt>
                <c:pt idx="206">
                  <c:v>200</c:v>
                </c:pt>
                <c:pt idx="207">
                  <c:v>202</c:v>
                </c:pt>
                <c:pt idx="208">
                  <c:v>205</c:v>
                </c:pt>
                <c:pt idx="209">
                  <c:v>205</c:v>
                </c:pt>
                <c:pt idx="210">
                  <c:v>206</c:v>
                </c:pt>
                <c:pt idx="211">
                  <c:v>204</c:v>
                </c:pt>
                <c:pt idx="212">
                  <c:v>207</c:v>
                </c:pt>
                <c:pt idx="213">
                  <c:v>206</c:v>
                </c:pt>
                <c:pt idx="214">
                  <c:v>209</c:v>
                </c:pt>
                <c:pt idx="215">
                  <c:v>209</c:v>
                </c:pt>
                <c:pt idx="216">
                  <c:v>211</c:v>
                </c:pt>
                <c:pt idx="217">
                  <c:v>213</c:v>
                </c:pt>
                <c:pt idx="218">
                  <c:v>213</c:v>
                </c:pt>
                <c:pt idx="219">
                  <c:v>214</c:v>
                </c:pt>
                <c:pt idx="220">
                  <c:v>216</c:v>
                </c:pt>
                <c:pt idx="221">
                  <c:v>214</c:v>
                </c:pt>
                <c:pt idx="222">
                  <c:v>215</c:v>
                </c:pt>
                <c:pt idx="223">
                  <c:v>213</c:v>
                </c:pt>
                <c:pt idx="224">
                  <c:v>214</c:v>
                </c:pt>
                <c:pt idx="225">
                  <c:v>215</c:v>
                </c:pt>
                <c:pt idx="226">
                  <c:v>216</c:v>
                </c:pt>
                <c:pt idx="227">
                  <c:v>220</c:v>
                </c:pt>
                <c:pt idx="228">
                  <c:v>221</c:v>
                </c:pt>
                <c:pt idx="229">
                  <c:v>222</c:v>
                </c:pt>
                <c:pt idx="230">
                  <c:v>224</c:v>
                </c:pt>
                <c:pt idx="231">
                  <c:v>223</c:v>
                </c:pt>
                <c:pt idx="232">
                  <c:v>226</c:v>
                </c:pt>
                <c:pt idx="233">
                  <c:v>228</c:v>
                </c:pt>
                <c:pt idx="234">
                  <c:v>227</c:v>
                </c:pt>
                <c:pt idx="235">
                  <c:v>231</c:v>
                </c:pt>
                <c:pt idx="236">
                  <c:v>231</c:v>
                </c:pt>
                <c:pt idx="237">
                  <c:v>230</c:v>
                </c:pt>
                <c:pt idx="238">
                  <c:v>231</c:v>
                </c:pt>
                <c:pt idx="239">
                  <c:v>235</c:v>
                </c:pt>
                <c:pt idx="240">
                  <c:v>235</c:v>
                </c:pt>
                <c:pt idx="241">
                  <c:v>237</c:v>
                </c:pt>
                <c:pt idx="242">
                  <c:v>238</c:v>
                </c:pt>
                <c:pt idx="243">
                  <c:v>238</c:v>
                </c:pt>
                <c:pt idx="244">
                  <c:v>239</c:v>
                </c:pt>
                <c:pt idx="245">
                  <c:v>241</c:v>
                </c:pt>
                <c:pt idx="246">
                  <c:v>238</c:v>
                </c:pt>
                <c:pt idx="247">
                  <c:v>243</c:v>
                </c:pt>
                <c:pt idx="248">
                  <c:v>243</c:v>
                </c:pt>
                <c:pt idx="249">
                  <c:v>245</c:v>
                </c:pt>
                <c:pt idx="250">
                  <c:v>247</c:v>
                </c:pt>
                <c:pt idx="251">
                  <c:v>245</c:v>
                </c:pt>
                <c:pt idx="252">
                  <c:v>248</c:v>
                </c:pt>
                <c:pt idx="253">
                  <c:v>247</c:v>
                </c:pt>
                <c:pt idx="254">
                  <c:v>249</c:v>
                </c:pt>
                <c:pt idx="255">
                  <c:v>251</c:v>
                </c:pt>
                <c:pt idx="256">
                  <c:v>254</c:v>
                </c:pt>
                <c:pt idx="257">
                  <c:v>252</c:v>
                </c:pt>
                <c:pt idx="258">
                  <c:v>248</c:v>
                </c:pt>
                <c:pt idx="259">
                  <c:v>252</c:v>
                </c:pt>
                <c:pt idx="260">
                  <c:v>253</c:v>
                </c:pt>
                <c:pt idx="261">
                  <c:v>257</c:v>
                </c:pt>
                <c:pt idx="262">
                  <c:v>257</c:v>
                </c:pt>
                <c:pt idx="263">
                  <c:v>257</c:v>
                </c:pt>
                <c:pt idx="264">
                  <c:v>256</c:v>
                </c:pt>
                <c:pt idx="265">
                  <c:v>256</c:v>
                </c:pt>
                <c:pt idx="266">
                  <c:v>260</c:v>
                </c:pt>
                <c:pt idx="267">
                  <c:v>257</c:v>
                </c:pt>
                <c:pt idx="268">
                  <c:v>264</c:v>
                </c:pt>
                <c:pt idx="269">
                  <c:v>264</c:v>
                </c:pt>
                <c:pt idx="270">
                  <c:v>265</c:v>
                </c:pt>
                <c:pt idx="271">
                  <c:v>267</c:v>
                </c:pt>
                <c:pt idx="272">
                  <c:v>264</c:v>
                </c:pt>
                <c:pt idx="273">
                  <c:v>268</c:v>
                </c:pt>
                <c:pt idx="274">
                  <c:v>267</c:v>
                </c:pt>
                <c:pt idx="275">
                  <c:v>266</c:v>
                </c:pt>
                <c:pt idx="276">
                  <c:v>271</c:v>
                </c:pt>
                <c:pt idx="277">
                  <c:v>271</c:v>
                </c:pt>
                <c:pt idx="278">
                  <c:v>273</c:v>
                </c:pt>
                <c:pt idx="279">
                  <c:v>271</c:v>
                </c:pt>
                <c:pt idx="280">
                  <c:v>274</c:v>
                </c:pt>
                <c:pt idx="281">
                  <c:v>275</c:v>
                </c:pt>
                <c:pt idx="282">
                  <c:v>276</c:v>
                </c:pt>
                <c:pt idx="283">
                  <c:v>276</c:v>
                </c:pt>
                <c:pt idx="284">
                  <c:v>277</c:v>
                </c:pt>
                <c:pt idx="285">
                  <c:v>278</c:v>
                </c:pt>
                <c:pt idx="286">
                  <c:v>278</c:v>
                </c:pt>
                <c:pt idx="287">
                  <c:v>284</c:v>
                </c:pt>
                <c:pt idx="288">
                  <c:v>282</c:v>
                </c:pt>
                <c:pt idx="289">
                  <c:v>284</c:v>
                </c:pt>
                <c:pt idx="290">
                  <c:v>282</c:v>
                </c:pt>
                <c:pt idx="291">
                  <c:v>286</c:v>
                </c:pt>
                <c:pt idx="292">
                  <c:v>287</c:v>
                </c:pt>
                <c:pt idx="293">
                  <c:v>286</c:v>
                </c:pt>
                <c:pt idx="294">
                  <c:v>290</c:v>
                </c:pt>
                <c:pt idx="295">
                  <c:v>291</c:v>
                </c:pt>
                <c:pt idx="296">
                  <c:v>287</c:v>
                </c:pt>
                <c:pt idx="297">
                  <c:v>287</c:v>
                </c:pt>
                <c:pt idx="298">
                  <c:v>294</c:v>
                </c:pt>
                <c:pt idx="299">
                  <c:v>291</c:v>
                </c:pt>
                <c:pt idx="300">
                  <c:v>299</c:v>
                </c:pt>
                <c:pt idx="301">
                  <c:v>297</c:v>
                </c:pt>
                <c:pt idx="302">
                  <c:v>297</c:v>
                </c:pt>
                <c:pt idx="303">
                  <c:v>298</c:v>
                </c:pt>
                <c:pt idx="304">
                  <c:v>295</c:v>
                </c:pt>
                <c:pt idx="305">
                  <c:v>300</c:v>
                </c:pt>
                <c:pt idx="306">
                  <c:v>302</c:v>
                </c:pt>
                <c:pt idx="307">
                  <c:v>304</c:v>
                </c:pt>
                <c:pt idx="308">
                  <c:v>299</c:v>
                </c:pt>
                <c:pt idx="309">
                  <c:v>303</c:v>
                </c:pt>
                <c:pt idx="310">
                  <c:v>308</c:v>
                </c:pt>
                <c:pt idx="311">
                  <c:v>305</c:v>
                </c:pt>
                <c:pt idx="312">
                  <c:v>307</c:v>
                </c:pt>
                <c:pt idx="313">
                  <c:v>311</c:v>
                </c:pt>
                <c:pt idx="314">
                  <c:v>310</c:v>
                </c:pt>
                <c:pt idx="315">
                  <c:v>307</c:v>
                </c:pt>
                <c:pt idx="316">
                  <c:v>309</c:v>
                </c:pt>
                <c:pt idx="317">
                  <c:v>310</c:v>
                </c:pt>
                <c:pt idx="318">
                  <c:v>314</c:v>
                </c:pt>
                <c:pt idx="319">
                  <c:v>314</c:v>
                </c:pt>
                <c:pt idx="320">
                  <c:v>310</c:v>
                </c:pt>
                <c:pt idx="321">
                  <c:v>310</c:v>
                </c:pt>
                <c:pt idx="322">
                  <c:v>315</c:v>
                </c:pt>
                <c:pt idx="323">
                  <c:v>316</c:v>
                </c:pt>
                <c:pt idx="324">
                  <c:v>318</c:v>
                </c:pt>
                <c:pt idx="325">
                  <c:v>319</c:v>
                </c:pt>
                <c:pt idx="326">
                  <c:v>322</c:v>
                </c:pt>
                <c:pt idx="327">
                  <c:v>325</c:v>
                </c:pt>
                <c:pt idx="328">
                  <c:v>320</c:v>
                </c:pt>
                <c:pt idx="329">
                  <c:v>322</c:v>
                </c:pt>
                <c:pt idx="330">
                  <c:v>323</c:v>
                </c:pt>
                <c:pt idx="331">
                  <c:v>328</c:v>
                </c:pt>
                <c:pt idx="332">
                  <c:v>328</c:v>
                </c:pt>
                <c:pt idx="333">
                  <c:v>328</c:v>
                </c:pt>
                <c:pt idx="334">
                  <c:v>331</c:v>
                </c:pt>
                <c:pt idx="335">
                  <c:v>328</c:v>
                </c:pt>
                <c:pt idx="336">
                  <c:v>331</c:v>
                </c:pt>
                <c:pt idx="337">
                  <c:v>327</c:v>
                </c:pt>
                <c:pt idx="338">
                  <c:v>331</c:v>
                </c:pt>
                <c:pt idx="339">
                  <c:v>336</c:v>
                </c:pt>
                <c:pt idx="340">
                  <c:v>330</c:v>
                </c:pt>
                <c:pt idx="341">
                  <c:v>337</c:v>
                </c:pt>
                <c:pt idx="342">
                  <c:v>336</c:v>
                </c:pt>
                <c:pt idx="343">
                  <c:v>332</c:v>
                </c:pt>
                <c:pt idx="344">
                  <c:v>337</c:v>
                </c:pt>
                <c:pt idx="345">
                  <c:v>336</c:v>
                </c:pt>
                <c:pt idx="346">
                  <c:v>340</c:v>
                </c:pt>
                <c:pt idx="347">
                  <c:v>340</c:v>
                </c:pt>
                <c:pt idx="348">
                  <c:v>344</c:v>
                </c:pt>
                <c:pt idx="349">
                  <c:v>341</c:v>
                </c:pt>
                <c:pt idx="350">
                  <c:v>341</c:v>
                </c:pt>
                <c:pt idx="351">
                  <c:v>343</c:v>
                </c:pt>
                <c:pt idx="352">
                  <c:v>345</c:v>
                </c:pt>
                <c:pt idx="353">
                  <c:v>344</c:v>
                </c:pt>
                <c:pt idx="354">
                  <c:v>347</c:v>
                </c:pt>
                <c:pt idx="355">
                  <c:v>348</c:v>
                </c:pt>
                <c:pt idx="356">
                  <c:v>349</c:v>
                </c:pt>
                <c:pt idx="357">
                  <c:v>349</c:v>
                </c:pt>
                <c:pt idx="358">
                  <c:v>354</c:v>
                </c:pt>
                <c:pt idx="359">
                  <c:v>352</c:v>
                </c:pt>
                <c:pt idx="360">
                  <c:v>353</c:v>
                </c:pt>
                <c:pt idx="361">
                  <c:v>354</c:v>
                </c:pt>
                <c:pt idx="362">
                  <c:v>356</c:v>
                </c:pt>
                <c:pt idx="363">
                  <c:v>357</c:v>
                </c:pt>
                <c:pt idx="364">
                  <c:v>358</c:v>
                </c:pt>
                <c:pt idx="365">
                  <c:v>358</c:v>
                </c:pt>
                <c:pt idx="366">
                  <c:v>362</c:v>
                </c:pt>
                <c:pt idx="367">
                  <c:v>363</c:v>
                </c:pt>
                <c:pt idx="368">
                  <c:v>365</c:v>
                </c:pt>
                <c:pt idx="369">
                  <c:v>360</c:v>
                </c:pt>
                <c:pt idx="370">
                  <c:v>363</c:v>
                </c:pt>
                <c:pt idx="371">
                  <c:v>365</c:v>
                </c:pt>
                <c:pt idx="372">
                  <c:v>364</c:v>
                </c:pt>
                <c:pt idx="373">
                  <c:v>367</c:v>
                </c:pt>
                <c:pt idx="374">
                  <c:v>369</c:v>
                </c:pt>
                <c:pt idx="375">
                  <c:v>371</c:v>
                </c:pt>
                <c:pt idx="376">
                  <c:v>370</c:v>
                </c:pt>
                <c:pt idx="377">
                  <c:v>373</c:v>
                </c:pt>
                <c:pt idx="378">
                  <c:v>367</c:v>
                </c:pt>
                <c:pt idx="379">
                  <c:v>369</c:v>
                </c:pt>
                <c:pt idx="380">
                  <c:v>374</c:v>
                </c:pt>
                <c:pt idx="381">
                  <c:v>373</c:v>
                </c:pt>
                <c:pt idx="382">
                  <c:v>376</c:v>
                </c:pt>
                <c:pt idx="383">
                  <c:v>371</c:v>
                </c:pt>
                <c:pt idx="384">
                  <c:v>379</c:v>
                </c:pt>
                <c:pt idx="385">
                  <c:v>378</c:v>
                </c:pt>
                <c:pt idx="386">
                  <c:v>381</c:v>
                </c:pt>
                <c:pt idx="387">
                  <c:v>382</c:v>
                </c:pt>
                <c:pt idx="388">
                  <c:v>382</c:v>
                </c:pt>
                <c:pt idx="389">
                  <c:v>379</c:v>
                </c:pt>
                <c:pt idx="390">
                  <c:v>385</c:v>
                </c:pt>
                <c:pt idx="391">
                  <c:v>387</c:v>
                </c:pt>
                <c:pt idx="392">
                  <c:v>386</c:v>
                </c:pt>
                <c:pt idx="393">
                  <c:v>385</c:v>
                </c:pt>
                <c:pt idx="394">
                  <c:v>391</c:v>
                </c:pt>
                <c:pt idx="395">
                  <c:v>392</c:v>
                </c:pt>
                <c:pt idx="396">
                  <c:v>390</c:v>
                </c:pt>
                <c:pt idx="397">
                  <c:v>392</c:v>
                </c:pt>
                <c:pt idx="398">
                  <c:v>397</c:v>
                </c:pt>
                <c:pt idx="399">
                  <c:v>393</c:v>
                </c:pt>
                <c:pt idx="400">
                  <c:v>394</c:v>
                </c:pt>
                <c:pt idx="401">
                  <c:v>391</c:v>
                </c:pt>
                <c:pt idx="402">
                  <c:v>398</c:v>
                </c:pt>
                <c:pt idx="403">
                  <c:v>399</c:v>
                </c:pt>
                <c:pt idx="404">
                  <c:v>396</c:v>
                </c:pt>
                <c:pt idx="405">
                  <c:v>397</c:v>
                </c:pt>
                <c:pt idx="406">
                  <c:v>402</c:v>
                </c:pt>
                <c:pt idx="407">
                  <c:v>400</c:v>
                </c:pt>
                <c:pt idx="408">
                  <c:v>406</c:v>
                </c:pt>
                <c:pt idx="409">
                  <c:v>405</c:v>
                </c:pt>
                <c:pt idx="410">
                  <c:v>402</c:v>
                </c:pt>
                <c:pt idx="411">
                  <c:v>401</c:v>
                </c:pt>
                <c:pt idx="412">
                  <c:v>400</c:v>
                </c:pt>
                <c:pt idx="413">
                  <c:v>404</c:v>
                </c:pt>
                <c:pt idx="414">
                  <c:v>408</c:v>
                </c:pt>
                <c:pt idx="415">
                  <c:v>411</c:v>
                </c:pt>
                <c:pt idx="416">
                  <c:v>413</c:v>
                </c:pt>
                <c:pt idx="417">
                  <c:v>410</c:v>
                </c:pt>
                <c:pt idx="418">
                  <c:v>411</c:v>
                </c:pt>
                <c:pt idx="419">
                  <c:v>412</c:v>
                </c:pt>
                <c:pt idx="420">
                  <c:v>411</c:v>
                </c:pt>
                <c:pt idx="421">
                  <c:v>412</c:v>
                </c:pt>
                <c:pt idx="422">
                  <c:v>418</c:v>
                </c:pt>
                <c:pt idx="423">
                  <c:v>416</c:v>
                </c:pt>
                <c:pt idx="424">
                  <c:v>414</c:v>
                </c:pt>
                <c:pt idx="425">
                  <c:v>418</c:v>
                </c:pt>
                <c:pt idx="426">
                  <c:v>419</c:v>
                </c:pt>
                <c:pt idx="427">
                  <c:v>420</c:v>
                </c:pt>
                <c:pt idx="428">
                  <c:v>422</c:v>
                </c:pt>
                <c:pt idx="429">
                  <c:v>423</c:v>
                </c:pt>
                <c:pt idx="430">
                  <c:v>424</c:v>
                </c:pt>
                <c:pt idx="431">
                  <c:v>425</c:v>
                </c:pt>
                <c:pt idx="432">
                  <c:v>425</c:v>
                </c:pt>
                <c:pt idx="433">
                  <c:v>425</c:v>
                </c:pt>
                <c:pt idx="434">
                  <c:v>427</c:v>
                </c:pt>
                <c:pt idx="435">
                  <c:v>426</c:v>
                </c:pt>
                <c:pt idx="436">
                  <c:v>427</c:v>
                </c:pt>
                <c:pt idx="437">
                  <c:v>428</c:v>
                </c:pt>
                <c:pt idx="438">
                  <c:v>432</c:v>
                </c:pt>
                <c:pt idx="439">
                  <c:v>432</c:v>
                </c:pt>
                <c:pt idx="440">
                  <c:v>431</c:v>
                </c:pt>
                <c:pt idx="441">
                  <c:v>434</c:v>
                </c:pt>
                <c:pt idx="442">
                  <c:v>435</c:v>
                </c:pt>
                <c:pt idx="443">
                  <c:v>436</c:v>
                </c:pt>
                <c:pt idx="444">
                  <c:v>438</c:v>
                </c:pt>
                <c:pt idx="445">
                  <c:v>438</c:v>
                </c:pt>
                <c:pt idx="446">
                  <c:v>437</c:v>
                </c:pt>
                <c:pt idx="447">
                  <c:v>440</c:v>
                </c:pt>
                <c:pt idx="448">
                  <c:v>444</c:v>
                </c:pt>
                <c:pt idx="449">
                  <c:v>445</c:v>
                </c:pt>
                <c:pt idx="450">
                  <c:v>440</c:v>
                </c:pt>
                <c:pt idx="451">
                  <c:v>441</c:v>
                </c:pt>
                <c:pt idx="452">
                  <c:v>441</c:v>
                </c:pt>
                <c:pt idx="453">
                  <c:v>448</c:v>
                </c:pt>
                <c:pt idx="454">
                  <c:v>445</c:v>
                </c:pt>
                <c:pt idx="455">
                  <c:v>448</c:v>
                </c:pt>
                <c:pt idx="456">
                  <c:v>446</c:v>
                </c:pt>
                <c:pt idx="457">
                  <c:v>446</c:v>
                </c:pt>
                <c:pt idx="458">
                  <c:v>451</c:v>
                </c:pt>
                <c:pt idx="459">
                  <c:v>453</c:v>
                </c:pt>
                <c:pt idx="460">
                  <c:v>453</c:v>
                </c:pt>
                <c:pt idx="461">
                  <c:v>455</c:v>
                </c:pt>
                <c:pt idx="462">
                  <c:v>457</c:v>
                </c:pt>
                <c:pt idx="463">
                  <c:v>460</c:v>
                </c:pt>
                <c:pt idx="464">
                  <c:v>461</c:v>
                </c:pt>
                <c:pt idx="465">
                  <c:v>461</c:v>
                </c:pt>
                <c:pt idx="466">
                  <c:v>460</c:v>
                </c:pt>
                <c:pt idx="467">
                  <c:v>462</c:v>
                </c:pt>
                <c:pt idx="468">
                  <c:v>463</c:v>
                </c:pt>
                <c:pt idx="469">
                  <c:v>461</c:v>
                </c:pt>
                <c:pt idx="470">
                  <c:v>465</c:v>
                </c:pt>
                <c:pt idx="471">
                  <c:v>462</c:v>
                </c:pt>
                <c:pt idx="472">
                  <c:v>464</c:v>
                </c:pt>
                <c:pt idx="473">
                  <c:v>461</c:v>
                </c:pt>
                <c:pt idx="474">
                  <c:v>470</c:v>
                </c:pt>
                <c:pt idx="475">
                  <c:v>468</c:v>
                </c:pt>
                <c:pt idx="476">
                  <c:v>471</c:v>
                </c:pt>
                <c:pt idx="477">
                  <c:v>469</c:v>
                </c:pt>
                <c:pt idx="478">
                  <c:v>469</c:v>
                </c:pt>
                <c:pt idx="479">
                  <c:v>474</c:v>
                </c:pt>
                <c:pt idx="480">
                  <c:v>476</c:v>
                </c:pt>
                <c:pt idx="481">
                  <c:v>475</c:v>
                </c:pt>
                <c:pt idx="482">
                  <c:v>475</c:v>
                </c:pt>
                <c:pt idx="483">
                  <c:v>478</c:v>
                </c:pt>
                <c:pt idx="484">
                  <c:v>475</c:v>
                </c:pt>
                <c:pt idx="485">
                  <c:v>475</c:v>
                </c:pt>
                <c:pt idx="486">
                  <c:v>479</c:v>
                </c:pt>
                <c:pt idx="487">
                  <c:v>483</c:v>
                </c:pt>
                <c:pt idx="488">
                  <c:v>484</c:v>
                </c:pt>
                <c:pt idx="489">
                  <c:v>483</c:v>
                </c:pt>
                <c:pt idx="490">
                  <c:v>485</c:v>
                </c:pt>
                <c:pt idx="491">
                  <c:v>484</c:v>
                </c:pt>
                <c:pt idx="492">
                  <c:v>486</c:v>
                </c:pt>
                <c:pt idx="493">
                  <c:v>479</c:v>
                </c:pt>
                <c:pt idx="494">
                  <c:v>485</c:v>
                </c:pt>
                <c:pt idx="495">
                  <c:v>485</c:v>
                </c:pt>
                <c:pt idx="496">
                  <c:v>490</c:v>
                </c:pt>
                <c:pt idx="497">
                  <c:v>490</c:v>
                </c:pt>
                <c:pt idx="498">
                  <c:v>488</c:v>
                </c:pt>
                <c:pt idx="499">
                  <c:v>488</c:v>
                </c:pt>
                <c:pt idx="500">
                  <c:v>494</c:v>
                </c:pt>
                <c:pt idx="501">
                  <c:v>496</c:v>
                </c:pt>
                <c:pt idx="502">
                  <c:v>496</c:v>
                </c:pt>
                <c:pt idx="503">
                  <c:v>498</c:v>
                </c:pt>
                <c:pt idx="504">
                  <c:v>500</c:v>
                </c:pt>
                <c:pt idx="505">
                  <c:v>500</c:v>
                </c:pt>
                <c:pt idx="506">
                  <c:v>501</c:v>
                </c:pt>
                <c:pt idx="507">
                  <c:v>501</c:v>
                </c:pt>
                <c:pt idx="508">
                  <c:v>500</c:v>
                </c:pt>
                <c:pt idx="509">
                  <c:v>503</c:v>
                </c:pt>
                <c:pt idx="510">
                  <c:v>504</c:v>
                </c:pt>
                <c:pt idx="511">
                  <c:v>505</c:v>
                </c:pt>
                <c:pt idx="512">
                  <c:v>504</c:v>
                </c:pt>
                <c:pt idx="513">
                  <c:v>506</c:v>
                </c:pt>
                <c:pt idx="514">
                  <c:v>508</c:v>
                </c:pt>
                <c:pt idx="515">
                  <c:v>504</c:v>
                </c:pt>
                <c:pt idx="516">
                  <c:v>505</c:v>
                </c:pt>
                <c:pt idx="517">
                  <c:v>509</c:v>
                </c:pt>
                <c:pt idx="518">
                  <c:v>511</c:v>
                </c:pt>
                <c:pt idx="519">
                  <c:v>512</c:v>
                </c:pt>
                <c:pt idx="520">
                  <c:v>517</c:v>
                </c:pt>
                <c:pt idx="521">
                  <c:v>515</c:v>
                </c:pt>
                <c:pt idx="522">
                  <c:v>517</c:v>
                </c:pt>
                <c:pt idx="523">
                  <c:v>517</c:v>
                </c:pt>
                <c:pt idx="524">
                  <c:v>517</c:v>
                </c:pt>
                <c:pt idx="525">
                  <c:v>520</c:v>
                </c:pt>
                <c:pt idx="526">
                  <c:v>519</c:v>
                </c:pt>
                <c:pt idx="527">
                  <c:v>519</c:v>
                </c:pt>
                <c:pt idx="528">
                  <c:v>519</c:v>
                </c:pt>
                <c:pt idx="529">
                  <c:v>523</c:v>
                </c:pt>
                <c:pt idx="530">
                  <c:v>523</c:v>
                </c:pt>
                <c:pt idx="531">
                  <c:v>525</c:v>
                </c:pt>
                <c:pt idx="532">
                  <c:v>526</c:v>
                </c:pt>
                <c:pt idx="533">
                  <c:v>526</c:v>
                </c:pt>
                <c:pt idx="534">
                  <c:v>527</c:v>
                </c:pt>
                <c:pt idx="535">
                  <c:v>532</c:v>
                </c:pt>
                <c:pt idx="536">
                  <c:v>530</c:v>
                </c:pt>
                <c:pt idx="537">
                  <c:v>532</c:v>
                </c:pt>
                <c:pt idx="538">
                  <c:v>530</c:v>
                </c:pt>
                <c:pt idx="539">
                  <c:v>530</c:v>
                </c:pt>
                <c:pt idx="540">
                  <c:v>535</c:v>
                </c:pt>
                <c:pt idx="541">
                  <c:v>537</c:v>
                </c:pt>
                <c:pt idx="542">
                  <c:v>538</c:v>
                </c:pt>
                <c:pt idx="543">
                  <c:v>533</c:v>
                </c:pt>
                <c:pt idx="544">
                  <c:v>539</c:v>
                </c:pt>
                <c:pt idx="545">
                  <c:v>537</c:v>
                </c:pt>
                <c:pt idx="546">
                  <c:v>541</c:v>
                </c:pt>
                <c:pt idx="547">
                  <c:v>541</c:v>
                </c:pt>
                <c:pt idx="548">
                  <c:v>541</c:v>
                </c:pt>
                <c:pt idx="549">
                  <c:v>541</c:v>
                </c:pt>
                <c:pt idx="550">
                  <c:v>541</c:v>
                </c:pt>
                <c:pt idx="551">
                  <c:v>544</c:v>
                </c:pt>
                <c:pt idx="552">
                  <c:v>544</c:v>
                </c:pt>
                <c:pt idx="553">
                  <c:v>545</c:v>
                </c:pt>
                <c:pt idx="554">
                  <c:v>549</c:v>
                </c:pt>
                <c:pt idx="555">
                  <c:v>547</c:v>
                </c:pt>
                <c:pt idx="556">
                  <c:v>548</c:v>
                </c:pt>
                <c:pt idx="557">
                  <c:v>547</c:v>
                </c:pt>
                <c:pt idx="558">
                  <c:v>548</c:v>
                </c:pt>
                <c:pt idx="559">
                  <c:v>556</c:v>
                </c:pt>
                <c:pt idx="560">
                  <c:v>553</c:v>
                </c:pt>
                <c:pt idx="561">
                  <c:v>549</c:v>
                </c:pt>
                <c:pt idx="562">
                  <c:v>554</c:v>
                </c:pt>
                <c:pt idx="563">
                  <c:v>555</c:v>
                </c:pt>
                <c:pt idx="564">
                  <c:v>559</c:v>
                </c:pt>
                <c:pt idx="565">
                  <c:v>561</c:v>
                </c:pt>
                <c:pt idx="566">
                  <c:v>562</c:v>
                </c:pt>
                <c:pt idx="567">
                  <c:v>560</c:v>
                </c:pt>
                <c:pt idx="568">
                  <c:v>564</c:v>
                </c:pt>
                <c:pt idx="569">
                  <c:v>563</c:v>
                </c:pt>
                <c:pt idx="570">
                  <c:v>561</c:v>
                </c:pt>
                <c:pt idx="571">
                  <c:v>561</c:v>
                </c:pt>
                <c:pt idx="572">
                  <c:v>568</c:v>
                </c:pt>
                <c:pt idx="573">
                  <c:v>566</c:v>
                </c:pt>
                <c:pt idx="574">
                  <c:v>563</c:v>
                </c:pt>
                <c:pt idx="575">
                  <c:v>567</c:v>
                </c:pt>
                <c:pt idx="576">
                  <c:v>571</c:v>
                </c:pt>
                <c:pt idx="577">
                  <c:v>570</c:v>
                </c:pt>
                <c:pt idx="578">
                  <c:v>572</c:v>
                </c:pt>
                <c:pt idx="579">
                  <c:v>573</c:v>
                </c:pt>
                <c:pt idx="580">
                  <c:v>575</c:v>
                </c:pt>
                <c:pt idx="581">
                  <c:v>571</c:v>
                </c:pt>
                <c:pt idx="582">
                  <c:v>577</c:v>
                </c:pt>
                <c:pt idx="583">
                  <c:v>577</c:v>
                </c:pt>
                <c:pt idx="584">
                  <c:v>576</c:v>
                </c:pt>
                <c:pt idx="585">
                  <c:v>573</c:v>
                </c:pt>
                <c:pt idx="586">
                  <c:v>578</c:v>
                </c:pt>
                <c:pt idx="587">
                  <c:v>579</c:v>
                </c:pt>
                <c:pt idx="588">
                  <c:v>582</c:v>
                </c:pt>
                <c:pt idx="589">
                  <c:v>583</c:v>
                </c:pt>
                <c:pt idx="590">
                  <c:v>584</c:v>
                </c:pt>
                <c:pt idx="591">
                  <c:v>586</c:v>
                </c:pt>
                <c:pt idx="592">
                  <c:v>583</c:v>
                </c:pt>
                <c:pt idx="593">
                  <c:v>586</c:v>
                </c:pt>
                <c:pt idx="594">
                  <c:v>590</c:v>
                </c:pt>
                <c:pt idx="595">
                  <c:v>590</c:v>
                </c:pt>
                <c:pt idx="596">
                  <c:v>587</c:v>
                </c:pt>
                <c:pt idx="597">
                  <c:v>590</c:v>
                </c:pt>
                <c:pt idx="598">
                  <c:v>591</c:v>
                </c:pt>
                <c:pt idx="599">
                  <c:v>592</c:v>
                </c:pt>
                <c:pt idx="600">
                  <c:v>594</c:v>
                </c:pt>
                <c:pt idx="601">
                  <c:v>594</c:v>
                </c:pt>
                <c:pt idx="602">
                  <c:v>597</c:v>
                </c:pt>
                <c:pt idx="603">
                  <c:v>596</c:v>
                </c:pt>
                <c:pt idx="604">
                  <c:v>601</c:v>
                </c:pt>
                <c:pt idx="605">
                  <c:v>599</c:v>
                </c:pt>
                <c:pt idx="606">
                  <c:v>599</c:v>
                </c:pt>
                <c:pt idx="607">
                  <c:v>600</c:v>
                </c:pt>
                <c:pt idx="608">
                  <c:v>604</c:v>
                </c:pt>
                <c:pt idx="609">
                  <c:v>598</c:v>
                </c:pt>
                <c:pt idx="610">
                  <c:v>596</c:v>
                </c:pt>
                <c:pt idx="611">
                  <c:v>608</c:v>
                </c:pt>
                <c:pt idx="612">
                  <c:v>603</c:v>
                </c:pt>
                <c:pt idx="613">
                  <c:v>607</c:v>
                </c:pt>
                <c:pt idx="614">
                  <c:v>607</c:v>
                </c:pt>
                <c:pt idx="615">
                  <c:v>605</c:v>
                </c:pt>
                <c:pt idx="616">
                  <c:v>609</c:v>
                </c:pt>
                <c:pt idx="617">
                  <c:v>611</c:v>
                </c:pt>
                <c:pt idx="618">
                  <c:v>609</c:v>
                </c:pt>
                <c:pt idx="619">
                  <c:v>613</c:v>
                </c:pt>
                <c:pt idx="620">
                  <c:v>613</c:v>
                </c:pt>
                <c:pt idx="621">
                  <c:v>617</c:v>
                </c:pt>
                <c:pt idx="622">
                  <c:v>617</c:v>
                </c:pt>
                <c:pt idx="623">
                  <c:v>618</c:v>
                </c:pt>
                <c:pt idx="624">
                  <c:v>618</c:v>
                </c:pt>
                <c:pt idx="625">
                  <c:v>618</c:v>
                </c:pt>
                <c:pt idx="626">
                  <c:v>622</c:v>
                </c:pt>
                <c:pt idx="627">
                  <c:v>620</c:v>
                </c:pt>
                <c:pt idx="628">
                  <c:v>622</c:v>
                </c:pt>
                <c:pt idx="629">
                  <c:v>622</c:v>
                </c:pt>
                <c:pt idx="630">
                  <c:v>621</c:v>
                </c:pt>
                <c:pt idx="631">
                  <c:v>627</c:v>
                </c:pt>
                <c:pt idx="632">
                  <c:v>625</c:v>
                </c:pt>
                <c:pt idx="633">
                  <c:v>631</c:v>
                </c:pt>
                <c:pt idx="634">
                  <c:v>625</c:v>
                </c:pt>
                <c:pt idx="635">
                  <c:v>625</c:v>
                </c:pt>
                <c:pt idx="636">
                  <c:v>629</c:v>
                </c:pt>
                <c:pt idx="637">
                  <c:v>628</c:v>
                </c:pt>
                <c:pt idx="638">
                  <c:v>630</c:v>
                </c:pt>
                <c:pt idx="639">
                  <c:v>631</c:v>
                </c:pt>
                <c:pt idx="640">
                  <c:v>634</c:v>
                </c:pt>
                <c:pt idx="641">
                  <c:v>636</c:v>
                </c:pt>
                <c:pt idx="642">
                  <c:v>635</c:v>
                </c:pt>
                <c:pt idx="643">
                  <c:v>632</c:v>
                </c:pt>
                <c:pt idx="644">
                  <c:v>633</c:v>
                </c:pt>
                <c:pt idx="645">
                  <c:v>640</c:v>
                </c:pt>
                <c:pt idx="646">
                  <c:v>636</c:v>
                </c:pt>
                <c:pt idx="647">
                  <c:v>639</c:v>
                </c:pt>
                <c:pt idx="648">
                  <c:v>641</c:v>
                </c:pt>
                <c:pt idx="649">
                  <c:v>645</c:v>
                </c:pt>
                <c:pt idx="650">
                  <c:v>647</c:v>
                </c:pt>
                <c:pt idx="651">
                  <c:v>643</c:v>
                </c:pt>
                <c:pt idx="652">
                  <c:v>646</c:v>
                </c:pt>
                <c:pt idx="653">
                  <c:v>645</c:v>
                </c:pt>
                <c:pt idx="654">
                  <c:v>651</c:v>
                </c:pt>
                <c:pt idx="655">
                  <c:v>652</c:v>
                </c:pt>
                <c:pt idx="656">
                  <c:v>643</c:v>
                </c:pt>
                <c:pt idx="657">
                  <c:v>648</c:v>
                </c:pt>
                <c:pt idx="658">
                  <c:v>648</c:v>
                </c:pt>
                <c:pt idx="659">
                  <c:v>649</c:v>
                </c:pt>
                <c:pt idx="660">
                  <c:v>648</c:v>
                </c:pt>
                <c:pt idx="661">
                  <c:v>650</c:v>
                </c:pt>
                <c:pt idx="662">
                  <c:v>655</c:v>
                </c:pt>
                <c:pt idx="663">
                  <c:v>657</c:v>
                </c:pt>
                <c:pt idx="664">
                  <c:v>658</c:v>
                </c:pt>
                <c:pt idx="665">
                  <c:v>657</c:v>
                </c:pt>
                <c:pt idx="666">
                  <c:v>654</c:v>
                </c:pt>
                <c:pt idx="667">
                  <c:v>660</c:v>
                </c:pt>
                <c:pt idx="668">
                  <c:v>661</c:v>
                </c:pt>
                <c:pt idx="669">
                  <c:v>662</c:v>
                </c:pt>
                <c:pt idx="670">
                  <c:v>662</c:v>
                </c:pt>
                <c:pt idx="671">
                  <c:v>661</c:v>
                </c:pt>
                <c:pt idx="672">
                  <c:v>663</c:v>
                </c:pt>
                <c:pt idx="673">
                  <c:v>666</c:v>
                </c:pt>
                <c:pt idx="674">
                  <c:v>668</c:v>
                </c:pt>
                <c:pt idx="675">
                  <c:v>668</c:v>
                </c:pt>
                <c:pt idx="676">
                  <c:v>665</c:v>
                </c:pt>
                <c:pt idx="677">
                  <c:v>670</c:v>
                </c:pt>
                <c:pt idx="678">
                  <c:v>672</c:v>
                </c:pt>
                <c:pt idx="679">
                  <c:v>672</c:v>
                </c:pt>
                <c:pt idx="680">
                  <c:v>670</c:v>
                </c:pt>
                <c:pt idx="681">
                  <c:v>679</c:v>
                </c:pt>
                <c:pt idx="682">
                  <c:v>676</c:v>
                </c:pt>
                <c:pt idx="683">
                  <c:v>678</c:v>
                </c:pt>
                <c:pt idx="684">
                  <c:v>679</c:v>
                </c:pt>
                <c:pt idx="685">
                  <c:v>677</c:v>
                </c:pt>
                <c:pt idx="686">
                  <c:v>678</c:v>
                </c:pt>
                <c:pt idx="687">
                  <c:v>678</c:v>
                </c:pt>
                <c:pt idx="688">
                  <c:v>681</c:v>
                </c:pt>
                <c:pt idx="689">
                  <c:v>681</c:v>
                </c:pt>
                <c:pt idx="690">
                  <c:v>682</c:v>
                </c:pt>
                <c:pt idx="691">
                  <c:v>688</c:v>
                </c:pt>
                <c:pt idx="692">
                  <c:v>687</c:v>
                </c:pt>
                <c:pt idx="693">
                  <c:v>684</c:v>
                </c:pt>
                <c:pt idx="694">
                  <c:v>688</c:v>
                </c:pt>
                <c:pt idx="695">
                  <c:v>692</c:v>
                </c:pt>
                <c:pt idx="696">
                  <c:v>691</c:v>
                </c:pt>
                <c:pt idx="697">
                  <c:v>691</c:v>
                </c:pt>
                <c:pt idx="698">
                  <c:v>687</c:v>
                </c:pt>
                <c:pt idx="699">
                  <c:v>692</c:v>
                </c:pt>
                <c:pt idx="700">
                  <c:v>693</c:v>
                </c:pt>
                <c:pt idx="701">
                  <c:v>693</c:v>
                </c:pt>
                <c:pt idx="702">
                  <c:v>692</c:v>
                </c:pt>
                <c:pt idx="703">
                  <c:v>695</c:v>
                </c:pt>
                <c:pt idx="704">
                  <c:v>698</c:v>
                </c:pt>
                <c:pt idx="705">
                  <c:v>701</c:v>
                </c:pt>
                <c:pt idx="706">
                  <c:v>699</c:v>
                </c:pt>
                <c:pt idx="707">
                  <c:v>700</c:v>
                </c:pt>
                <c:pt idx="708">
                  <c:v>701</c:v>
                </c:pt>
                <c:pt idx="709">
                  <c:v>706</c:v>
                </c:pt>
                <c:pt idx="710">
                  <c:v>703</c:v>
                </c:pt>
                <c:pt idx="711">
                  <c:v>705</c:v>
                </c:pt>
                <c:pt idx="712">
                  <c:v>707</c:v>
                </c:pt>
                <c:pt idx="713">
                  <c:v>707</c:v>
                </c:pt>
                <c:pt idx="714">
                  <c:v>708</c:v>
                </c:pt>
                <c:pt idx="715">
                  <c:v>706</c:v>
                </c:pt>
                <c:pt idx="716">
                  <c:v>708</c:v>
                </c:pt>
                <c:pt idx="717">
                  <c:v>708</c:v>
                </c:pt>
                <c:pt idx="718">
                  <c:v>712</c:v>
                </c:pt>
                <c:pt idx="719">
                  <c:v>711</c:v>
                </c:pt>
                <c:pt idx="720">
                  <c:v>711</c:v>
                </c:pt>
                <c:pt idx="721">
                  <c:v>710</c:v>
                </c:pt>
                <c:pt idx="722">
                  <c:v>718</c:v>
                </c:pt>
                <c:pt idx="723">
                  <c:v>718</c:v>
                </c:pt>
                <c:pt idx="724">
                  <c:v>716</c:v>
                </c:pt>
                <c:pt idx="725">
                  <c:v>715</c:v>
                </c:pt>
                <c:pt idx="726">
                  <c:v>717</c:v>
                </c:pt>
                <c:pt idx="727">
                  <c:v>717</c:v>
                </c:pt>
                <c:pt idx="728">
                  <c:v>725</c:v>
                </c:pt>
                <c:pt idx="729">
                  <c:v>721</c:v>
                </c:pt>
                <c:pt idx="730">
                  <c:v>719</c:v>
                </c:pt>
                <c:pt idx="731">
                  <c:v>725</c:v>
                </c:pt>
                <c:pt idx="732">
                  <c:v>729</c:v>
                </c:pt>
                <c:pt idx="733">
                  <c:v>725</c:v>
                </c:pt>
                <c:pt idx="734">
                  <c:v>727</c:v>
                </c:pt>
                <c:pt idx="735">
                  <c:v>727</c:v>
                </c:pt>
                <c:pt idx="736">
                  <c:v>729</c:v>
                </c:pt>
                <c:pt idx="737">
                  <c:v>729</c:v>
                </c:pt>
                <c:pt idx="738">
                  <c:v>733</c:v>
                </c:pt>
                <c:pt idx="739">
                  <c:v>731</c:v>
                </c:pt>
                <c:pt idx="740">
                  <c:v>735</c:v>
                </c:pt>
                <c:pt idx="741">
                  <c:v>734</c:v>
                </c:pt>
                <c:pt idx="742">
                  <c:v>740</c:v>
                </c:pt>
                <c:pt idx="743">
                  <c:v>736</c:v>
                </c:pt>
                <c:pt idx="744">
                  <c:v>737</c:v>
                </c:pt>
                <c:pt idx="745">
                  <c:v>740</c:v>
                </c:pt>
                <c:pt idx="746">
                  <c:v>739</c:v>
                </c:pt>
                <c:pt idx="747">
                  <c:v>741</c:v>
                </c:pt>
                <c:pt idx="748">
                  <c:v>742</c:v>
                </c:pt>
                <c:pt idx="749">
                  <c:v>744</c:v>
                </c:pt>
                <c:pt idx="750">
                  <c:v>741</c:v>
                </c:pt>
                <c:pt idx="751">
                  <c:v>744</c:v>
                </c:pt>
                <c:pt idx="752">
                  <c:v>745</c:v>
                </c:pt>
                <c:pt idx="753">
                  <c:v>747</c:v>
                </c:pt>
                <c:pt idx="754">
                  <c:v>745</c:v>
                </c:pt>
                <c:pt idx="755">
                  <c:v>750</c:v>
                </c:pt>
                <c:pt idx="756">
                  <c:v>749</c:v>
                </c:pt>
                <c:pt idx="757">
                  <c:v>749</c:v>
                </c:pt>
                <c:pt idx="758">
                  <c:v>754</c:v>
                </c:pt>
                <c:pt idx="759">
                  <c:v>752</c:v>
                </c:pt>
                <c:pt idx="760">
                  <c:v>750</c:v>
                </c:pt>
                <c:pt idx="761">
                  <c:v>753</c:v>
                </c:pt>
                <c:pt idx="762">
                  <c:v>755</c:v>
                </c:pt>
                <c:pt idx="763">
                  <c:v>758</c:v>
                </c:pt>
                <c:pt idx="764">
                  <c:v>754</c:v>
                </c:pt>
                <c:pt idx="765">
                  <c:v>760</c:v>
                </c:pt>
                <c:pt idx="766">
                  <c:v>758</c:v>
                </c:pt>
                <c:pt idx="767">
                  <c:v>762</c:v>
                </c:pt>
                <c:pt idx="768">
                  <c:v>760</c:v>
                </c:pt>
                <c:pt idx="769">
                  <c:v>765</c:v>
                </c:pt>
                <c:pt idx="770">
                  <c:v>763</c:v>
                </c:pt>
                <c:pt idx="771">
                  <c:v>765</c:v>
                </c:pt>
                <c:pt idx="772">
                  <c:v>765</c:v>
                </c:pt>
                <c:pt idx="773">
                  <c:v>768</c:v>
                </c:pt>
                <c:pt idx="774">
                  <c:v>769</c:v>
                </c:pt>
                <c:pt idx="775">
                  <c:v>767</c:v>
                </c:pt>
                <c:pt idx="776">
                  <c:v>768</c:v>
                </c:pt>
                <c:pt idx="777">
                  <c:v>768</c:v>
                </c:pt>
                <c:pt idx="778">
                  <c:v>773</c:v>
                </c:pt>
                <c:pt idx="779">
                  <c:v>774</c:v>
                </c:pt>
                <c:pt idx="780">
                  <c:v>770</c:v>
                </c:pt>
                <c:pt idx="781">
                  <c:v>776</c:v>
                </c:pt>
                <c:pt idx="782">
                  <c:v>776</c:v>
                </c:pt>
                <c:pt idx="783">
                  <c:v>777</c:v>
                </c:pt>
                <c:pt idx="784">
                  <c:v>777</c:v>
                </c:pt>
                <c:pt idx="785">
                  <c:v>778</c:v>
                </c:pt>
                <c:pt idx="786">
                  <c:v>781</c:v>
                </c:pt>
                <c:pt idx="787">
                  <c:v>777</c:v>
                </c:pt>
                <c:pt idx="788">
                  <c:v>782</c:v>
                </c:pt>
                <c:pt idx="789">
                  <c:v>779</c:v>
                </c:pt>
                <c:pt idx="790">
                  <c:v>784</c:v>
                </c:pt>
                <c:pt idx="791">
                  <c:v>785</c:v>
                </c:pt>
                <c:pt idx="792">
                  <c:v>784</c:v>
                </c:pt>
                <c:pt idx="793">
                  <c:v>787</c:v>
                </c:pt>
                <c:pt idx="794">
                  <c:v>789</c:v>
                </c:pt>
                <c:pt idx="795">
                  <c:v>786</c:v>
                </c:pt>
                <c:pt idx="796">
                  <c:v>789</c:v>
                </c:pt>
                <c:pt idx="797">
                  <c:v>792</c:v>
                </c:pt>
                <c:pt idx="798">
                  <c:v>790</c:v>
                </c:pt>
                <c:pt idx="799">
                  <c:v>794</c:v>
                </c:pt>
                <c:pt idx="800">
                  <c:v>790</c:v>
                </c:pt>
                <c:pt idx="801">
                  <c:v>796</c:v>
                </c:pt>
                <c:pt idx="802">
                  <c:v>791</c:v>
                </c:pt>
                <c:pt idx="803">
                  <c:v>795</c:v>
                </c:pt>
                <c:pt idx="804">
                  <c:v>794</c:v>
                </c:pt>
                <c:pt idx="805">
                  <c:v>797</c:v>
                </c:pt>
                <c:pt idx="806">
                  <c:v>798</c:v>
                </c:pt>
                <c:pt idx="807">
                  <c:v>800</c:v>
                </c:pt>
                <c:pt idx="808">
                  <c:v>804</c:v>
                </c:pt>
                <c:pt idx="809">
                  <c:v>802</c:v>
                </c:pt>
                <c:pt idx="810">
                  <c:v>806</c:v>
                </c:pt>
                <c:pt idx="811">
                  <c:v>805</c:v>
                </c:pt>
                <c:pt idx="812">
                  <c:v>806</c:v>
                </c:pt>
                <c:pt idx="813">
                  <c:v>807</c:v>
                </c:pt>
                <c:pt idx="814">
                  <c:v>805</c:v>
                </c:pt>
                <c:pt idx="815">
                  <c:v>809</c:v>
                </c:pt>
                <c:pt idx="816">
                  <c:v>809</c:v>
                </c:pt>
                <c:pt idx="817">
                  <c:v>811</c:v>
                </c:pt>
                <c:pt idx="818">
                  <c:v>812</c:v>
                </c:pt>
                <c:pt idx="819">
                  <c:v>811</c:v>
                </c:pt>
                <c:pt idx="820">
                  <c:v>814</c:v>
                </c:pt>
                <c:pt idx="821">
                  <c:v>814</c:v>
                </c:pt>
                <c:pt idx="822">
                  <c:v>816</c:v>
                </c:pt>
                <c:pt idx="823">
                  <c:v>814</c:v>
                </c:pt>
                <c:pt idx="824">
                  <c:v>817</c:v>
                </c:pt>
                <c:pt idx="825">
                  <c:v>818</c:v>
                </c:pt>
                <c:pt idx="826">
                  <c:v>819</c:v>
                </c:pt>
                <c:pt idx="827">
                  <c:v>818</c:v>
                </c:pt>
                <c:pt idx="828">
                  <c:v>818</c:v>
                </c:pt>
                <c:pt idx="829">
                  <c:v>825</c:v>
                </c:pt>
                <c:pt idx="830">
                  <c:v>823</c:v>
                </c:pt>
                <c:pt idx="831">
                  <c:v>821</c:v>
                </c:pt>
                <c:pt idx="832">
                  <c:v>826</c:v>
                </c:pt>
                <c:pt idx="833">
                  <c:v>826</c:v>
                </c:pt>
                <c:pt idx="834">
                  <c:v>823</c:v>
                </c:pt>
                <c:pt idx="835">
                  <c:v>829</c:v>
                </c:pt>
                <c:pt idx="836">
                  <c:v>830</c:v>
                </c:pt>
                <c:pt idx="837">
                  <c:v>832</c:v>
                </c:pt>
                <c:pt idx="838">
                  <c:v>830</c:v>
                </c:pt>
                <c:pt idx="839">
                  <c:v>833</c:v>
                </c:pt>
                <c:pt idx="840">
                  <c:v>835</c:v>
                </c:pt>
                <c:pt idx="841">
                  <c:v>831</c:v>
                </c:pt>
                <c:pt idx="842">
                  <c:v>833</c:v>
                </c:pt>
                <c:pt idx="843">
                  <c:v>836</c:v>
                </c:pt>
                <c:pt idx="844">
                  <c:v>835</c:v>
                </c:pt>
                <c:pt idx="845">
                  <c:v>836</c:v>
                </c:pt>
                <c:pt idx="846">
                  <c:v>841</c:v>
                </c:pt>
                <c:pt idx="847">
                  <c:v>841</c:v>
                </c:pt>
                <c:pt idx="848">
                  <c:v>839</c:v>
                </c:pt>
                <c:pt idx="849">
                  <c:v>840</c:v>
                </c:pt>
                <c:pt idx="850">
                  <c:v>842</c:v>
                </c:pt>
                <c:pt idx="851">
                  <c:v>845</c:v>
                </c:pt>
                <c:pt idx="852">
                  <c:v>847</c:v>
                </c:pt>
                <c:pt idx="853">
                  <c:v>846</c:v>
                </c:pt>
                <c:pt idx="854">
                  <c:v>848</c:v>
                </c:pt>
                <c:pt idx="855">
                  <c:v>852</c:v>
                </c:pt>
                <c:pt idx="856">
                  <c:v>849</c:v>
                </c:pt>
                <c:pt idx="857">
                  <c:v>849</c:v>
                </c:pt>
                <c:pt idx="858">
                  <c:v>848</c:v>
                </c:pt>
                <c:pt idx="859">
                  <c:v>847</c:v>
                </c:pt>
                <c:pt idx="860">
                  <c:v>857</c:v>
                </c:pt>
                <c:pt idx="861">
                  <c:v>852</c:v>
                </c:pt>
                <c:pt idx="862">
                  <c:v>854</c:v>
                </c:pt>
                <c:pt idx="863">
                  <c:v>856</c:v>
                </c:pt>
                <c:pt idx="864">
                  <c:v>856</c:v>
                </c:pt>
                <c:pt idx="865">
                  <c:v>856</c:v>
                </c:pt>
                <c:pt idx="866">
                  <c:v>862</c:v>
                </c:pt>
                <c:pt idx="867">
                  <c:v>865</c:v>
                </c:pt>
                <c:pt idx="868">
                  <c:v>861</c:v>
                </c:pt>
                <c:pt idx="869">
                  <c:v>864</c:v>
                </c:pt>
                <c:pt idx="870">
                  <c:v>862</c:v>
                </c:pt>
                <c:pt idx="871">
                  <c:v>862</c:v>
                </c:pt>
                <c:pt idx="872">
                  <c:v>864</c:v>
                </c:pt>
                <c:pt idx="873">
                  <c:v>869</c:v>
                </c:pt>
                <c:pt idx="874">
                  <c:v>864</c:v>
                </c:pt>
                <c:pt idx="875">
                  <c:v>867</c:v>
                </c:pt>
                <c:pt idx="876">
                  <c:v>872</c:v>
                </c:pt>
                <c:pt idx="877">
                  <c:v>867</c:v>
                </c:pt>
                <c:pt idx="878">
                  <c:v>874</c:v>
                </c:pt>
                <c:pt idx="879">
                  <c:v>875</c:v>
                </c:pt>
                <c:pt idx="880">
                  <c:v>870</c:v>
                </c:pt>
                <c:pt idx="881">
                  <c:v>873</c:v>
                </c:pt>
                <c:pt idx="882">
                  <c:v>874</c:v>
                </c:pt>
                <c:pt idx="883">
                  <c:v>877</c:v>
                </c:pt>
                <c:pt idx="884">
                  <c:v>872</c:v>
                </c:pt>
                <c:pt idx="885">
                  <c:v>881</c:v>
                </c:pt>
                <c:pt idx="886">
                  <c:v>879</c:v>
                </c:pt>
                <c:pt idx="887">
                  <c:v>882</c:v>
                </c:pt>
                <c:pt idx="888">
                  <c:v>881</c:v>
                </c:pt>
                <c:pt idx="889">
                  <c:v>880</c:v>
                </c:pt>
                <c:pt idx="890">
                  <c:v>881</c:v>
                </c:pt>
                <c:pt idx="891">
                  <c:v>880</c:v>
                </c:pt>
                <c:pt idx="892">
                  <c:v>884</c:v>
                </c:pt>
                <c:pt idx="893">
                  <c:v>882</c:v>
                </c:pt>
                <c:pt idx="894">
                  <c:v>886</c:v>
                </c:pt>
                <c:pt idx="895">
                  <c:v>888</c:v>
                </c:pt>
                <c:pt idx="896">
                  <c:v>890</c:v>
                </c:pt>
                <c:pt idx="897">
                  <c:v>887</c:v>
                </c:pt>
                <c:pt idx="898">
                  <c:v>893</c:v>
                </c:pt>
                <c:pt idx="899">
                  <c:v>895</c:v>
                </c:pt>
                <c:pt idx="900">
                  <c:v>890</c:v>
                </c:pt>
                <c:pt idx="901">
                  <c:v>892</c:v>
                </c:pt>
                <c:pt idx="902">
                  <c:v>895</c:v>
                </c:pt>
                <c:pt idx="903">
                  <c:v>898</c:v>
                </c:pt>
                <c:pt idx="904">
                  <c:v>897</c:v>
                </c:pt>
                <c:pt idx="905">
                  <c:v>898</c:v>
                </c:pt>
                <c:pt idx="906">
                  <c:v>898</c:v>
                </c:pt>
                <c:pt idx="907">
                  <c:v>898</c:v>
                </c:pt>
                <c:pt idx="908">
                  <c:v>901</c:v>
                </c:pt>
                <c:pt idx="909">
                  <c:v>897</c:v>
                </c:pt>
                <c:pt idx="910">
                  <c:v>904</c:v>
                </c:pt>
                <c:pt idx="911">
                  <c:v>906</c:v>
                </c:pt>
                <c:pt idx="912">
                  <c:v>905</c:v>
                </c:pt>
                <c:pt idx="913">
                  <c:v>906</c:v>
                </c:pt>
                <c:pt idx="914">
                  <c:v>909</c:v>
                </c:pt>
                <c:pt idx="915">
                  <c:v>905</c:v>
                </c:pt>
                <c:pt idx="916">
                  <c:v>906</c:v>
                </c:pt>
                <c:pt idx="917">
                  <c:v>912</c:v>
                </c:pt>
                <c:pt idx="918">
                  <c:v>909</c:v>
                </c:pt>
                <c:pt idx="919">
                  <c:v>911</c:v>
                </c:pt>
                <c:pt idx="920">
                  <c:v>910</c:v>
                </c:pt>
                <c:pt idx="921">
                  <c:v>913</c:v>
                </c:pt>
                <c:pt idx="922">
                  <c:v>917</c:v>
                </c:pt>
                <c:pt idx="923">
                  <c:v>918</c:v>
                </c:pt>
                <c:pt idx="924">
                  <c:v>913</c:v>
                </c:pt>
                <c:pt idx="925">
                  <c:v>918</c:v>
                </c:pt>
                <c:pt idx="926">
                  <c:v>918</c:v>
                </c:pt>
                <c:pt idx="927">
                  <c:v>921</c:v>
                </c:pt>
                <c:pt idx="928">
                  <c:v>921</c:v>
                </c:pt>
                <c:pt idx="929">
                  <c:v>921</c:v>
                </c:pt>
                <c:pt idx="930">
                  <c:v>917</c:v>
                </c:pt>
                <c:pt idx="931">
                  <c:v>927</c:v>
                </c:pt>
                <c:pt idx="932">
                  <c:v>928</c:v>
                </c:pt>
                <c:pt idx="933">
                  <c:v>929</c:v>
                </c:pt>
                <c:pt idx="934">
                  <c:v>925</c:v>
                </c:pt>
                <c:pt idx="935">
                  <c:v>926</c:v>
                </c:pt>
                <c:pt idx="936">
                  <c:v>931</c:v>
                </c:pt>
                <c:pt idx="937">
                  <c:v>929</c:v>
                </c:pt>
                <c:pt idx="938">
                  <c:v>930</c:v>
                </c:pt>
                <c:pt idx="939">
                  <c:v>930</c:v>
                </c:pt>
                <c:pt idx="940">
                  <c:v>930</c:v>
                </c:pt>
                <c:pt idx="941">
                  <c:v>931</c:v>
                </c:pt>
                <c:pt idx="942">
                  <c:v>932</c:v>
                </c:pt>
                <c:pt idx="943">
                  <c:v>940</c:v>
                </c:pt>
                <c:pt idx="944">
                  <c:v>937</c:v>
                </c:pt>
                <c:pt idx="945">
                  <c:v>934</c:v>
                </c:pt>
                <c:pt idx="946">
                  <c:v>939</c:v>
                </c:pt>
                <c:pt idx="947">
                  <c:v>940</c:v>
                </c:pt>
                <c:pt idx="948">
                  <c:v>941</c:v>
                </c:pt>
                <c:pt idx="949">
                  <c:v>940</c:v>
                </c:pt>
                <c:pt idx="950">
                  <c:v>943</c:v>
                </c:pt>
                <c:pt idx="951">
                  <c:v>941</c:v>
                </c:pt>
                <c:pt idx="952">
                  <c:v>943</c:v>
                </c:pt>
                <c:pt idx="953">
                  <c:v>948</c:v>
                </c:pt>
                <c:pt idx="954">
                  <c:v>950</c:v>
                </c:pt>
                <c:pt idx="955">
                  <c:v>946</c:v>
                </c:pt>
                <c:pt idx="956">
                  <c:v>951</c:v>
                </c:pt>
                <c:pt idx="957">
                  <c:v>952</c:v>
                </c:pt>
                <c:pt idx="958">
                  <c:v>952</c:v>
                </c:pt>
                <c:pt idx="959">
                  <c:v>949</c:v>
                </c:pt>
                <c:pt idx="960">
                  <c:v>951</c:v>
                </c:pt>
                <c:pt idx="961">
                  <c:v>954</c:v>
                </c:pt>
                <c:pt idx="962">
                  <c:v>957</c:v>
                </c:pt>
                <c:pt idx="963">
                  <c:v>956</c:v>
                </c:pt>
                <c:pt idx="964">
                  <c:v>957</c:v>
                </c:pt>
                <c:pt idx="965">
                  <c:v>958</c:v>
                </c:pt>
                <c:pt idx="966">
                  <c:v>955</c:v>
                </c:pt>
                <c:pt idx="967">
                  <c:v>960</c:v>
                </c:pt>
                <c:pt idx="968">
                  <c:v>956</c:v>
                </c:pt>
                <c:pt idx="969">
                  <c:v>958</c:v>
                </c:pt>
                <c:pt idx="970">
                  <c:v>964</c:v>
                </c:pt>
                <c:pt idx="971">
                  <c:v>955</c:v>
                </c:pt>
                <c:pt idx="972">
                  <c:v>964</c:v>
                </c:pt>
                <c:pt idx="973">
                  <c:v>961</c:v>
                </c:pt>
                <c:pt idx="974">
                  <c:v>964</c:v>
                </c:pt>
                <c:pt idx="975">
                  <c:v>967</c:v>
                </c:pt>
                <c:pt idx="976">
                  <c:v>970</c:v>
                </c:pt>
                <c:pt idx="977">
                  <c:v>970</c:v>
                </c:pt>
                <c:pt idx="978">
                  <c:v>970</c:v>
                </c:pt>
                <c:pt idx="979">
                  <c:v>975</c:v>
                </c:pt>
                <c:pt idx="980">
                  <c:v>971</c:v>
                </c:pt>
                <c:pt idx="981">
                  <c:v>977</c:v>
                </c:pt>
                <c:pt idx="982">
                  <c:v>976</c:v>
                </c:pt>
                <c:pt idx="983">
                  <c:v>976</c:v>
                </c:pt>
                <c:pt idx="984">
                  <c:v>979</c:v>
                </c:pt>
                <c:pt idx="985">
                  <c:v>974</c:v>
                </c:pt>
                <c:pt idx="986">
                  <c:v>977</c:v>
                </c:pt>
                <c:pt idx="987">
                  <c:v>975</c:v>
                </c:pt>
                <c:pt idx="988">
                  <c:v>978</c:v>
                </c:pt>
                <c:pt idx="989">
                  <c:v>980</c:v>
                </c:pt>
                <c:pt idx="990">
                  <c:v>984</c:v>
                </c:pt>
                <c:pt idx="991">
                  <c:v>983</c:v>
                </c:pt>
                <c:pt idx="992">
                  <c:v>984</c:v>
                </c:pt>
                <c:pt idx="993">
                  <c:v>986</c:v>
                </c:pt>
                <c:pt idx="994">
                  <c:v>987</c:v>
                </c:pt>
                <c:pt idx="995">
                  <c:v>984</c:v>
                </c:pt>
                <c:pt idx="996">
                  <c:v>987</c:v>
                </c:pt>
                <c:pt idx="997">
                  <c:v>985</c:v>
                </c:pt>
                <c:pt idx="998">
                  <c:v>991</c:v>
                </c:pt>
                <c:pt idx="999">
                  <c:v>990</c:v>
                </c:pt>
                <c:pt idx="1000">
                  <c:v>991</c:v>
                </c:pt>
              </c:numCache>
            </c:numRef>
          </c:val>
          <c:smooth val="0"/>
        </c:ser>
        <c:ser>
          <c:idx val="2"/>
          <c:order val="2"/>
          <c:tx>
            <c:strRef>
              <c:f>[random_1000_results11.xlsx]random_1000_results!$O$1</c:f>
              <c:strCache>
                <c:ptCount val="1"/>
                <c:pt idx="0">
                  <c:v>merge_swaps</c:v>
                </c:pt>
              </c:strCache>
            </c:strRef>
          </c:tx>
          <c:spPr>
            <a:ln w="28575" cap="rnd">
              <a:solidFill>
                <a:schemeClr val="accent4"/>
              </a:solidFill>
              <a:round/>
            </a:ln>
            <a:effectLst/>
          </c:spPr>
          <c:marker>
            <c:symbol val="none"/>
          </c:marker>
          <c:dLbls>
            <c:delete val="1"/>
          </c:dLbls>
          <c:val>
            <c:numRef>
              <c:f>[random_1000_results11.xlsx]random_1000_results!$O$2:$O$1002</c:f>
              <c:numCache>
                <c:formatCode>General</c:formatCode>
                <c:ptCount val="1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numCache>
            </c:numRef>
          </c:val>
          <c:smooth val="0"/>
        </c:ser>
        <c:dLbls>
          <c:showLegendKey val="0"/>
          <c:showVal val="0"/>
          <c:showCatName val="0"/>
          <c:showSerName val="0"/>
          <c:showPercent val="0"/>
          <c:showBubbleSize val="0"/>
        </c:dLbls>
        <c:marker val="0"/>
        <c:smooth val="0"/>
        <c:axId val="828911011"/>
        <c:axId val="333033841"/>
      </c:lineChart>
      <c:catAx>
        <c:axId val="8289110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33033841"/>
        <c:crosses val="autoZero"/>
        <c:auto val="1"/>
        <c:lblAlgn val="ctr"/>
        <c:lblOffset val="100"/>
        <c:noMultiLvlLbl val="0"/>
      </c:catAx>
      <c:valAx>
        <c:axId val="33303384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2891101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nb-NO" altLang="en-US"/>
              <a:t>Antall Swaps</a:t>
            </a:r>
            <a:endParaRPr lang="nb-NO" altLang="en-US"/>
          </a:p>
        </c:rich>
      </c:tx>
      <c:layout/>
      <c:overlay val="0"/>
      <c:spPr>
        <a:noFill/>
        <a:ln>
          <a:noFill/>
        </a:ln>
        <a:effectLst/>
      </c:spPr>
    </c:title>
    <c:autoTitleDeleted val="0"/>
    <c:plotArea>
      <c:layout/>
      <c:lineChart>
        <c:grouping val="standard"/>
        <c:varyColors val="0"/>
        <c:ser>
          <c:idx val="0"/>
          <c:order val="0"/>
          <c:tx>
            <c:strRef>
              <c:f>[random_1000_results11.xlsx]random_1000_results!$C$1</c:f>
              <c:strCache>
                <c:ptCount val="1"/>
                <c:pt idx="0">
                  <c:v>insertion_swaps</c:v>
                </c:pt>
              </c:strCache>
            </c:strRef>
          </c:tx>
          <c:spPr>
            <a:ln w="28575" cap="rnd">
              <a:solidFill>
                <a:schemeClr val="accent1"/>
              </a:solidFill>
              <a:round/>
            </a:ln>
            <a:effectLst/>
          </c:spPr>
          <c:marker>
            <c:symbol val="none"/>
          </c:marker>
          <c:dLbls>
            <c:delete val="1"/>
          </c:dLbls>
          <c:val>
            <c:numRef>
              <c:f>[random_1000_results11.xlsx]random_1000_results!$C$2:$C$1002</c:f>
              <c:numCache>
                <c:formatCode>General</c:formatCode>
                <c:ptCount val="1001"/>
                <c:pt idx="0">
                  <c:v>0</c:v>
                </c:pt>
                <c:pt idx="1">
                  <c:v>0</c:v>
                </c:pt>
                <c:pt idx="2">
                  <c:v>0</c:v>
                </c:pt>
                <c:pt idx="3">
                  <c:v>1</c:v>
                </c:pt>
                <c:pt idx="4">
                  <c:v>1</c:v>
                </c:pt>
                <c:pt idx="5">
                  <c:v>4</c:v>
                </c:pt>
                <c:pt idx="6">
                  <c:v>6</c:v>
                </c:pt>
                <c:pt idx="7">
                  <c:v>10</c:v>
                </c:pt>
                <c:pt idx="8">
                  <c:v>13</c:v>
                </c:pt>
                <c:pt idx="9">
                  <c:v>18</c:v>
                </c:pt>
                <c:pt idx="10">
                  <c:v>19</c:v>
                </c:pt>
                <c:pt idx="11">
                  <c:v>20</c:v>
                </c:pt>
                <c:pt idx="12">
                  <c:v>22</c:v>
                </c:pt>
                <c:pt idx="13">
                  <c:v>22</c:v>
                </c:pt>
                <c:pt idx="14">
                  <c:v>29</c:v>
                </c:pt>
                <c:pt idx="15">
                  <c:v>37</c:v>
                </c:pt>
                <c:pt idx="16">
                  <c:v>47</c:v>
                </c:pt>
                <c:pt idx="17">
                  <c:v>62</c:v>
                </c:pt>
                <c:pt idx="18">
                  <c:v>74</c:v>
                </c:pt>
                <c:pt idx="19">
                  <c:v>78</c:v>
                </c:pt>
                <c:pt idx="20">
                  <c:v>91</c:v>
                </c:pt>
                <c:pt idx="21">
                  <c:v>108</c:v>
                </c:pt>
                <c:pt idx="22">
                  <c:v>110</c:v>
                </c:pt>
                <c:pt idx="23">
                  <c:v>110</c:v>
                </c:pt>
                <c:pt idx="24">
                  <c:v>131</c:v>
                </c:pt>
                <c:pt idx="25">
                  <c:v>152</c:v>
                </c:pt>
                <c:pt idx="26">
                  <c:v>164</c:v>
                </c:pt>
                <c:pt idx="27">
                  <c:v>187</c:v>
                </c:pt>
                <c:pt idx="28">
                  <c:v>208</c:v>
                </c:pt>
                <c:pt idx="29">
                  <c:v>222</c:v>
                </c:pt>
                <c:pt idx="30">
                  <c:v>237</c:v>
                </c:pt>
                <c:pt idx="31">
                  <c:v>245</c:v>
                </c:pt>
                <c:pt idx="32">
                  <c:v>255</c:v>
                </c:pt>
                <c:pt idx="33">
                  <c:v>280</c:v>
                </c:pt>
                <c:pt idx="34">
                  <c:v>309</c:v>
                </c:pt>
                <c:pt idx="35">
                  <c:v>339</c:v>
                </c:pt>
                <c:pt idx="36">
                  <c:v>350</c:v>
                </c:pt>
                <c:pt idx="37">
                  <c:v>378</c:v>
                </c:pt>
                <c:pt idx="38">
                  <c:v>400</c:v>
                </c:pt>
                <c:pt idx="39">
                  <c:v>419</c:v>
                </c:pt>
                <c:pt idx="40">
                  <c:v>443</c:v>
                </c:pt>
                <c:pt idx="41">
                  <c:v>473</c:v>
                </c:pt>
                <c:pt idx="42">
                  <c:v>494</c:v>
                </c:pt>
                <c:pt idx="43">
                  <c:v>531</c:v>
                </c:pt>
                <c:pt idx="44">
                  <c:v>537</c:v>
                </c:pt>
                <c:pt idx="45">
                  <c:v>574</c:v>
                </c:pt>
                <c:pt idx="46">
                  <c:v>577</c:v>
                </c:pt>
                <c:pt idx="47">
                  <c:v>610</c:v>
                </c:pt>
                <c:pt idx="48">
                  <c:v>645</c:v>
                </c:pt>
                <c:pt idx="49">
                  <c:v>672</c:v>
                </c:pt>
                <c:pt idx="50">
                  <c:v>686</c:v>
                </c:pt>
                <c:pt idx="51">
                  <c:v>726</c:v>
                </c:pt>
                <c:pt idx="52">
                  <c:v>738</c:v>
                </c:pt>
                <c:pt idx="53">
                  <c:v>739</c:v>
                </c:pt>
                <c:pt idx="54">
                  <c:v>779</c:v>
                </c:pt>
                <c:pt idx="55">
                  <c:v>809</c:v>
                </c:pt>
                <c:pt idx="56">
                  <c:v>827</c:v>
                </c:pt>
                <c:pt idx="57">
                  <c:v>840</c:v>
                </c:pt>
                <c:pt idx="58">
                  <c:v>849</c:v>
                </c:pt>
                <c:pt idx="59">
                  <c:v>889</c:v>
                </c:pt>
                <c:pt idx="60">
                  <c:v>901</c:v>
                </c:pt>
                <c:pt idx="61">
                  <c:v>961</c:v>
                </c:pt>
                <c:pt idx="62">
                  <c:v>982</c:v>
                </c:pt>
                <c:pt idx="63">
                  <c:v>997</c:v>
                </c:pt>
                <c:pt idx="64">
                  <c:v>998</c:v>
                </c:pt>
                <c:pt idx="65">
                  <c:v>1031</c:v>
                </c:pt>
                <c:pt idx="66">
                  <c:v>1040</c:v>
                </c:pt>
                <c:pt idx="67">
                  <c:v>1065</c:v>
                </c:pt>
                <c:pt idx="68">
                  <c:v>1117</c:v>
                </c:pt>
                <c:pt idx="69">
                  <c:v>1117</c:v>
                </c:pt>
                <c:pt idx="70">
                  <c:v>1157</c:v>
                </c:pt>
                <c:pt idx="71">
                  <c:v>1186</c:v>
                </c:pt>
                <c:pt idx="72">
                  <c:v>1235</c:v>
                </c:pt>
                <c:pt idx="73">
                  <c:v>1304</c:v>
                </c:pt>
                <c:pt idx="74">
                  <c:v>1334</c:v>
                </c:pt>
                <c:pt idx="75">
                  <c:v>1398</c:v>
                </c:pt>
                <c:pt idx="76">
                  <c:v>1465</c:v>
                </c:pt>
                <c:pt idx="77">
                  <c:v>1495</c:v>
                </c:pt>
                <c:pt idx="78">
                  <c:v>1532</c:v>
                </c:pt>
                <c:pt idx="79">
                  <c:v>1573</c:v>
                </c:pt>
                <c:pt idx="80">
                  <c:v>1629</c:v>
                </c:pt>
                <c:pt idx="81">
                  <c:v>1683</c:v>
                </c:pt>
                <c:pt idx="82">
                  <c:v>1728</c:v>
                </c:pt>
                <c:pt idx="83">
                  <c:v>1771</c:v>
                </c:pt>
                <c:pt idx="84">
                  <c:v>1847</c:v>
                </c:pt>
                <c:pt idx="85">
                  <c:v>1893</c:v>
                </c:pt>
                <c:pt idx="86">
                  <c:v>1901</c:v>
                </c:pt>
                <c:pt idx="87">
                  <c:v>1980</c:v>
                </c:pt>
                <c:pt idx="88">
                  <c:v>2029</c:v>
                </c:pt>
                <c:pt idx="89">
                  <c:v>2082</c:v>
                </c:pt>
                <c:pt idx="90">
                  <c:v>2135</c:v>
                </c:pt>
                <c:pt idx="91">
                  <c:v>2178</c:v>
                </c:pt>
                <c:pt idx="92">
                  <c:v>2236</c:v>
                </c:pt>
                <c:pt idx="93">
                  <c:v>2242</c:v>
                </c:pt>
                <c:pt idx="94">
                  <c:v>2335</c:v>
                </c:pt>
                <c:pt idx="95">
                  <c:v>2412</c:v>
                </c:pt>
                <c:pt idx="96">
                  <c:v>2425</c:v>
                </c:pt>
                <c:pt idx="97">
                  <c:v>2482</c:v>
                </c:pt>
                <c:pt idx="98">
                  <c:v>2483</c:v>
                </c:pt>
                <c:pt idx="99">
                  <c:v>2537</c:v>
                </c:pt>
                <c:pt idx="100">
                  <c:v>2563</c:v>
                </c:pt>
                <c:pt idx="101">
                  <c:v>2642</c:v>
                </c:pt>
                <c:pt idx="102">
                  <c:v>2709</c:v>
                </c:pt>
                <c:pt idx="103">
                  <c:v>2712</c:v>
                </c:pt>
                <c:pt idx="104">
                  <c:v>2815</c:v>
                </c:pt>
                <c:pt idx="105">
                  <c:v>2827</c:v>
                </c:pt>
                <c:pt idx="106">
                  <c:v>2908</c:v>
                </c:pt>
                <c:pt idx="107">
                  <c:v>2912</c:v>
                </c:pt>
                <c:pt idx="108">
                  <c:v>2916</c:v>
                </c:pt>
                <c:pt idx="109">
                  <c:v>3010</c:v>
                </c:pt>
                <c:pt idx="110">
                  <c:v>3021</c:v>
                </c:pt>
                <c:pt idx="111">
                  <c:v>3110</c:v>
                </c:pt>
                <c:pt idx="112">
                  <c:v>3138</c:v>
                </c:pt>
                <c:pt idx="113">
                  <c:v>3239</c:v>
                </c:pt>
                <c:pt idx="114">
                  <c:v>3299</c:v>
                </c:pt>
                <c:pt idx="115">
                  <c:v>3402</c:v>
                </c:pt>
                <c:pt idx="116">
                  <c:v>3454</c:v>
                </c:pt>
                <c:pt idx="117">
                  <c:v>3558</c:v>
                </c:pt>
                <c:pt idx="118">
                  <c:v>3572</c:v>
                </c:pt>
                <c:pt idx="119">
                  <c:v>3623</c:v>
                </c:pt>
                <c:pt idx="120">
                  <c:v>3717</c:v>
                </c:pt>
                <c:pt idx="121">
                  <c:v>3766</c:v>
                </c:pt>
                <c:pt idx="122">
                  <c:v>3790</c:v>
                </c:pt>
                <c:pt idx="123">
                  <c:v>3796</c:v>
                </c:pt>
                <c:pt idx="124">
                  <c:v>3880</c:v>
                </c:pt>
                <c:pt idx="125">
                  <c:v>3957</c:v>
                </c:pt>
                <c:pt idx="126">
                  <c:v>4008</c:v>
                </c:pt>
                <c:pt idx="127">
                  <c:v>4070</c:v>
                </c:pt>
                <c:pt idx="128">
                  <c:v>4183</c:v>
                </c:pt>
                <c:pt idx="129">
                  <c:v>4260</c:v>
                </c:pt>
                <c:pt idx="130">
                  <c:v>4372</c:v>
                </c:pt>
                <c:pt idx="131">
                  <c:v>4490</c:v>
                </c:pt>
                <c:pt idx="132">
                  <c:v>4601</c:v>
                </c:pt>
                <c:pt idx="133">
                  <c:v>4707</c:v>
                </c:pt>
                <c:pt idx="134">
                  <c:v>4731</c:v>
                </c:pt>
                <c:pt idx="135">
                  <c:v>4811</c:v>
                </c:pt>
                <c:pt idx="136">
                  <c:v>4902</c:v>
                </c:pt>
                <c:pt idx="137">
                  <c:v>5020</c:v>
                </c:pt>
                <c:pt idx="138">
                  <c:v>5095</c:v>
                </c:pt>
                <c:pt idx="139">
                  <c:v>5107</c:v>
                </c:pt>
                <c:pt idx="140">
                  <c:v>5134</c:v>
                </c:pt>
                <c:pt idx="141">
                  <c:v>5215</c:v>
                </c:pt>
                <c:pt idx="142">
                  <c:v>5230</c:v>
                </c:pt>
                <c:pt idx="143">
                  <c:v>5354</c:v>
                </c:pt>
                <c:pt idx="144">
                  <c:v>5463</c:v>
                </c:pt>
                <c:pt idx="145">
                  <c:v>5516</c:v>
                </c:pt>
                <c:pt idx="146">
                  <c:v>5616</c:v>
                </c:pt>
                <c:pt idx="147">
                  <c:v>5739</c:v>
                </c:pt>
                <c:pt idx="148">
                  <c:v>5810</c:v>
                </c:pt>
                <c:pt idx="149">
                  <c:v>5905</c:v>
                </c:pt>
                <c:pt idx="150">
                  <c:v>6042</c:v>
                </c:pt>
                <c:pt idx="151">
                  <c:v>6115</c:v>
                </c:pt>
                <c:pt idx="152">
                  <c:v>6135</c:v>
                </c:pt>
                <c:pt idx="153">
                  <c:v>6256</c:v>
                </c:pt>
                <c:pt idx="154">
                  <c:v>6264</c:v>
                </c:pt>
                <c:pt idx="155">
                  <c:v>6343</c:v>
                </c:pt>
                <c:pt idx="156">
                  <c:v>6467</c:v>
                </c:pt>
                <c:pt idx="157">
                  <c:v>6504</c:v>
                </c:pt>
                <c:pt idx="158">
                  <c:v>6507</c:v>
                </c:pt>
                <c:pt idx="159">
                  <c:v>6624</c:v>
                </c:pt>
                <c:pt idx="160">
                  <c:v>6657</c:v>
                </c:pt>
                <c:pt idx="161">
                  <c:v>6746</c:v>
                </c:pt>
                <c:pt idx="162">
                  <c:v>6865</c:v>
                </c:pt>
                <c:pt idx="163">
                  <c:v>6931</c:v>
                </c:pt>
                <c:pt idx="164">
                  <c:v>6972</c:v>
                </c:pt>
                <c:pt idx="165">
                  <c:v>6985</c:v>
                </c:pt>
                <c:pt idx="166">
                  <c:v>6993</c:v>
                </c:pt>
                <c:pt idx="167">
                  <c:v>7084</c:v>
                </c:pt>
                <c:pt idx="168">
                  <c:v>7187</c:v>
                </c:pt>
                <c:pt idx="169">
                  <c:v>7309</c:v>
                </c:pt>
                <c:pt idx="170">
                  <c:v>7432</c:v>
                </c:pt>
                <c:pt idx="171">
                  <c:v>7545</c:v>
                </c:pt>
                <c:pt idx="172">
                  <c:v>7716</c:v>
                </c:pt>
                <c:pt idx="173">
                  <c:v>7823</c:v>
                </c:pt>
                <c:pt idx="174">
                  <c:v>7843</c:v>
                </c:pt>
                <c:pt idx="175">
                  <c:v>7928</c:v>
                </c:pt>
                <c:pt idx="176">
                  <c:v>8084</c:v>
                </c:pt>
                <c:pt idx="177">
                  <c:v>8174</c:v>
                </c:pt>
                <c:pt idx="178">
                  <c:v>8262</c:v>
                </c:pt>
                <c:pt idx="179">
                  <c:v>8434</c:v>
                </c:pt>
                <c:pt idx="180">
                  <c:v>8506</c:v>
                </c:pt>
                <c:pt idx="181">
                  <c:v>8633</c:v>
                </c:pt>
                <c:pt idx="182">
                  <c:v>8777</c:v>
                </c:pt>
                <c:pt idx="183">
                  <c:v>8922</c:v>
                </c:pt>
                <c:pt idx="184">
                  <c:v>8958</c:v>
                </c:pt>
                <c:pt idx="185">
                  <c:v>8988</c:v>
                </c:pt>
                <c:pt idx="186">
                  <c:v>9116</c:v>
                </c:pt>
                <c:pt idx="187">
                  <c:v>9292</c:v>
                </c:pt>
                <c:pt idx="188">
                  <c:v>9424</c:v>
                </c:pt>
                <c:pt idx="189">
                  <c:v>9551</c:v>
                </c:pt>
                <c:pt idx="190">
                  <c:v>9600</c:v>
                </c:pt>
                <c:pt idx="191">
                  <c:v>9629</c:v>
                </c:pt>
                <c:pt idx="192">
                  <c:v>9683</c:v>
                </c:pt>
                <c:pt idx="193">
                  <c:v>9724</c:v>
                </c:pt>
                <c:pt idx="194">
                  <c:v>9882</c:v>
                </c:pt>
                <c:pt idx="195">
                  <c:v>9917</c:v>
                </c:pt>
                <c:pt idx="196">
                  <c:v>10020</c:v>
                </c:pt>
                <c:pt idx="197">
                  <c:v>10080</c:v>
                </c:pt>
                <c:pt idx="198">
                  <c:v>10150</c:v>
                </c:pt>
                <c:pt idx="199">
                  <c:v>10197</c:v>
                </c:pt>
                <c:pt idx="200">
                  <c:v>10200</c:v>
                </c:pt>
                <c:pt idx="201">
                  <c:v>10341</c:v>
                </c:pt>
                <c:pt idx="202">
                  <c:v>10449</c:v>
                </c:pt>
                <c:pt idx="203">
                  <c:v>10480</c:v>
                </c:pt>
                <c:pt idx="204">
                  <c:v>10591</c:v>
                </c:pt>
                <c:pt idx="205">
                  <c:v>10752</c:v>
                </c:pt>
                <c:pt idx="206">
                  <c:v>10782</c:v>
                </c:pt>
                <c:pt idx="207">
                  <c:v>10810</c:v>
                </c:pt>
                <c:pt idx="208">
                  <c:v>10957</c:v>
                </c:pt>
                <c:pt idx="209">
                  <c:v>11139</c:v>
                </c:pt>
                <c:pt idx="210">
                  <c:v>11286</c:v>
                </c:pt>
                <c:pt idx="211">
                  <c:v>11416</c:v>
                </c:pt>
                <c:pt idx="212">
                  <c:v>11599</c:v>
                </c:pt>
                <c:pt idx="213">
                  <c:v>11760</c:v>
                </c:pt>
                <c:pt idx="214">
                  <c:v>11831</c:v>
                </c:pt>
                <c:pt idx="215">
                  <c:v>11857</c:v>
                </c:pt>
                <c:pt idx="216">
                  <c:v>11859</c:v>
                </c:pt>
                <c:pt idx="217">
                  <c:v>11871</c:v>
                </c:pt>
                <c:pt idx="218">
                  <c:v>11905</c:v>
                </c:pt>
                <c:pt idx="219">
                  <c:v>11938</c:v>
                </c:pt>
                <c:pt idx="220">
                  <c:v>11982</c:v>
                </c:pt>
                <c:pt idx="221">
                  <c:v>12180</c:v>
                </c:pt>
                <c:pt idx="222">
                  <c:v>12251</c:v>
                </c:pt>
                <c:pt idx="223">
                  <c:v>12373</c:v>
                </c:pt>
                <c:pt idx="224">
                  <c:v>12414</c:v>
                </c:pt>
                <c:pt idx="225">
                  <c:v>12453</c:v>
                </c:pt>
                <c:pt idx="226">
                  <c:v>12558</c:v>
                </c:pt>
                <c:pt idx="227">
                  <c:v>12704</c:v>
                </c:pt>
                <c:pt idx="228">
                  <c:v>12749</c:v>
                </c:pt>
                <c:pt idx="229">
                  <c:v>12872</c:v>
                </c:pt>
                <c:pt idx="230">
                  <c:v>12902</c:v>
                </c:pt>
                <c:pt idx="231">
                  <c:v>12979</c:v>
                </c:pt>
                <c:pt idx="232">
                  <c:v>13114</c:v>
                </c:pt>
                <c:pt idx="233">
                  <c:v>13228</c:v>
                </c:pt>
                <c:pt idx="234">
                  <c:v>13351</c:v>
                </c:pt>
                <c:pt idx="235">
                  <c:v>13509</c:v>
                </c:pt>
                <c:pt idx="236">
                  <c:v>13697</c:v>
                </c:pt>
                <c:pt idx="237">
                  <c:v>13782</c:v>
                </c:pt>
                <c:pt idx="238">
                  <c:v>13797</c:v>
                </c:pt>
                <c:pt idx="239">
                  <c:v>13963</c:v>
                </c:pt>
                <c:pt idx="240">
                  <c:v>13963</c:v>
                </c:pt>
                <c:pt idx="241">
                  <c:v>14127</c:v>
                </c:pt>
                <c:pt idx="242">
                  <c:v>14142</c:v>
                </c:pt>
                <c:pt idx="243">
                  <c:v>14372</c:v>
                </c:pt>
                <c:pt idx="244">
                  <c:v>14471</c:v>
                </c:pt>
                <c:pt idx="245">
                  <c:v>14707</c:v>
                </c:pt>
                <c:pt idx="246">
                  <c:v>14864</c:v>
                </c:pt>
                <c:pt idx="247">
                  <c:v>15065</c:v>
                </c:pt>
                <c:pt idx="248">
                  <c:v>15169</c:v>
                </c:pt>
                <c:pt idx="249">
                  <c:v>15233</c:v>
                </c:pt>
                <c:pt idx="250">
                  <c:v>15245</c:v>
                </c:pt>
                <c:pt idx="251">
                  <c:v>15257</c:v>
                </c:pt>
                <c:pt idx="252">
                  <c:v>15374</c:v>
                </c:pt>
                <c:pt idx="253">
                  <c:v>15521</c:v>
                </c:pt>
                <c:pt idx="254">
                  <c:v>15553</c:v>
                </c:pt>
                <c:pt idx="255">
                  <c:v>15683</c:v>
                </c:pt>
                <c:pt idx="256">
                  <c:v>15932</c:v>
                </c:pt>
                <c:pt idx="257">
                  <c:v>16156</c:v>
                </c:pt>
                <c:pt idx="258">
                  <c:v>16412</c:v>
                </c:pt>
                <c:pt idx="259">
                  <c:v>16542</c:v>
                </c:pt>
                <c:pt idx="260">
                  <c:v>16599</c:v>
                </c:pt>
                <c:pt idx="261">
                  <c:v>16857</c:v>
                </c:pt>
                <c:pt idx="262">
                  <c:v>17085</c:v>
                </c:pt>
                <c:pt idx="263">
                  <c:v>17339</c:v>
                </c:pt>
                <c:pt idx="264">
                  <c:v>17544</c:v>
                </c:pt>
                <c:pt idx="265">
                  <c:v>17616</c:v>
                </c:pt>
                <c:pt idx="266">
                  <c:v>17664</c:v>
                </c:pt>
                <c:pt idx="267">
                  <c:v>17785</c:v>
                </c:pt>
                <c:pt idx="268">
                  <c:v>17996</c:v>
                </c:pt>
                <c:pt idx="269">
                  <c:v>18086</c:v>
                </c:pt>
                <c:pt idx="270">
                  <c:v>18245</c:v>
                </c:pt>
                <c:pt idx="271">
                  <c:v>18421</c:v>
                </c:pt>
                <c:pt idx="272">
                  <c:v>18682</c:v>
                </c:pt>
                <c:pt idx="273">
                  <c:v>18720</c:v>
                </c:pt>
                <c:pt idx="274">
                  <c:v>18779</c:v>
                </c:pt>
                <c:pt idx="275">
                  <c:v>18876</c:v>
                </c:pt>
                <c:pt idx="276">
                  <c:v>19067</c:v>
                </c:pt>
                <c:pt idx="277">
                  <c:v>19171</c:v>
                </c:pt>
                <c:pt idx="278">
                  <c:v>19191</c:v>
                </c:pt>
                <c:pt idx="279">
                  <c:v>19249</c:v>
                </c:pt>
                <c:pt idx="280">
                  <c:v>19398</c:v>
                </c:pt>
                <c:pt idx="281">
                  <c:v>19511</c:v>
                </c:pt>
                <c:pt idx="282">
                  <c:v>19746</c:v>
                </c:pt>
                <c:pt idx="283">
                  <c:v>19840</c:v>
                </c:pt>
                <c:pt idx="284">
                  <c:v>20035</c:v>
                </c:pt>
                <c:pt idx="285">
                  <c:v>20040</c:v>
                </c:pt>
                <c:pt idx="286">
                  <c:v>20292</c:v>
                </c:pt>
                <c:pt idx="287">
                  <c:v>20300</c:v>
                </c:pt>
                <c:pt idx="288">
                  <c:v>20320</c:v>
                </c:pt>
                <c:pt idx="289">
                  <c:v>20440</c:v>
                </c:pt>
                <c:pt idx="290">
                  <c:v>20644</c:v>
                </c:pt>
                <c:pt idx="291">
                  <c:v>20866</c:v>
                </c:pt>
                <c:pt idx="292">
                  <c:v>21123</c:v>
                </c:pt>
                <c:pt idx="293">
                  <c:v>21394</c:v>
                </c:pt>
                <c:pt idx="294">
                  <c:v>21554</c:v>
                </c:pt>
                <c:pt idx="295">
                  <c:v>21599</c:v>
                </c:pt>
                <c:pt idx="296">
                  <c:v>21759</c:v>
                </c:pt>
                <c:pt idx="297">
                  <c:v>21821</c:v>
                </c:pt>
                <c:pt idx="298">
                  <c:v>21988</c:v>
                </c:pt>
                <c:pt idx="299">
                  <c:v>22225</c:v>
                </c:pt>
                <c:pt idx="300">
                  <c:v>22365</c:v>
                </c:pt>
                <c:pt idx="301">
                  <c:v>22541</c:v>
                </c:pt>
                <c:pt idx="302">
                  <c:v>22703</c:v>
                </c:pt>
                <c:pt idx="303">
                  <c:v>22936</c:v>
                </c:pt>
                <c:pt idx="304">
                  <c:v>23201</c:v>
                </c:pt>
                <c:pt idx="305">
                  <c:v>23416</c:v>
                </c:pt>
                <c:pt idx="306">
                  <c:v>23534</c:v>
                </c:pt>
                <c:pt idx="307">
                  <c:v>23566</c:v>
                </c:pt>
                <c:pt idx="308">
                  <c:v>23653</c:v>
                </c:pt>
                <c:pt idx="309">
                  <c:v>23855</c:v>
                </c:pt>
                <c:pt idx="310">
                  <c:v>23978</c:v>
                </c:pt>
                <c:pt idx="311">
                  <c:v>24157</c:v>
                </c:pt>
                <c:pt idx="312">
                  <c:v>24333</c:v>
                </c:pt>
                <c:pt idx="313">
                  <c:v>24405</c:v>
                </c:pt>
                <c:pt idx="314">
                  <c:v>24604</c:v>
                </c:pt>
                <c:pt idx="315">
                  <c:v>24905</c:v>
                </c:pt>
                <c:pt idx="316">
                  <c:v>25101</c:v>
                </c:pt>
                <c:pt idx="317">
                  <c:v>25138</c:v>
                </c:pt>
                <c:pt idx="318">
                  <c:v>25250</c:v>
                </c:pt>
                <c:pt idx="319">
                  <c:v>25350</c:v>
                </c:pt>
                <c:pt idx="320">
                  <c:v>25408</c:v>
                </c:pt>
                <c:pt idx="321">
                  <c:v>25410</c:v>
                </c:pt>
                <c:pt idx="322">
                  <c:v>25521</c:v>
                </c:pt>
                <c:pt idx="323">
                  <c:v>25794</c:v>
                </c:pt>
                <c:pt idx="324">
                  <c:v>25798</c:v>
                </c:pt>
                <c:pt idx="325">
                  <c:v>26003</c:v>
                </c:pt>
                <c:pt idx="326">
                  <c:v>26184</c:v>
                </c:pt>
                <c:pt idx="327">
                  <c:v>26253</c:v>
                </c:pt>
                <c:pt idx="328">
                  <c:v>26378</c:v>
                </c:pt>
                <c:pt idx="329">
                  <c:v>26458</c:v>
                </c:pt>
                <c:pt idx="330">
                  <c:v>26477</c:v>
                </c:pt>
                <c:pt idx="331">
                  <c:v>26794</c:v>
                </c:pt>
                <c:pt idx="332">
                  <c:v>26798</c:v>
                </c:pt>
                <c:pt idx="333">
                  <c:v>27046</c:v>
                </c:pt>
                <c:pt idx="334">
                  <c:v>27075</c:v>
                </c:pt>
                <c:pt idx="335">
                  <c:v>27162</c:v>
                </c:pt>
                <c:pt idx="336">
                  <c:v>27179</c:v>
                </c:pt>
                <c:pt idx="337">
                  <c:v>27427</c:v>
                </c:pt>
                <c:pt idx="338">
                  <c:v>27565</c:v>
                </c:pt>
                <c:pt idx="339">
                  <c:v>27630</c:v>
                </c:pt>
                <c:pt idx="340">
                  <c:v>27826</c:v>
                </c:pt>
                <c:pt idx="341">
                  <c:v>28003</c:v>
                </c:pt>
                <c:pt idx="342">
                  <c:v>28202</c:v>
                </c:pt>
                <c:pt idx="343">
                  <c:v>28506</c:v>
                </c:pt>
                <c:pt idx="344">
                  <c:v>28525</c:v>
                </c:pt>
                <c:pt idx="345">
                  <c:v>28530</c:v>
                </c:pt>
                <c:pt idx="346">
                  <c:v>28807</c:v>
                </c:pt>
                <c:pt idx="347">
                  <c:v>29128</c:v>
                </c:pt>
                <c:pt idx="348">
                  <c:v>29252</c:v>
                </c:pt>
                <c:pt idx="349">
                  <c:v>29488</c:v>
                </c:pt>
                <c:pt idx="350">
                  <c:v>29818</c:v>
                </c:pt>
                <c:pt idx="351">
                  <c:v>29850</c:v>
                </c:pt>
                <c:pt idx="352">
                  <c:v>30155</c:v>
                </c:pt>
                <c:pt idx="353">
                  <c:v>30313</c:v>
                </c:pt>
                <c:pt idx="354">
                  <c:v>30650</c:v>
                </c:pt>
                <c:pt idx="355">
                  <c:v>30885</c:v>
                </c:pt>
                <c:pt idx="356">
                  <c:v>31118</c:v>
                </c:pt>
                <c:pt idx="357">
                  <c:v>31144</c:v>
                </c:pt>
                <c:pt idx="358">
                  <c:v>31228</c:v>
                </c:pt>
                <c:pt idx="359">
                  <c:v>31549</c:v>
                </c:pt>
                <c:pt idx="360">
                  <c:v>31620</c:v>
                </c:pt>
                <c:pt idx="361">
                  <c:v>31846</c:v>
                </c:pt>
                <c:pt idx="362">
                  <c:v>32135</c:v>
                </c:pt>
                <c:pt idx="363">
                  <c:v>32346</c:v>
                </c:pt>
                <c:pt idx="364">
                  <c:v>32669</c:v>
                </c:pt>
                <c:pt idx="365">
                  <c:v>32705</c:v>
                </c:pt>
                <c:pt idx="366">
                  <c:v>32963</c:v>
                </c:pt>
                <c:pt idx="367">
                  <c:v>33154</c:v>
                </c:pt>
                <c:pt idx="368">
                  <c:v>33166</c:v>
                </c:pt>
                <c:pt idx="369">
                  <c:v>33353</c:v>
                </c:pt>
                <c:pt idx="370">
                  <c:v>33548</c:v>
                </c:pt>
                <c:pt idx="371">
                  <c:v>33631</c:v>
                </c:pt>
                <c:pt idx="372">
                  <c:v>33838</c:v>
                </c:pt>
                <c:pt idx="373">
                  <c:v>34098</c:v>
                </c:pt>
                <c:pt idx="374">
                  <c:v>34153</c:v>
                </c:pt>
                <c:pt idx="375">
                  <c:v>34161</c:v>
                </c:pt>
                <c:pt idx="376">
                  <c:v>34218</c:v>
                </c:pt>
                <c:pt idx="377">
                  <c:v>34431</c:v>
                </c:pt>
                <c:pt idx="378">
                  <c:v>34689</c:v>
                </c:pt>
                <c:pt idx="379">
                  <c:v>34883</c:v>
                </c:pt>
                <c:pt idx="380">
                  <c:v>35192</c:v>
                </c:pt>
                <c:pt idx="381">
                  <c:v>35562</c:v>
                </c:pt>
                <c:pt idx="382">
                  <c:v>35662</c:v>
                </c:pt>
                <c:pt idx="383">
                  <c:v>36043</c:v>
                </c:pt>
                <c:pt idx="384">
                  <c:v>36367</c:v>
                </c:pt>
                <c:pt idx="385">
                  <c:v>36592</c:v>
                </c:pt>
                <c:pt idx="386">
                  <c:v>36797</c:v>
                </c:pt>
                <c:pt idx="387">
                  <c:v>36928</c:v>
                </c:pt>
                <c:pt idx="388">
                  <c:v>37046</c:v>
                </c:pt>
                <c:pt idx="389">
                  <c:v>37123</c:v>
                </c:pt>
                <c:pt idx="390">
                  <c:v>37453</c:v>
                </c:pt>
                <c:pt idx="391">
                  <c:v>37598</c:v>
                </c:pt>
                <c:pt idx="392">
                  <c:v>37795</c:v>
                </c:pt>
                <c:pt idx="393">
                  <c:v>38111</c:v>
                </c:pt>
                <c:pt idx="394">
                  <c:v>38428</c:v>
                </c:pt>
                <c:pt idx="395">
                  <c:v>38763</c:v>
                </c:pt>
                <c:pt idx="396">
                  <c:v>38868</c:v>
                </c:pt>
                <c:pt idx="397">
                  <c:v>39170</c:v>
                </c:pt>
                <c:pt idx="398">
                  <c:v>39562</c:v>
                </c:pt>
                <c:pt idx="399">
                  <c:v>39858</c:v>
                </c:pt>
                <c:pt idx="400">
                  <c:v>40118</c:v>
                </c:pt>
                <c:pt idx="401">
                  <c:v>40238</c:v>
                </c:pt>
                <c:pt idx="402">
                  <c:v>40320</c:v>
                </c:pt>
                <c:pt idx="403">
                  <c:v>40553</c:v>
                </c:pt>
                <c:pt idx="404">
                  <c:v>40956</c:v>
                </c:pt>
                <c:pt idx="405">
                  <c:v>40963</c:v>
                </c:pt>
                <c:pt idx="406">
                  <c:v>41031</c:v>
                </c:pt>
                <c:pt idx="407">
                  <c:v>41108</c:v>
                </c:pt>
                <c:pt idx="408">
                  <c:v>41426</c:v>
                </c:pt>
                <c:pt idx="409">
                  <c:v>41728</c:v>
                </c:pt>
                <c:pt idx="410">
                  <c:v>42071</c:v>
                </c:pt>
                <c:pt idx="411">
                  <c:v>42466</c:v>
                </c:pt>
                <c:pt idx="412">
                  <c:v>42657</c:v>
                </c:pt>
                <c:pt idx="413">
                  <c:v>42765</c:v>
                </c:pt>
                <c:pt idx="414">
                  <c:v>42791</c:v>
                </c:pt>
                <c:pt idx="415">
                  <c:v>43072</c:v>
                </c:pt>
                <c:pt idx="416">
                  <c:v>43134</c:v>
                </c:pt>
                <c:pt idx="417">
                  <c:v>43237</c:v>
                </c:pt>
                <c:pt idx="418">
                  <c:v>43460</c:v>
                </c:pt>
                <c:pt idx="419">
                  <c:v>43566</c:v>
                </c:pt>
                <c:pt idx="420">
                  <c:v>43685</c:v>
                </c:pt>
                <c:pt idx="421">
                  <c:v>43828</c:v>
                </c:pt>
                <c:pt idx="422">
                  <c:v>44027</c:v>
                </c:pt>
                <c:pt idx="423">
                  <c:v>44155</c:v>
                </c:pt>
                <c:pt idx="424">
                  <c:v>44543</c:v>
                </c:pt>
                <c:pt idx="425">
                  <c:v>44799</c:v>
                </c:pt>
                <c:pt idx="426">
                  <c:v>45000</c:v>
                </c:pt>
                <c:pt idx="427">
                  <c:v>45061</c:v>
                </c:pt>
                <c:pt idx="428">
                  <c:v>45109</c:v>
                </c:pt>
                <c:pt idx="429">
                  <c:v>45276</c:v>
                </c:pt>
                <c:pt idx="430">
                  <c:v>45289</c:v>
                </c:pt>
                <c:pt idx="431">
                  <c:v>45330</c:v>
                </c:pt>
                <c:pt idx="432">
                  <c:v>45382</c:v>
                </c:pt>
                <c:pt idx="433">
                  <c:v>45705</c:v>
                </c:pt>
                <c:pt idx="434">
                  <c:v>45899</c:v>
                </c:pt>
                <c:pt idx="435">
                  <c:v>45954</c:v>
                </c:pt>
                <c:pt idx="436">
                  <c:v>46103</c:v>
                </c:pt>
                <c:pt idx="437">
                  <c:v>46283</c:v>
                </c:pt>
                <c:pt idx="438">
                  <c:v>46395</c:v>
                </c:pt>
                <c:pt idx="439">
                  <c:v>46517</c:v>
                </c:pt>
                <c:pt idx="440">
                  <c:v>46550</c:v>
                </c:pt>
                <c:pt idx="441">
                  <c:v>46791</c:v>
                </c:pt>
                <c:pt idx="442">
                  <c:v>46844</c:v>
                </c:pt>
                <c:pt idx="443">
                  <c:v>46857</c:v>
                </c:pt>
                <c:pt idx="444">
                  <c:v>47043</c:v>
                </c:pt>
                <c:pt idx="445">
                  <c:v>47468</c:v>
                </c:pt>
                <c:pt idx="446">
                  <c:v>47858</c:v>
                </c:pt>
                <c:pt idx="447">
                  <c:v>48285</c:v>
                </c:pt>
                <c:pt idx="448">
                  <c:v>48638</c:v>
                </c:pt>
                <c:pt idx="449">
                  <c:v>48964</c:v>
                </c:pt>
                <c:pt idx="450">
                  <c:v>49335</c:v>
                </c:pt>
                <c:pt idx="451">
                  <c:v>49784</c:v>
                </c:pt>
                <c:pt idx="452">
                  <c:v>49792</c:v>
                </c:pt>
                <c:pt idx="453">
                  <c:v>49915</c:v>
                </c:pt>
                <c:pt idx="454">
                  <c:v>50091</c:v>
                </c:pt>
                <c:pt idx="455">
                  <c:v>50256</c:v>
                </c:pt>
                <c:pt idx="456">
                  <c:v>50606</c:v>
                </c:pt>
                <c:pt idx="457">
                  <c:v>50925</c:v>
                </c:pt>
                <c:pt idx="458">
                  <c:v>51036</c:v>
                </c:pt>
                <c:pt idx="459">
                  <c:v>51477</c:v>
                </c:pt>
                <c:pt idx="460">
                  <c:v>51757</c:v>
                </c:pt>
                <c:pt idx="461">
                  <c:v>51857</c:v>
                </c:pt>
                <c:pt idx="462">
                  <c:v>51881</c:v>
                </c:pt>
                <c:pt idx="463">
                  <c:v>52343</c:v>
                </c:pt>
                <c:pt idx="464">
                  <c:v>52696</c:v>
                </c:pt>
                <c:pt idx="465">
                  <c:v>52734</c:v>
                </c:pt>
                <c:pt idx="466">
                  <c:v>52759</c:v>
                </c:pt>
                <c:pt idx="467">
                  <c:v>52767</c:v>
                </c:pt>
                <c:pt idx="468">
                  <c:v>52977</c:v>
                </c:pt>
                <c:pt idx="469">
                  <c:v>53023</c:v>
                </c:pt>
                <c:pt idx="470">
                  <c:v>53284</c:v>
                </c:pt>
                <c:pt idx="471">
                  <c:v>53705</c:v>
                </c:pt>
                <c:pt idx="472">
                  <c:v>53735</c:v>
                </c:pt>
                <c:pt idx="473">
                  <c:v>54090</c:v>
                </c:pt>
                <c:pt idx="474">
                  <c:v>54400</c:v>
                </c:pt>
                <c:pt idx="475">
                  <c:v>54645</c:v>
                </c:pt>
                <c:pt idx="476">
                  <c:v>54990</c:v>
                </c:pt>
                <c:pt idx="477">
                  <c:v>55460</c:v>
                </c:pt>
                <c:pt idx="478">
                  <c:v>55464</c:v>
                </c:pt>
                <c:pt idx="479">
                  <c:v>55750</c:v>
                </c:pt>
                <c:pt idx="480">
                  <c:v>55910</c:v>
                </c:pt>
                <c:pt idx="481">
                  <c:v>56358</c:v>
                </c:pt>
                <c:pt idx="482">
                  <c:v>56643</c:v>
                </c:pt>
                <c:pt idx="483">
                  <c:v>56720</c:v>
                </c:pt>
                <c:pt idx="484">
                  <c:v>56743</c:v>
                </c:pt>
                <c:pt idx="485">
                  <c:v>56917</c:v>
                </c:pt>
                <c:pt idx="486">
                  <c:v>57038</c:v>
                </c:pt>
                <c:pt idx="487">
                  <c:v>57121</c:v>
                </c:pt>
                <c:pt idx="488">
                  <c:v>57126</c:v>
                </c:pt>
                <c:pt idx="489">
                  <c:v>57342</c:v>
                </c:pt>
                <c:pt idx="490">
                  <c:v>57425</c:v>
                </c:pt>
                <c:pt idx="491">
                  <c:v>57797</c:v>
                </c:pt>
                <c:pt idx="492">
                  <c:v>58277</c:v>
                </c:pt>
                <c:pt idx="493">
                  <c:v>58521</c:v>
                </c:pt>
                <c:pt idx="494">
                  <c:v>58561</c:v>
                </c:pt>
                <c:pt idx="495">
                  <c:v>58746</c:v>
                </c:pt>
                <c:pt idx="496">
                  <c:v>59089</c:v>
                </c:pt>
                <c:pt idx="497">
                  <c:v>59348</c:v>
                </c:pt>
                <c:pt idx="498">
                  <c:v>59548</c:v>
                </c:pt>
                <c:pt idx="499">
                  <c:v>59786</c:v>
                </c:pt>
                <c:pt idx="500">
                  <c:v>59948</c:v>
                </c:pt>
                <c:pt idx="501">
                  <c:v>60148</c:v>
                </c:pt>
                <c:pt idx="502">
                  <c:v>60639</c:v>
                </c:pt>
                <c:pt idx="503">
                  <c:v>60683</c:v>
                </c:pt>
                <c:pt idx="504">
                  <c:v>60985</c:v>
                </c:pt>
                <c:pt idx="505">
                  <c:v>61085</c:v>
                </c:pt>
                <c:pt idx="506">
                  <c:v>61443</c:v>
                </c:pt>
                <c:pt idx="507">
                  <c:v>61795</c:v>
                </c:pt>
                <c:pt idx="508">
                  <c:v>62184</c:v>
                </c:pt>
                <c:pt idx="509">
                  <c:v>62521</c:v>
                </c:pt>
                <c:pt idx="510">
                  <c:v>62762</c:v>
                </c:pt>
                <c:pt idx="511">
                  <c:v>62787</c:v>
                </c:pt>
                <c:pt idx="512">
                  <c:v>63139</c:v>
                </c:pt>
                <c:pt idx="513">
                  <c:v>63610</c:v>
                </c:pt>
                <c:pt idx="514">
                  <c:v>63626</c:v>
                </c:pt>
                <c:pt idx="515">
                  <c:v>63903</c:v>
                </c:pt>
                <c:pt idx="516">
                  <c:v>64356</c:v>
                </c:pt>
                <c:pt idx="517">
                  <c:v>64776</c:v>
                </c:pt>
                <c:pt idx="518">
                  <c:v>65014</c:v>
                </c:pt>
                <c:pt idx="519">
                  <c:v>65121</c:v>
                </c:pt>
                <c:pt idx="520">
                  <c:v>65504</c:v>
                </c:pt>
                <c:pt idx="521">
                  <c:v>66000</c:v>
                </c:pt>
                <c:pt idx="522">
                  <c:v>66133</c:v>
                </c:pt>
                <c:pt idx="523">
                  <c:v>66549</c:v>
                </c:pt>
                <c:pt idx="524">
                  <c:v>66633</c:v>
                </c:pt>
                <c:pt idx="525">
                  <c:v>66700</c:v>
                </c:pt>
                <c:pt idx="526">
                  <c:v>66993</c:v>
                </c:pt>
                <c:pt idx="527">
                  <c:v>67473</c:v>
                </c:pt>
                <c:pt idx="528">
                  <c:v>67702</c:v>
                </c:pt>
                <c:pt idx="529">
                  <c:v>67932</c:v>
                </c:pt>
                <c:pt idx="530">
                  <c:v>68114</c:v>
                </c:pt>
                <c:pt idx="531">
                  <c:v>68615</c:v>
                </c:pt>
                <c:pt idx="532">
                  <c:v>68977</c:v>
                </c:pt>
                <c:pt idx="533">
                  <c:v>69393</c:v>
                </c:pt>
                <c:pt idx="534">
                  <c:v>69553</c:v>
                </c:pt>
                <c:pt idx="535">
                  <c:v>70063</c:v>
                </c:pt>
                <c:pt idx="536">
                  <c:v>70172</c:v>
                </c:pt>
                <c:pt idx="537">
                  <c:v>70178</c:v>
                </c:pt>
                <c:pt idx="538">
                  <c:v>70333</c:v>
                </c:pt>
                <c:pt idx="539">
                  <c:v>70779</c:v>
                </c:pt>
                <c:pt idx="540">
                  <c:v>71018</c:v>
                </c:pt>
                <c:pt idx="541">
                  <c:v>71156</c:v>
                </c:pt>
                <c:pt idx="542">
                  <c:v>71537</c:v>
                </c:pt>
                <c:pt idx="543">
                  <c:v>72015</c:v>
                </c:pt>
                <c:pt idx="544">
                  <c:v>72123</c:v>
                </c:pt>
                <c:pt idx="545">
                  <c:v>72478</c:v>
                </c:pt>
                <c:pt idx="546">
                  <c:v>72838</c:v>
                </c:pt>
                <c:pt idx="547">
                  <c:v>72852</c:v>
                </c:pt>
                <c:pt idx="548">
                  <c:v>72858</c:v>
                </c:pt>
                <c:pt idx="549">
                  <c:v>73281</c:v>
                </c:pt>
                <c:pt idx="550">
                  <c:v>73475</c:v>
                </c:pt>
                <c:pt idx="551">
                  <c:v>73747</c:v>
                </c:pt>
                <c:pt idx="552">
                  <c:v>73826</c:v>
                </c:pt>
                <c:pt idx="553">
                  <c:v>74018</c:v>
                </c:pt>
                <c:pt idx="554">
                  <c:v>74367</c:v>
                </c:pt>
                <c:pt idx="555">
                  <c:v>74848</c:v>
                </c:pt>
                <c:pt idx="556">
                  <c:v>75027</c:v>
                </c:pt>
                <c:pt idx="557">
                  <c:v>75569</c:v>
                </c:pt>
                <c:pt idx="558">
                  <c:v>75578</c:v>
                </c:pt>
                <c:pt idx="559">
                  <c:v>76129</c:v>
                </c:pt>
                <c:pt idx="560">
                  <c:v>76310</c:v>
                </c:pt>
                <c:pt idx="561">
                  <c:v>76513</c:v>
                </c:pt>
                <c:pt idx="562">
                  <c:v>76646</c:v>
                </c:pt>
                <c:pt idx="563">
                  <c:v>76924</c:v>
                </c:pt>
                <c:pt idx="564">
                  <c:v>77339</c:v>
                </c:pt>
                <c:pt idx="565">
                  <c:v>77871</c:v>
                </c:pt>
                <c:pt idx="566">
                  <c:v>77906</c:v>
                </c:pt>
                <c:pt idx="567">
                  <c:v>78132</c:v>
                </c:pt>
                <c:pt idx="568">
                  <c:v>78174</c:v>
                </c:pt>
                <c:pt idx="569">
                  <c:v>78686</c:v>
                </c:pt>
                <c:pt idx="570">
                  <c:v>78920</c:v>
                </c:pt>
                <c:pt idx="571">
                  <c:v>79354</c:v>
                </c:pt>
                <c:pt idx="572">
                  <c:v>79876</c:v>
                </c:pt>
                <c:pt idx="573">
                  <c:v>80233</c:v>
                </c:pt>
                <c:pt idx="574">
                  <c:v>80754</c:v>
                </c:pt>
                <c:pt idx="575">
                  <c:v>81211</c:v>
                </c:pt>
                <c:pt idx="576">
                  <c:v>81584</c:v>
                </c:pt>
                <c:pt idx="577">
                  <c:v>82100</c:v>
                </c:pt>
                <c:pt idx="578">
                  <c:v>82593</c:v>
                </c:pt>
                <c:pt idx="579">
                  <c:v>82616</c:v>
                </c:pt>
                <c:pt idx="580">
                  <c:v>82970</c:v>
                </c:pt>
                <c:pt idx="581">
                  <c:v>83227</c:v>
                </c:pt>
                <c:pt idx="582">
                  <c:v>83786</c:v>
                </c:pt>
                <c:pt idx="583">
                  <c:v>84072</c:v>
                </c:pt>
                <c:pt idx="584">
                  <c:v>84083</c:v>
                </c:pt>
                <c:pt idx="585">
                  <c:v>84251</c:v>
                </c:pt>
                <c:pt idx="586">
                  <c:v>84804</c:v>
                </c:pt>
                <c:pt idx="587">
                  <c:v>84983</c:v>
                </c:pt>
                <c:pt idx="588">
                  <c:v>85288</c:v>
                </c:pt>
                <c:pt idx="589">
                  <c:v>85382</c:v>
                </c:pt>
                <c:pt idx="590">
                  <c:v>85962</c:v>
                </c:pt>
                <c:pt idx="591">
                  <c:v>86305</c:v>
                </c:pt>
                <c:pt idx="592">
                  <c:v>86849</c:v>
                </c:pt>
                <c:pt idx="593">
                  <c:v>87434</c:v>
                </c:pt>
                <c:pt idx="594">
                  <c:v>88020</c:v>
                </c:pt>
                <c:pt idx="595">
                  <c:v>88260</c:v>
                </c:pt>
                <c:pt idx="596">
                  <c:v>88503</c:v>
                </c:pt>
                <c:pt idx="597">
                  <c:v>88952</c:v>
                </c:pt>
                <c:pt idx="598">
                  <c:v>89015</c:v>
                </c:pt>
                <c:pt idx="599">
                  <c:v>89554</c:v>
                </c:pt>
                <c:pt idx="600">
                  <c:v>89742</c:v>
                </c:pt>
                <c:pt idx="601">
                  <c:v>89859</c:v>
                </c:pt>
                <c:pt idx="602">
                  <c:v>90409</c:v>
                </c:pt>
                <c:pt idx="603">
                  <c:v>90573</c:v>
                </c:pt>
                <c:pt idx="604">
                  <c:v>90935</c:v>
                </c:pt>
                <c:pt idx="605">
                  <c:v>91027</c:v>
                </c:pt>
                <c:pt idx="606">
                  <c:v>91385</c:v>
                </c:pt>
                <c:pt idx="607">
                  <c:v>91469</c:v>
                </c:pt>
                <c:pt idx="608">
                  <c:v>91758</c:v>
                </c:pt>
                <c:pt idx="609">
                  <c:v>92243</c:v>
                </c:pt>
                <c:pt idx="610">
                  <c:v>92526</c:v>
                </c:pt>
                <c:pt idx="611">
                  <c:v>92918</c:v>
                </c:pt>
                <c:pt idx="612">
                  <c:v>93381</c:v>
                </c:pt>
                <c:pt idx="613">
                  <c:v>93928</c:v>
                </c:pt>
                <c:pt idx="614">
                  <c:v>94197</c:v>
                </c:pt>
                <c:pt idx="615">
                  <c:v>94469</c:v>
                </c:pt>
                <c:pt idx="616">
                  <c:v>94851</c:v>
                </c:pt>
                <c:pt idx="617">
                  <c:v>95411</c:v>
                </c:pt>
                <c:pt idx="618">
                  <c:v>95821</c:v>
                </c:pt>
                <c:pt idx="619">
                  <c:v>96023</c:v>
                </c:pt>
                <c:pt idx="620">
                  <c:v>96033</c:v>
                </c:pt>
                <c:pt idx="621">
                  <c:v>96354</c:v>
                </c:pt>
                <c:pt idx="622">
                  <c:v>96449</c:v>
                </c:pt>
                <c:pt idx="623">
                  <c:v>96895</c:v>
                </c:pt>
                <c:pt idx="624">
                  <c:v>97079</c:v>
                </c:pt>
                <c:pt idx="625">
                  <c:v>97529</c:v>
                </c:pt>
                <c:pt idx="626">
                  <c:v>98062</c:v>
                </c:pt>
                <c:pt idx="627">
                  <c:v>98138</c:v>
                </c:pt>
                <c:pt idx="628">
                  <c:v>98230</c:v>
                </c:pt>
                <c:pt idx="629">
                  <c:v>98554</c:v>
                </c:pt>
                <c:pt idx="630">
                  <c:v>98958</c:v>
                </c:pt>
                <c:pt idx="631">
                  <c:v>99334</c:v>
                </c:pt>
                <c:pt idx="632">
                  <c:v>99485</c:v>
                </c:pt>
                <c:pt idx="633">
                  <c:v>99805</c:v>
                </c:pt>
                <c:pt idx="634">
                  <c:v>100290</c:v>
                </c:pt>
                <c:pt idx="635">
                  <c:v>100483</c:v>
                </c:pt>
                <c:pt idx="636">
                  <c:v>101022</c:v>
                </c:pt>
                <c:pt idx="637">
                  <c:v>101135</c:v>
                </c:pt>
                <c:pt idx="638">
                  <c:v>101435</c:v>
                </c:pt>
                <c:pt idx="639">
                  <c:v>101912</c:v>
                </c:pt>
                <c:pt idx="640">
                  <c:v>101997</c:v>
                </c:pt>
                <c:pt idx="641">
                  <c:v>102239</c:v>
                </c:pt>
                <c:pt idx="642">
                  <c:v>102639</c:v>
                </c:pt>
                <c:pt idx="643">
                  <c:v>102996</c:v>
                </c:pt>
                <c:pt idx="644">
                  <c:v>103017</c:v>
                </c:pt>
                <c:pt idx="645">
                  <c:v>103082</c:v>
                </c:pt>
                <c:pt idx="646">
                  <c:v>103515</c:v>
                </c:pt>
                <c:pt idx="647">
                  <c:v>104115</c:v>
                </c:pt>
                <c:pt idx="648">
                  <c:v>104379</c:v>
                </c:pt>
                <c:pt idx="649">
                  <c:v>104696</c:v>
                </c:pt>
                <c:pt idx="650">
                  <c:v>104702</c:v>
                </c:pt>
                <c:pt idx="651">
                  <c:v>105096</c:v>
                </c:pt>
                <c:pt idx="652">
                  <c:v>105395</c:v>
                </c:pt>
                <c:pt idx="653">
                  <c:v>105846</c:v>
                </c:pt>
                <c:pt idx="654">
                  <c:v>105918</c:v>
                </c:pt>
                <c:pt idx="655">
                  <c:v>106085</c:v>
                </c:pt>
                <c:pt idx="656">
                  <c:v>106681</c:v>
                </c:pt>
                <c:pt idx="657">
                  <c:v>107106</c:v>
                </c:pt>
                <c:pt idx="658">
                  <c:v>107362</c:v>
                </c:pt>
                <c:pt idx="659">
                  <c:v>107565</c:v>
                </c:pt>
                <c:pt idx="660">
                  <c:v>107801</c:v>
                </c:pt>
                <c:pt idx="661">
                  <c:v>107903</c:v>
                </c:pt>
                <c:pt idx="662">
                  <c:v>108113</c:v>
                </c:pt>
                <c:pt idx="663">
                  <c:v>108564</c:v>
                </c:pt>
                <c:pt idx="664">
                  <c:v>108601</c:v>
                </c:pt>
                <c:pt idx="665">
                  <c:v>108703</c:v>
                </c:pt>
                <c:pt idx="666">
                  <c:v>109181</c:v>
                </c:pt>
                <c:pt idx="667">
                  <c:v>109289</c:v>
                </c:pt>
                <c:pt idx="668">
                  <c:v>109469</c:v>
                </c:pt>
                <c:pt idx="669">
                  <c:v>110070</c:v>
                </c:pt>
                <c:pt idx="670">
                  <c:v>110206</c:v>
                </c:pt>
                <c:pt idx="671">
                  <c:v>110580</c:v>
                </c:pt>
                <c:pt idx="672">
                  <c:v>110952</c:v>
                </c:pt>
                <c:pt idx="673">
                  <c:v>111072</c:v>
                </c:pt>
                <c:pt idx="674">
                  <c:v>111106</c:v>
                </c:pt>
                <c:pt idx="675">
                  <c:v>111106</c:v>
                </c:pt>
                <c:pt idx="676">
                  <c:v>111458</c:v>
                </c:pt>
                <c:pt idx="677">
                  <c:v>111625</c:v>
                </c:pt>
                <c:pt idx="678">
                  <c:v>111701</c:v>
                </c:pt>
                <c:pt idx="679">
                  <c:v>112123</c:v>
                </c:pt>
                <c:pt idx="680">
                  <c:v>112748</c:v>
                </c:pt>
                <c:pt idx="681">
                  <c:v>113289</c:v>
                </c:pt>
                <c:pt idx="682">
                  <c:v>113397</c:v>
                </c:pt>
                <c:pt idx="683">
                  <c:v>113963</c:v>
                </c:pt>
                <c:pt idx="684">
                  <c:v>114085</c:v>
                </c:pt>
                <c:pt idx="685">
                  <c:v>114275</c:v>
                </c:pt>
                <c:pt idx="686">
                  <c:v>114416</c:v>
                </c:pt>
                <c:pt idx="687">
                  <c:v>114832</c:v>
                </c:pt>
                <c:pt idx="688">
                  <c:v>115187</c:v>
                </c:pt>
                <c:pt idx="689">
                  <c:v>115203</c:v>
                </c:pt>
                <c:pt idx="690">
                  <c:v>115280</c:v>
                </c:pt>
                <c:pt idx="691">
                  <c:v>115847</c:v>
                </c:pt>
                <c:pt idx="692">
                  <c:v>115942</c:v>
                </c:pt>
                <c:pt idx="693">
                  <c:v>116545</c:v>
                </c:pt>
                <c:pt idx="694">
                  <c:v>116959</c:v>
                </c:pt>
                <c:pt idx="695">
                  <c:v>116985</c:v>
                </c:pt>
                <c:pt idx="696">
                  <c:v>117040</c:v>
                </c:pt>
                <c:pt idx="697">
                  <c:v>117508</c:v>
                </c:pt>
                <c:pt idx="698">
                  <c:v>117638</c:v>
                </c:pt>
                <c:pt idx="699">
                  <c:v>117914</c:v>
                </c:pt>
                <c:pt idx="700">
                  <c:v>118015</c:v>
                </c:pt>
                <c:pt idx="701">
                  <c:v>118045</c:v>
                </c:pt>
                <c:pt idx="702">
                  <c:v>118407</c:v>
                </c:pt>
                <c:pt idx="703">
                  <c:v>118573</c:v>
                </c:pt>
                <c:pt idx="704">
                  <c:v>118798</c:v>
                </c:pt>
                <c:pt idx="705">
                  <c:v>119351</c:v>
                </c:pt>
                <c:pt idx="706">
                  <c:v>119852</c:v>
                </c:pt>
                <c:pt idx="707">
                  <c:v>120547</c:v>
                </c:pt>
                <c:pt idx="708">
                  <c:v>121166</c:v>
                </c:pt>
                <c:pt idx="709">
                  <c:v>121290</c:v>
                </c:pt>
                <c:pt idx="710">
                  <c:v>121375</c:v>
                </c:pt>
                <c:pt idx="711">
                  <c:v>121383</c:v>
                </c:pt>
                <c:pt idx="712">
                  <c:v>121407</c:v>
                </c:pt>
                <c:pt idx="713">
                  <c:v>121431</c:v>
                </c:pt>
                <c:pt idx="714">
                  <c:v>121932</c:v>
                </c:pt>
                <c:pt idx="715">
                  <c:v>122579</c:v>
                </c:pt>
                <c:pt idx="716">
                  <c:v>122977</c:v>
                </c:pt>
                <c:pt idx="717">
                  <c:v>123619</c:v>
                </c:pt>
                <c:pt idx="718">
                  <c:v>123730</c:v>
                </c:pt>
                <c:pt idx="719">
                  <c:v>123901</c:v>
                </c:pt>
                <c:pt idx="720">
                  <c:v>124472</c:v>
                </c:pt>
                <c:pt idx="721">
                  <c:v>125007</c:v>
                </c:pt>
                <c:pt idx="722">
                  <c:v>125094</c:v>
                </c:pt>
                <c:pt idx="723">
                  <c:v>125558</c:v>
                </c:pt>
                <c:pt idx="724">
                  <c:v>125813</c:v>
                </c:pt>
                <c:pt idx="725">
                  <c:v>126361</c:v>
                </c:pt>
                <c:pt idx="726">
                  <c:v>126892</c:v>
                </c:pt>
                <c:pt idx="727">
                  <c:v>126924</c:v>
                </c:pt>
                <c:pt idx="728">
                  <c:v>127582</c:v>
                </c:pt>
                <c:pt idx="729">
                  <c:v>127960</c:v>
                </c:pt>
                <c:pt idx="730">
                  <c:v>128503</c:v>
                </c:pt>
                <c:pt idx="731">
                  <c:v>128731</c:v>
                </c:pt>
                <c:pt idx="732">
                  <c:v>129276</c:v>
                </c:pt>
                <c:pt idx="733">
                  <c:v>129542</c:v>
                </c:pt>
                <c:pt idx="734">
                  <c:v>129726</c:v>
                </c:pt>
                <c:pt idx="735">
                  <c:v>130147</c:v>
                </c:pt>
                <c:pt idx="736">
                  <c:v>130829</c:v>
                </c:pt>
                <c:pt idx="737">
                  <c:v>131254</c:v>
                </c:pt>
                <c:pt idx="738">
                  <c:v>131677</c:v>
                </c:pt>
                <c:pt idx="739">
                  <c:v>131989</c:v>
                </c:pt>
                <c:pt idx="740">
                  <c:v>132632</c:v>
                </c:pt>
                <c:pt idx="741">
                  <c:v>133107</c:v>
                </c:pt>
                <c:pt idx="742">
                  <c:v>133240</c:v>
                </c:pt>
                <c:pt idx="743">
                  <c:v>133538</c:v>
                </c:pt>
                <c:pt idx="744">
                  <c:v>134248</c:v>
                </c:pt>
                <c:pt idx="745">
                  <c:v>134719</c:v>
                </c:pt>
                <c:pt idx="746">
                  <c:v>135282</c:v>
                </c:pt>
                <c:pt idx="747">
                  <c:v>135516</c:v>
                </c:pt>
                <c:pt idx="748">
                  <c:v>136097</c:v>
                </c:pt>
                <c:pt idx="749">
                  <c:v>136377</c:v>
                </c:pt>
                <c:pt idx="750">
                  <c:v>136734</c:v>
                </c:pt>
                <c:pt idx="751">
                  <c:v>137234</c:v>
                </c:pt>
                <c:pt idx="752">
                  <c:v>137473</c:v>
                </c:pt>
                <c:pt idx="753">
                  <c:v>137720</c:v>
                </c:pt>
                <c:pt idx="754">
                  <c:v>137887</c:v>
                </c:pt>
                <c:pt idx="755">
                  <c:v>138345</c:v>
                </c:pt>
                <c:pt idx="756">
                  <c:v>138368</c:v>
                </c:pt>
                <c:pt idx="757">
                  <c:v>138839</c:v>
                </c:pt>
                <c:pt idx="758">
                  <c:v>139262</c:v>
                </c:pt>
                <c:pt idx="759">
                  <c:v>139304</c:v>
                </c:pt>
                <c:pt idx="760">
                  <c:v>139860</c:v>
                </c:pt>
                <c:pt idx="761">
                  <c:v>139923</c:v>
                </c:pt>
                <c:pt idx="762">
                  <c:v>139965</c:v>
                </c:pt>
                <c:pt idx="763">
                  <c:v>140666</c:v>
                </c:pt>
                <c:pt idx="764">
                  <c:v>140716</c:v>
                </c:pt>
                <c:pt idx="765">
                  <c:v>140972</c:v>
                </c:pt>
                <c:pt idx="766">
                  <c:v>141646</c:v>
                </c:pt>
                <c:pt idx="767">
                  <c:v>142202</c:v>
                </c:pt>
                <c:pt idx="768">
                  <c:v>142512</c:v>
                </c:pt>
                <c:pt idx="769">
                  <c:v>142617</c:v>
                </c:pt>
                <c:pt idx="770">
                  <c:v>143179</c:v>
                </c:pt>
                <c:pt idx="771">
                  <c:v>143905</c:v>
                </c:pt>
                <c:pt idx="772">
                  <c:v>144029</c:v>
                </c:pt>
                <c:pt idx="773">
                  <c:v>144276</c:v>
                </c:pt>
                <c:pt idx="774">
                  <c:v>144964</c:v>
                </c:pt>
                <c:pt idx="775">
                  <c:v>145616</c:v>
                </c:pt>
                <c:pt idx="776">
                  <c:v>146017</c:v>
                </c:pt>
                <c:pt idx="777">
                  <c:v>146112</c:v>
                </c:pt>
                <c:pt idx="778">
                  <c:v>146715</c:v>
                </c:pt>
                <c:pt idx="779">
                  <c:v>146722</c:v>
                </c:pt>
                <c:pt idx="780">
                  <c:v>147281</c:v>
                </c:pt>
                <c:pt idx="781">
                  <c:v>147790</c:v>
                </c:pt>
                <c:pt idx="782">
                  <c:v>148295</c:v>
                </c:pt>
                <c:pt idx="783">
                  <c:v>148528</c:v>
                </c:pt>
                <c:pt idx="784">
                  <c:v>148656</c:v>
                </c:pt>
                <c:pt idx="785">
                  <c:v>148968</c:v>
                </c:pt>
                <c:pt idx="786">
                  <c:v>149144</c:v>
                </c:pt>
                <c:pt idx="787">
                  <c:v>149421</c:v>
                </c:pt>
                <c:pt idx="788">
                  <c:v>150000</c:v>
                </c:pt>
                <c:pt idx="789">
                  <c:v>150415</c:v>
                </c:pt>
                <c:pt idx="790">
                  <c:v>151045</c:v>
                </c:pt>
                <c:pt idx="791">
                  <c:v>151492</c:v>
                </c:pt>
                <c:pt idx="792">
                  <c:v>151992</c:v>
                </c:pt>
                <c:pt idx="793">
                  <c:v>152045</c:v>
                </c:pt>
                <c:pt idx="794">
                  <c:v>152540</c:v>
                </c:pt>
                <c:pt idx="795">
                  <c:v>152907</c:v>
                </c:pt>
                <c:pt idx="796">
                  <c:v>153207</c:v>
                </c:pt>
                <c:pt idx="797">
                  <c:v>153680</c:v>
                </c:pt>
                <c:pt idx="798">
                  <c:v>154231</c:v>
                </c:pt>
                <c:pt idx="799">
                  <c:v>154351</c:v>
                </c:pt>
                <c:pt idx="800">
                  <c:v>154742</c:v>
                </c:pt>
                <c:pt idx="801">
                  <c:v>155342</c:v>
                </c:pt>
                <c:pt idx="802">
                  <c:v>155784</c:v>
                </c:pt>
                <c:pt idx="803">
                  <c:v>155902</c:v>
                </c:pt>
                <c:pt idx="804">
                  <c:v>156523</c:v>
                </c:pt>
                <c:pt idx="805">
                  <c:v>156968</c:v>
                </c:pt>
                <c:pt idx="806">
                  <c:v>157555</c:v>
                </c:pt>
                <c:pt idx="807">
                  <c:v>157649</c:v>
                </c:pt>
                <c:pt idx="808">
                  <c:v>158009</c:v>
                </c:pt>
                <c:pt idx="809">
                  <c:v>158287</c:v>
                </c:pt>
                <c:pt idx="810">
                  <c:v>158511</c:v>
                </c:pt>
                <c:pt idx="811">
                  <c:v>158609</c:v>
                </c:pt>
                <c:pt idx="812">
                  <c:v>159021</c:v>
                </c:pt>
                <c:pt idx="813">
                  <c:v>159833</c:v>
                </c:pt>
                <c:pt idx="814">
                  <c:v>160075</c:v>
                </c:pt>
                <c:pt idx="815">
                  <c:v>160697</c:v>
                </c:pt>
                <c:pt idx="816">
                  <c:v>161109</c:v>
                </c:pt>
                <c:pt idx="817">
                  <c:v>161903</c:v>
                </c:pt>
                <c:pt idx="818">
                  <c:v>162471</c:v>
                </c:pt>
                <c:pt idx="819">
                  <c:v>163004</c:v>
                </c:pt>
                <c:pt idx="820">
                  <c:v>163807</c:v>
                </c:pt>
                <c:pt idx="821">
                  <c:v>163981</c:v>
                </c:pt>
                <c:pt idx="822">
                  <c:v>164473</c:v>
                </c:pt>
                <c:pt idx="823">
                  <c:v>164845</c:v>
                </c:pt>
                <c:pt idx="824">
                  <c:v>165071</c:v>
                </c:pt>
                <c:pt idx="825">
                  <c:v>165635</c:v>
                </c:pt>
                <c:pt idx="826">
                  <c:v>166027</c:v>
                </c:pt>
                <c:pt idx="827">
                  <c:v>166380</c:v>
                </c:pt>
                <c:pt idx="828">
                  <c:v>166798</c:v>
                </c:pt>
                <c:pt idx="829">
                  <c:v>167567</c:v>
                </c:pt>
                <c:pt idx="830">
                  <c:v>167701</c:v>
                </c:pt>
                <c:pt idx="831">
                  <c:v>167918</c:v>
                </c:pt>
                <c:pt idx="832">
                  <c:v>168124</c:v>
                </c:pt>
                <c:pt idx="833">
                  <c:v>168374</c:v>
                </c:pt>
                <c:pt idx="834">
                  <c:v>168950</c:v>
                </c:pt>
                <c:pt idx="835">
                  <c:v>169698</c:v>
                </c:pt>
                <c:pt idx="836">
                  <c:v>170420</c:v>
                </c:pt>
                <c:pt idx="837">
                  <c:v>170456</c:v>
                </c:pt>
                <c:pt idx="838">
                  <c:v>170854</c:v>
                </c:pt>
                <c:pt idx="839">
                  <c:v>171474</c:v>
                </c:pt>
                <c:pt idx="840">
                  <c:v>171591</c:v>
                </c:pt>
                <c:pt idx="841">
                  <c:v>172319</c:v>
                </c:pt>
                <c:pt idx="842">
                  <c:v>172869</c:v>
                </c:pt>
                <c:pt idx="843">
                  <c:v>173250</c:v>
                </c:pt>
                <c:pt idx="844">
                  <c:v>173278</c:v>
                </c:pt>
                <c:pt idx="845">
                  <c:v>173320</c:v>
                </c:pt>
                <c:pt idx="846">
                  <c:v>174042</c:v>
                </c:pt>
                <c:pt idx="847">
                  <c:v>174093</c:v>
                </c:pt>
                <c:pt idx="848">
                  <c:v>174423</c:v>
                </c:pt>
                <c:pt idx="849">
                  <c:v>174831</c:v>
                </c:pt>
                <c:pt idx="850">
                  <c:v>175584</c:v>
                </c:pt>
                <c:pt idx="851">
                  <c:v>175670</c:v>
                </c:pt>
                <c:pt idx="852">
                  <c:v>175711</c:v>
                </c:pt>
                <c:pt idx="853">
                  <c:v>176093</c:v>
                </c:pt>
                <c:pt idx="854">
                  <c:v>176495</c:v>
                </c:pt>
                <c:pt idx="855">
                  <c:v>176994</c:v>
                </c:pt>
                <c:pt idx="856">
                  <c:v>177791</c:v>
                </c:pt>
                <c:pt idx="857">
                  <c:v>178052</c:v>
                </c:pt>
                <c:pt idx="858">
                  <c:v>178120</c:v>
                </c:pt>
                <c:pt idx="859">
                  <c:v>178644</c:v>
                </c:pt>
                <c:pt idx="860">
                  <c:v>179241</c:v>
                </c:pt>
                <c:pt idx="861">
                  <c:v>179849</c:v>
                </c:pt>
                <c:pt idx="862">
                  <c:v>180080</c:v>
                </c:pt>
                <c:pt idx="863">
                  <c:v>180418</c:v>
                </c:pt>
                <c:pt idx="864">
                  <c:v>180557</c:v>
                </c:pt>
                <c:pt idx="865">
                  <c:v>180826</c:v>
                </c:pt>
                <c:pt idx="866">
                  <c:v>181543</c:v>
                </c:pt>
                <c:pt idx="867">
                  <c:v>181996</c:v>
                </c:pt>
                <c:pt idx="868">
                  <c:v>182160</c:v>
                </c:pt>
                <c:pt idx="869">
                  <c:v>182241</c:v>
                </c:pt>
                <c:pt idx="870">
                  <c:v>182728</c:v>
                </c:pt>
                <c:pt idx="871">
                  <c:v>183196</c:v>
                </c:pt>
                <c:pt idx="872">
                  <c:v>183630</c:v>
                </c:pt>
                <c:pt idx="873">
                  <c:v>184039</c:v>
                </c:pt>
                <c:pt idx="874">
                  <c:v>184903</c:v>
                </c:pt>
                <c:pt idx="875">
                  <c:v>185468</c:v>
                </c:pt>
                <c:pt idx="876">
                  <c:v>185728</c:v>
                </c:pt>
                <c:pt idx="877">
                  <c:v>186501</c:v>
                </c:pt>
                <c:pt idx="878">
                  <c:v>186936</c:v>
                </c:pt>
                <c:pt idx="879">
                  <c:v>187553</c:v>
                </c:pt>
                <c:pt idx="880">
                  <c:v>187985</c:v>
                </c:pt>
                <c:pt idx="881">
                  <c:v>188396</c:v>
                </c:pt>
                <c:pt idx="882">
                  <c:v>189248</c:v>
                </c:pt>
                <c:pt idx="883">
                  <c:v>190044</c:v>
                </c:pt>
                <c:pt idx="884">
                  <c:v>190183</c:v>
                </c:pt>
                <c:pt idx="885">
                  <c:v>190815</c:v>
                </c:pt>
                <c:pt idx="886">
                  <c:v>190997</c:v>
                </c:pt>
                <c:pt idx="887">
                  <c:v>191356</c:v>
                </c:pt>
                <c:pt idx="888">
                  <c:v>191651</c:v>
                </c:pt>
                <c:pt idx="889">
                  <c:v>192070</c:v>
                </c:pt>
                <c:pt idx="890">
                  <c:v>192516</c:v>
                </c:pt>
                <c:pt idx="891">
                  <c:v>192617</c:v>
                </c:pt>
                <c:pt idx="892">
                  <c:v>192668</c:v>
                </c:pt>
                <c:pt idx="893">
                  <c:v>192700</c:v>
                </c:pt>
                <c:pt idx="894">
                  <c:v>192792</c:v>
                </c:pt>
                <c:pt idx="895">
                  <c:v>193654</c:v>
                </c:pt>
                <c:pt idx="896">
                  <c:v>194353</c:v>
                </c:pt>
                <c:pt idx="897">
                  <c:v>195153</c:v>
                </c:pt>
                <c:pt idx="898">
                  <c:v>195614</c:v>
                </c:pt>
                <c:pt idx="899">
                  <c:v>195652</c:v>
                </c:pt>
                <c:pt idx="900">
                  <c:v>196180</c:v>
                </c:pt>
                <c:pt idx="901">
                  <c:v>196562</c:v>
                </c:pt>
                <c:pt idx="902">
                  <c:v>196653</c:v>
                </c:pt>
                <c:pt idx="903">
                  <c:v>197396</c:v>
                </c:pt>
                <c:pt idx="904">
                  <c:v>198254</c:v>
                </c:pt>
                <c:pt idx="905">
                  <c:v>198731</c:v>
                </c:pt>
                <c:pt idx="906">
                  <c:v>199378</c:v>
                </c:pt>
                <c:pt idx="907">
                  <c:v>199537</c:v>
                </c:pt>
                <c:pt idx="908">
                  <c:v>199899</c:v>
                </c:pt>
                <c:pt idx="909">
                  <c:v>200588</c:v>
                </c:pt>
                <c:pt idx="910">
                  <c:v>200863</c:v>
                </c:pt>
                <c:pt idx="911">
                  <c:v>201089</c:v>
                </c:pt>
                <c:pt idx="912">
                  <c:v>201783</c:v>
                </c:pt>
                <c:pt idx="913">
                  <c:v>202573</c:v>
                </c:pt>
                <c:pt idx="914">
                  <c:v>203383</c:v>
                </c:pt>
                <c:pt idx="915">
                  <c:v>203899</c:v>
                </c:pt>
                <c:pt idx="916">
                  <c:v>204185</c:v>
                </c:pt>
                <c:pt idx="917">
                  <c:v>204705</c:v>
                </c:pt>
                <c:pt idx="918">
                  <c:v>205039</c:v>
                </c:pt>
                <c:pt idx="919">
                  <c:v>205493</c:v>
                </c:pt>
                <c:pt idx="920">
                  <c:v>205549</c:v>
                </c:pt>
                <c:pt idx="921">
                  <c:v>205608</c:v>
                </c:pt>
                <c:pt idx="922">
                  <c:v>206192</c:v>
                </c:pt>
                <c:pt idx="923">
                  <c:v>206615</c:v>
                </c:pt>
                <c:pt idx="924">
                  <c:v>207465</c:v>
                </c:pt>
                <c:pt idx="925">
                  <c:v>207895</c:v>
                </c:pt>
                <c:pt idx="926">
                  <c:v>208762</c:v>
                </c:pt>
                <c:pt idx="927">
                  <c:v>208799</c:v>
                </c:pt>
                <c:pt idx="928">
                  <c:v>208815</c:v>
                </c:pt>
                <c:pt idx="929">
                  <c:v>209232</c:v>
                </c:pt>
                <c:pt idx="930">
                  <c:v>209532</c:v>
                </c:pt>
                <c:pt idx="931">
                  <c:v>210141</c:v>
                </c:pt>
                <c:pt idx="932">
                  <c:v>210176</c:v>
                </c:pt>
                <c:pt idx="933">
                  <c:v>210701</c:v>
                </c:pt>
                <c:pt idx="934">
                  <c:v>211360</c:v>
                </c:pt>
                <c:pt idx="935">
                  <c:v>212210</c:v>
                </c:pt>
                <c:pt idx="936">
                  <c:v>212844</c:v>
                </c:pt>
                <c:pt idx="937">
                  <c:v>213699</c:v>
                </c:pt>
                <c:pt idx="938">
                  <c:v>214524</c:v>
                </c:pt>
                <c:pt idx="939">
                  <c:v>214556</c:v>
                </c:pt>
                <c:pt idx="940">
                  <c:v>214765</c:v>
                </c:pt>
                <c:pt idx="941">
                  <c:v>214909</c:v>
                </c:pt>
                <c:pt idx="942">
                  <c:v>215279</c:v>
                </c:pt>
                <c:pt idx="943">
                  <c:v>216220</c:v>
                </c:pt>
                <c:pt idx="944">
                  <c:v>216468</c:v>
                </c:pt>
                <c:pt idx="945">
                  <c:v>217309</c:v>
                </c:pt>
                <c:pt idx="946">
                  <c:v>217639</c:v>
                </c:pt>
                <c:pt idx="947">
                  <c:v>217941</c:v>
                </c:pt>
                <c:pt idx="948">
                  <c:v>218022</c:v>
                </c:pt>
                <c:pt idx="949">
                  <c:v>218385</c:v>
                </c:pt>
                <c:pt idx="950">
                  <c:v>218854</c:v>
                </c:pt>
                <c:pt idx="951">
                  <c:v>219105</c:v>
                </c:pt>
                <c:pt idx="952">
                  <c:v>219642</c:v>
                </c:pt>
                <c:pt idx="953">
                  <c:v>220234</c:v>
                </c:pt>
                <c:pt idx="954">
                  <c:v>220620</c:v>
                </c:pt>
                <c:pt idx="955">
                  <c:v>221147</c:v>
                </c:pt>
                <c:pt idx="956">
                  <c:v>221683</c:v>
                </c:pt>
                <c:pt idx="957">
                  <c:v>222026</c:v>
                </c:pt>
                <c:pt idx="958">
                  <c:v>222717</c:v>
                </c:pt>
                <c:pt idx="959">
                  <c:v>223350</c:v>
                </c:pt>
                <c:pt idx="960">
                  <c:v>223352</c:v>
                </c:pt>
                <c:pt idx="961">
                  <c:v>223793</c:v>
                </c:pt>
                <c:pt idx="962">
                  <c:v>223932</c:v>
                </c:pt>
                <c:pt idx="963">
                  <c:v>224190</c:v>
                </c:pt>
                <c:pt idx="964">
                  <c:v>224915</c:v>
                </c:pt>
                <c:pt idx="965">
                  <c:v>225067</c:v>
                </c:pt>
                <c:pt idx="966">
                  <c:v>225374</c:v>
                </c:pt>
                <c:pt idx="967">
                  <c:v>225500</c:v>
                </c:pt>
                <c:pt idx="968">
                  <c:v>225896</c:v>
                </c:pt>
                <c:pt idx="969">
                  <c:v>226323</c:v>
                </c:pt>
                <c:pt idx="970">
                  <c:v>226953</c:v>
                </c:pt>
                <c:pt idx="971">
                  <c:v>227643</c:v>
                </c:pt>
                <c:pt idx="972">
                  <c:v>228153</c:v>
                </c:pt>
                <c:pt idx="973">
                  <c:v>229114</c:v>
                </c:pt>
                <c:pt idx="974">
                  <c:v>230014</c:v>
                </c:pt>
                <c:pt idx="975">
                  <c:v>230777</c:v>
                </c:pt>
                <c:pt idx="976">
                  <c:v>231247</c:v>
                </c:pt>
                <c:pt idx="977">
                  <c:v>231382</c:v>
                </c:pt>
                <c:pt idx="978">
                  <c:v>232124</c:v>
                </c:pt>
                <c:pt idx="979">
                  <c:v>232827</c:v>
                </c:pt>
                <c:pt idx="980">
                  <c:v>233139</c:v>
                </c:pt>
                <c:pt idx="981">
                  <c:v>233475</c:v>
                </c:pt>
                <c:pt idx="982">
                  <c:v>233647</c:v>
                </c:pt>
                <c:pt idx="983">
                  <c:v>233837</c:v>
                </c:pt>
                <c:pt idx="984">
                  <c:v>234733</c:v>
                </c:pt>
                <c:pt idx="985">
                  <c:v>234981</c:v>
                </c:pt>
                <c:pt idx="986">
                  <c:v>235208</c:v>
                </c:pt>
                <c:pt idx="987">
                  <c:v>235218</c:v>
                </c:pt>
                <c:pt idx="988">
                  <c:v>235344</c:v>
                </c:pt>
                <c:pt idx="989">
                  <c:v>235528</c:v>
                </c:pt>
                <c:pt idx="990">
                  <c:v>236451</c:v>
                </c:pt>
                <c:pt idx="991">
                  <c:v>237136</c:v>
                </c:pt>
                <c:pt idx="992">
                  <c:v>238113</c:v>
                </c:pt>
                <c:pt idx="993">
                  <c:v>239059</c:v>
                </c:pt>
                <c:pt idx="994">
                  <c:v>239225</c:v>
                </c:pt>
                <c:pt idx="995">
                  <c:v>239851</c:v>
                </c:pt>
                <c:pt idx="996">
                  <c:v>240214</c:v>
                </c:pt>
                <c:pt idx="997">
                  <c:v>240603</c:v>
                </c:pt>
                <c:pt idx="998">
                  <c:v>240686</c:v>
                </c:pt>
                <c:pt idx="999">
                  <c:v>241545</c:v>
                </c:pt>
                <c:pt idx="1000">
                  <c:v>241892</c:v>
                </c:pt>
              </c:numCache>
            </c:numRef>
          </c:val>
          <c:smooth val="0"/>
        </c:ser>
        <c:ser>
          <c:idx val="1"/>
          <c:order val="1"/>
          <c:tx>
            <c:strRef>
              <c:f>[random_1000_results11.xlsx]random_1000_results!$G$1</c:f>
              <c:strCache>
                <c:ptCount val="1"/>
                <c:pt idx="0">
                  <c:v>quick_swaps</c:v>
                </c:pt>
              </c:strCache>
            </c:strRef>
          </c:tx>
          <c:spPr>
            <a:ln w="28575" cap="rnd">
              <a:solidFill>
                <a:schemeClr val="accent2"/>
              </a:solidFill>
              <a:round/>
            </a:ln>
            <a:effectLst/>
          </c:spPr>
          <c:marker>
            <c:symbol val="none"/>
          </c:marker>
          <c:dLbls>
            <c:delete val="1"/>
          </c:dLbls>
          <c:val>
            <c:numRef>
              <c:f>[random_1000_results11.xlsx]random_1000_results!$G$2:$G$1002</c:f>
              <c:numCache>
                <c:formatCode>General</c:formatCode>
                <c:ptCount val="1001"/>
                <c:pt idx="0">
                  <c:v>0</c:v>
                </c:pt>
                <c:pt idx="1">
                  <c:v>0</c:v>
                </c:pt>
                <c:pt idx="2">
                  <c:v>1</c:v>
                </c:pt>
                <c:pt idx="3">
                  <c:v>1</c:v>
                </c:pt>
                <c:pt idx="4">
                  <c:v>2</c:v>
                </c:pt>
                <c:pt idx="5">
                  <c:v>2</c:v>
                </c:pt>
                <c:pt idx="6">
                  <c:v>5</c:v>
                </c:pt>
                <c:pt idx="7">
                  <c:v>6</c:v>
                </c:pt>
                <c:pt idx="8">
                  <c:v>7</c:v>
                </c:pt>
                <c:pt idx="9">
                  <c:v>7</c:v>
                </c:pt>
                <c:pt idx="10">
                  <c:v>8</c:v>
                </c:pt>
                <c:pt idx="11">
                  <c:v>9</c:v>
                </c:pt>
                <c:pt idx="12">
                  <c:v>10</c:v>
                </c:pt>
                <c:pt idx="13">
                  <c:v>11</c:v>
                </c:pt>
                <c:pt idx="14">
                  <c:v>13</c:v>
                </c:pt>
                <c:pt idx="15">
                  <c:v>15</c:v>
                </c:pt>
                <c:pt idx="16">
                  <c:v>16</c:v>
                </c:pt>
                <c:pt idx="17">
                  <c:v>18</c:v>
                </c:pt>
                <c:pt idx="18">
                  <c:v>21</c:v>
                </c:pt>
                <c:pt idx="19">
                  <c:v>22</c:v>
                </c:pt>
                <c:pt idx="20">
                  <c:v>25</c:v>
                </c:pt>
                <c:pt idx="21">
                  <c:v>22</c:v>
                </c:pt>
                <c:pt idx="22">
                  <c:v>25</c:v>
                </c:pt>
                <c:pt idx="23">
                  <c:v>26</c:v>
                </c:pt>
                <c:pt idx="24">
                  <c:v>25</c:v>
                </c:pt>
                <c:pt idx="25">
                  <c:v>25</c:v>
                </c:pt>
                <c:pt idx="26">
                  <c:v>28</c:v>
                </c:pt>
                <c:pt idx="27">
                  <c:v>30</c:v>
                </c:pt>
                <c:pt idx="28">
                  <c:v>32</c:v>
                </c:pt>
                <c:pt idx="29">
                  <c:v>37</c:v>
                </c:pt>
                <c:pt idx="30">
                  <c:v>37</c:v>
                </c:pt>
                <c:pt idx="31">
                  <c:v>41</c:v>
                </c:pt>
                <c:pt idx="32">
                  <c:v>43</c:v>
                </c:pt>
                <c:pt idx="33">
                  <c:v>40</c:v>
                </c:pt>
                <c:pt idx="34">
                  <c:v>43</c:v>
                </c:pt>
                <c:pt idx="35">
                  <c:v>49</c:v>
                </c:pt>
                <c:pt idx="36">
                  <c:v>48</c:v>
                </c:pt>
                <c:pt idx="37">
                  <c:v>48</c:v>
                </c:pt>
                <c:pt idx="38">
                  <c:v>51</c:v>
                </c:pt>
                <c:pt idx="39">
                  <c:v>51</c:v>
                </c:pt>
                <c:pt idx="40">
                  <c:v>54</c:v>
                </c:pt>
                <c:pt idx="41">
                  <c:v>51</c:v>
                </c:pt>
                <c:pt idx="42">
                  <c:v>58</c:v>
                </c:pt>
                <c:pt idx="43">
                  <c:v>55</c:v>
                </c:pt>
                <c:pt idx="44">
                  <c:v>54</c:v>
                </c:pt>
                <c:pt idx="45">
                  <c:v>62</c:v>
                </c:pt>
                <c:pt idx="46">
                  <c:v>66</c:v>
                </c:pt>
                <c:pt idx="47">
                  <c:v>68</c:v>
                </c:pt>
                <c:pt idx="48">
                  <c:v>63</c:v>
                </c:pt>
                <c:pt idx="49">
                  <c:v>67</c:v>
                </c:pt>
                <c:pt idx="50">
                  <c:v>63</c:v>
                </c:pt>
                <c:pt idx="51">
                  <c:v>67</c:v>
                </c:pt>
                <c:pt idx="52">
                  <c:v>72</c:v>
                </c:pt>
                <c:pt idx="53">
                  <c:v>66</c:v>
                </c:pt>
                <c:pt idx="54">
                  <c:v>77</c:v>
                </c:pt>
                <c:pt idx="55">
                  <c:v>81</c:v>
                </c:pt>
                <c:pt idx="56">
                  <c:v>86</c:v>
                </c:pt>
                <c:pt idx="57">
                  <c:v>80</c:v>
                </c:pt>
                <c:pt idx="58">
                  <c:v>84</c:v>
                </c:pt>
                <c:pt idx="59">
                  <c:v>90</c:v>
                </c:pt>
                <c:pt idx="60">
                  <c:v>93</c:v>
                </c:pt>
                <c:pt idx="61">
                  <c:v>92</c:v>
                </c:pt>
                <c:pt idx="62">
                  <c:v>95</c:v>
                </c:pt>
                <c:pt idx="63">
                  <c:v>100</c:v>
                </c:pt>
                <c:pt idx="64">
                  <c:v>99</c:v>
                </c:pt>
                <c:pt idx="65">
                  <c:v>102</c:v>
                </c:pt>
                <c:pt idx="66">
                  <c:v>99</c:v>
                </c:pt>
                <c:pt idx="67">
                  <c:v>100</c:v>
                </c:pt>
                <c:pt idx="68">
                  <c:v>109</c:v>
                </c:pt>
                <c:pt idx="69">
                  <c:v>110</c:v>
                </c:pt>
                <c:pt idx="70">
                  <c:v>106</c:v>
                </c:pt>
                <c:pt idx="71">
                  <c:v>110</c:v>
                </c:pt>
                <c:pt idx="72">
                  <c:v>111</c:v>
                </c:pt>
                <c:pt idx="73">
                  <c:v>110</c:v>
                </c:pt>
                <c:pt idx="74">
                  <c:v>110</c:v>
                </c:pt>
                <c:pt idx="75">
                  <c:v>112</c:v>
                </c:pt>
                <c:pt idx="76">
                  <c:v>113</c:v>
                </c:pt>
                <c:pt idx="77">
                  <c:v>123</c:v>
                </c:pt>
                <c:pt idx="78">
                  <c:v>127</c:v>
                </c:pt>
                <c:pt idx="79">
                  <c:v>124</c:v>
                </c:pt>
                <c:pt idx="80">
                  <c:v>125</c:v>
                </c:pt>
                <c:pt idx="81">
                  <c:v>138</c:v>
                </c:pt>
                <c:pt idx="82">
                  <c:v>131</c:v>
                </c:pt>
                <c:pt idx="83">
                  <c:v>136</c:v>
                </c:pt>
                <c:pt idx="84">
                  <c:v>134</c:v>
                </c:pt>
                <c:pt idx="85">
                  <c:v>145</c:v>
                </c:pt>
                <c:pt idx="86">
                  <c:v>138</c:v>
                </c:pt>
                <c:pt idx="87">
                  <c:v>137</c:v>
                </c:pt>
                <c:pt idx="88">
                  <c:v>143</c:v>
                </c:pt>
                <c:pt idx="89">
                  <c:v>142</c:v>
                </c:pt>
                <c:pt idx="90">
                  <c:v>146</c:v>
                </c:pt>
                <c:pt idx="91">
                  <c:v>153</c:v>
                </c:pt>
                <c:pt idx="92">
                  <c:v>152</c:v>
                </c:pt>
                <c:pt idx="93">
                  <c:v>154</c:v>
                </c:pt>
                <c:pt idx="94">
                  <c:v>147</c:v>
                </c:pt>
                <c:pt idx="95">
                  <c:v>156</c:v>
                </c:pt>
                <c:pt idx="96">
                  <c:v>158</c:v>
                </c:pt>
                <c:pt idx="97">
                  <c:v>165</c:v>
                </c:pt>
                <c:pt idx="98">
                  <c:v>160</c:v>
                </c:pt>
                <c:pt idx="99">
                  <c:v>166</c:v>
                </c:pt>
                <c:pt idx="100">
                  <c:v>163</c:v>
                </c:pt>
                <c:pt idx="101">
                  <c:v>168</c:v>
                </c:pt>
                <c:pt idx="102">
                  <c:v>167</c:v>
                </c:pt>
                <c:pt idx="103">
                  <c:v>175</c:v>
                </c:pt>
                <c:pt idx="104">
                  <c:v>166</c:v>
                </c:pt>
                <c:pt idx="105">
                  <c:v>174</c:v>
                </c:pt>
                <c:pt idx="106">
                  <c:v>176</c:v>
                </c:pt>
                <c:pt idx="107">
                  <c:v>179</c:v>
                </c:pt>
                <c:pt idx="108">
                  <c:v>170</c:v>
                </c:pt>
                <c:pt idx="109">
                  <c:v>181</c:v>
                </c:pt>
                <c:pt idx="110">
                  <c:v>189</c:v>
                </c:pt>
                <c:pt idx="111">
                  <c:v>187</c:v>
                </c:pt>
                <c:pt idx="112">
                  <c:v>183</c:v>
                </c:pt>
                <c:pt idx="113">
                  <c:v>185</c:v>
                </c:pt>
                <c:pt idx="114">
                  <c:v>199</c:v>
                </c:pt>
                <c:pt idx="115">
                  <c:v>185</c:v>
                </c:pt>
                <c:pt idx="116">
                  <c:v>204</c:v>
                </c:pt>
                <c:pt idx="117">
                  <c:v>188</c:v>
                </c:pt>
                <c:pt idx="118">
                  <c:v>198</c:v>
                </c:pt>
                <c:pt idx="119">
                  <c:v>208</c:v>
                </c:pt>
                <c:pt idx="120">
                  <c:v>200</c:v>
                </c:pt>
                <c:pt idx="121">
                  <c:v>202</c:v>
                </c:pt>
                <c:pt idx="122">
                  <c:v>202</c:v>
                </c:pt>
                <c:pt idx="123">
                  <c:v>213</c:v>
                </c:pt>
                <c:pt idx="124">
                  <c:v>203</c:v>
                </c:pt>
                <c:pt idx="125">
                  <c:v>207</c:v>
                </c:pt>
                <c:pt idx="126">
                  <c:v>220</c:v>
                </c:pt>
                <c:pt idx="127">
                  <c:v>222</c:v>
                </c:pt>
                <c:pt idx="128">
                  <c:v>220</c:v>
                </c:pt>
                <c:pt idx="129">
                  <c:v>223</c:v>
                </c:pt>
                <c:pt idx="130">
                  <c:v>223</c:v>
                </c:pt>
                <c:pt idx="131">
                  <c:v>222</c:v>
                </c:pt>
                <c:pt idx="132">
                  <c:v>240</c:v>
                </c:pt>
                <c:pt idx="133">
                  <c:v>232</c:v>
                </c:pt>
                <c:pt idx="134">
                  <c:v>227</c:v>
                </c:pt>
                <c:pt idx="135">
                  <c:v>230</c:v>
                </c:pt>
                <c:pt idx="136">
                  <c:v>252</c:v>
                </c:pt>
                <c:pt idx="137">
                  <c:v>247</c:v>
                </c:pt>
                <c:pt idx="138">
                  <c:v>243</c:v>
                </c:pt>
                <c:pt idx="139">
                  <c:v>239</c:v>
                </c:pt>
                <c:pt idx="140">
                  <c:v>248</c:v>
                </c:pt>
                <c:pt idx="141">
                  <c:v>253</c:v>
                </c:pt>
                <c:pt idx="142">
                  <c:v>239</c:v>
                </c:pt>
                <c:pt idx="143">
                  <c:v>252</c:v>
                </c:pt>
                <c:pt idx="144">
                  <c:v>252</c:v>
                </c:pt>
                <c:pt idx="145">
                  <c:v>258</c:v>
                </c:pt>
                <c:pt idx="146">
                  <c:v>261</c:v>
                </c:pt>
                <c:pt idx="147">
                  <c:v>255</c:v>
                </c:pt>
                <c:pt idx="148">
                  <c:v>272</c:v>
                </c:pt>
                <c:pt idx="149">
                  <c:v>274</c:v>
                </c:pt>
                <c:pt idx="150">
                  <c:v>261</c:v>
                </c:pt>
                <c:pt idx="151">
                  <c:v>266</c:v>
                </c:pt>
                <c:pt idx="152">
                  <c:v>272</c:v>
                </c:pt>
                <c:pt idx="153">
                  <c:v>272</c:v>
                </c:pt>
                <c:pt idx="154">
                  <c:v>276</c:v>
                </c:pt>
                <c:pt idx="155">
                  <c:v>280</c:v>
                </c:pt>
                <c:pt idx="156">
                  <c:v>278</c:v>
                </c:pt>
                <c:pt idx="157">
                  <c:v>273</c:v>
                </c:pt>
                <c:pt idx="158">
                  <c:v>278</c:v>
                </c:pt>
                <c:pt idx="159">
                  <c:v>278</c:v>
                </c:pt>
                <c:pt idx="160">
                  <c:v>298</c:v>
                </c:pt>
                <c:pt idx="161">
                  <c:v>297</c:v>
                </c:pt>
                <c:pt idx="162">
                  <c:v>287</c:v>
                </c:pt>
                <c:pt idx="163">
                  <c:v>292</c:v>
                </c:pt>
                <c:pt idx="164">
                  <c:v>294</c:v>
                </c:pt>
                <c:pt idx="165">
                  <c:v>298</c:v>
                </c:pt>
                <c:pt idx="166">
                  <c:v>287</c:v>
                </c:pt>
                <c:pt idx="167">
                  <c:v>301</c:v>
                </c:pt>
                <c:pt idx="168">
                  <c:v>306</c:v>
                </c:pt>
                <c:pt idx="169">
                  <c:v>312</c:v>
                </c:pt>
                <c:pt idx="170">
                  <c:v>294</c:v>
                </c:pt>
                <c:pt idx="171">
                  <c:v>310</c:v>
                </c:pt>
                <c:pt idx="172">
                  <c:v>304</c:v>
                </c:pt>
                <c:pt idx="173">
                  <c:v>315</c:v>
                </c:pt>
                <c:pt idx="174">
                  <c:v>310</c:v>
                </c:pt>
                <c:pt idx="175">
                  <c:v>315</c:v>
                </c:pt>
                <c:pt idx="176">
                  <c:v>323</c:v>
                </c:pt>
                <c:pt idx="177">
                  <c:v>313</c:v>
                </c:pt>
                <c:pt idx="178">
                  <c:v>330</c:v>
                </c:pt>
                <c:pt idx="179">
                  <c:v>324</c:v>
                </c:pt>
                <c:pt idx="180">
                  <c:v>331</c:v>
                </c:pt>
                <c:pt idx="181">
                  <c:v>326</c:v>
                </c:pt>
                <c:pt idx="182">
                  <c:v>327</c:v>
                </c:pt>
                <c:pt idx="183">
                  <c:v>328</c:v>
                </c:pt>
                <c:pt idx="184">
                  <c:v>328</c:v>
                </c:pt>
                <c:pt idx="185">
                  <c:v>342</c:v>
                </c:pt>
                <c:pt idx="186">
                  <c:v>338</c:v>
                </c:pt>
                <c:pt idx="187">
                  <c:v>338</c:v>
                </c:pt>
                <c:pt idx="188">
                  <c:v>341</c:v>
                </c:pt>
                <c:pt idx="189">
                  <c:v>344</c:v>
                </c:pt>
                <c:pt idx="190">
                  <c:v>351</c:v>
                </c:pt>
                <c:pt idx="191">
                  <c:v>354</c:v>
                </c:pt>
                <c:pt idx="192">
                  <c:v>353</c:v>
                </c:pt>
                <c:pt idx="193">
                  <c:v>364</c:v>
                </c:pt>
                <c:pt idx="194">
                  <c:v>363</c:v>
                </c:pt>
                <c:pt idx="195">
                  <c:v>355</c:v>
                </c:pt>
                <c:pt idx="196">
                  <c:v>362</c:v>
                </c:pt>
                <c:pt idx="197">
                  <c:v>366</c:v>
                </c:pt>
                <c:pt idx="198">
                  <c:v>366</c:v>
                </c:pt>
                <c:pt idx="199">
                  <c:v>367</c:v>
                </c:pt>
                <c:pt idx="200">
                  <c:v>366</c:v>
                </c:pt>
                <c:pt idx="201">
                  <c:v>368</c:v>
                </c:pt>
                <c:pt idx="202">
                  <c:v>378</c:v>
                </c:pt>
                <c:pt idx="203">
                  <c:v>371</c:v>
                </c:pt>
                <c:pt idx="204">
                  <c:v>379</c:v>
                </c:pt>
                <c:pt idx="205">
                  <c:v>372</c:v>
                </c:pt>
                <c:pt idx="206">
                  <c:v>390</c:v>
                </c:pt>
                <c:pt idx="207">
                  <c:v>386</c:v>
                </c:pt>
                <c:pt idx="208">
                  <c:v>383</c:v>
                </c:pt>
                <c:pt idx="209">
                  <c:v>398</c:v>
                </c:pt>
                <c:pt idx="210">
                  <c:v>394</c:v>
                </c:pt>
                <c:pt idx="211">
                  <c:v>410</c:v>
                </c:pt>
                <c:pt idx="212">
                  <c:v>401</c:v>
                </c:pt>
                <c:pt idx="213">
                  <c:v>407</c:v>
                </c:pt>
                <c:pt idx="214">
                  <c:v>414</c:v>
                </c:pt>
                <c:pt idx="215">
                  <c:v>399</c:v>
                </c:pt>
                <c:pt idx="216">
                  <c:v>401</c:v>
                </c:pt>
                <c:pt idx="217">
                  <c:v>408</c:v>
                </c:pt>
                <c:pt idx="218">
                  <c:v>415</c:v>
                </c:pt>
                <c:pt idx="219">
                  <c:v>418</c:v>
                </c:pt>
                <c:pt idx="220">
                  <c:v>423</c:v>
                </c:pt>
                <c:pt idx="221">
                  <c:v>412</c:v>
                </c:pt>
                <c:pt idx="222">
                  <c:v>418</c:v>
                </c:pt>
                <c:pt idx="223">
                  <c:v>424</c:v>
                </c:pt>
                <c:pt idx="224">
                  <c:v>424</c:v>
                </c:pt>
                <c:pt idx="225">
                  <c:v>425</c:v>
                </c:pt>
                <c:pt idx="226">
                  <c:v>429</c:v>
                </c:pt>
                <c:pt idx="227">
                  <c:v>430</c:v>
                </c:pt>
                <c:pt idx="228">
                  <c:v>435</c:v>
                </c:pt>
                <c:pt idx="229">
                  <c:v>447</c:v>
                </c:pt>
                <c:pt idx="230">
                  <c:v>425</c:v>
                </c:pt>
                <c:pt idx="231">
                  <c:v>441</c:v>
                </c:pt>
                <c:pt idx="232">
                  <c:v>452</c:v>
                </c:pt>
                <c:pt idx="233">
                  <c:v>449</c:v>
                </c:pt>
                <c:pt idx="234">
                  <c:v>443</c:v>
                </c:pt>
                <c:pt idx="235">
                  <c:v>458</c:v>
                </c:pt>
                <c:pt idx="236">
                  <c:v>443</c:v>
                </c:pt>
                <c:pt idx="237">
                  <c:v>461</c:v>
                </c:pt>
                <c:pt idx="238">
                  <c:v>459</c:v>
                </c:pt>
                <c:pt idx="239">
                  <c:v>455</c:v>
                </c:pt>
                <c:pt idx="240">
                  <c:v>456</c:v>
                </c:pt>
                <c:pt idx="241">
                  <c:v>460</c:v>
                </c:pt>
                <c:pt idx="242">
                  <c:v>456</c:v>
                </c:pt>
                <c:pt idx="243">
                  <c:v>446</c:v>
                </c:pt>
                <c:pt idx="244">
                  <c:v>466</c:v>
                </c:pt>
                <c:pt idx="245">
                  <c:v>469</c:v>
                </c:pt>
                <c:pt idx="246">
                  <c:v>468</c:v>
                </c:pt>
                <c:pt idx="247">
                  <c:v>471</c:v>
                </c:pt>
                <c:pt idx="248">
                  <c:v>481</c:v>
                </c:pt>
                <c:pt idx="249">
                  <c:v>471</c:v>
                </c:pt>
                <c:pt idx="250">
                  <c:v>483</c:v>
                </c:pt>
                <c:pt idx="251">
                  <c:v>476</c:v>
                </c:pt>
                <c:pt idx="252">
                  <c:v>502</c:v>
                </c:pt>
                <c:pt idx="253">
                  <c:v>489</c:v>
                </c:pt>
                <c:pt idx="254">
                  <c:v>473</c:v>
                </c:pt>
                <c:pt idx="255">
                  <c:v>500</c:v>
                </c:pt>
                <c:pt idx="256">
                  <c:v>491</c:v>
                </c:pt>
                <c:pt idx="257">
                  <c:v>482</c:v>
                </c:pt>
                <c:pt idx="258">
                  <c:v>503</c:v>
                </c:pt>
                <c:pt idx="259">
                  <c:v>502</c:v>
                </c:pt>
                <c:pt idx="260">
                  <c:v>497</c:v>
                </c:pt>
                <c:pt idx="261">
                  <c:v>514</c:v>
                </c:pt>
                <c:pt idx="262">
                  <c:v>481</c:v>
                </c:pt>
                <c:pt idx="263">
                  <c:v>503</c:v>
                </c:pt>
                <c:pt idx="264">
                  <c:v>501</c:v>
                </c:pt>
                <c:pt idx="265">
                  <c:v>514</c:v>
                </c:pt>
                <c:pt idx="266">
                  <c:v>517</c:v>
                </c:pt>
                <c:pt idx="267">
                  <c:v>522</c:v>
                </c:pt>
                <c:pt idx="268">
                  <c:v>509</c:v>
                </c:pt>
                <c:pt idx="269">
                  <c:v>526</c:v>
                </c:pt>
                <c:pt idx="270">
                  <c:v>532</c:v>
                </c:pt>
                <c:pt idx="271">
                  <c:v>526</c:v>
                </c:pt>
                <c:pt idx="272">
                  <c:v>529</c:v>
                </c:pt>
                <c:pt idx="273">
                  <c:v>526</c:v>
                </c:pt>
                <c:pt idx="274">
                  <c:v>523</c:v>
                </c:pt>
                <c:pt idx="275">
                  <c:v>530</c:v>
                </c:pt>
                <c:pt idx="276">
                  <c:v>547</c:v>
                </c:pt>
                <c:pt idx="277">
                  <c:v>560</c:v>
                </c:pt>
                <c:pt idx="278">
                  <c:v>521</c:v>
                </c:pt>
                <c:pt idx="279">
                  <c:v>540</c:v>
                </c:pt>
                <c:pt idx="280">
                  <c:v>552</c:v>
                </c:pt>
                <c:pt idx="281">
                  <c:v>575</c:v>
                </c:pt>
                <c:pt idx="282">
                  <c:v>558</c:v>
                </c:pt>
                <c:pt idx="283">
                  <c:v>555</c:v>
                </c:pt>
                <c:pt idx="284">
                  <c:v>560</c:v>
                </c:pt>
                <c:pt idx="285">
                  <c:v>550</c:v>
                </c:pt>
                <c:pt idx="286">
                  <c:v>574</c:v>
                </c:pt>
                <c:pt idx="287">
                  <c:v>548</c:v>
                </c:pt>
                <c:pt idx="288">
                  <c:v>557</c:v>
                </c:pt>
                <c:pt idx="289">
                  <c:v>579</c:v>
                </c:pt>
                <c:pt idx="290">
                  <c:v>577</c:v>
                </c:pt>
                <c:pt idx="291">
                  <c:v>565</c:v>
                </c:pt>
                <c:pt idx="292">
                  <c:v>569</c:v>
                </c:pt>
                <c:pt idx="293">
                  <c:v>587</c:v>
                </c:pt>
                <c:pt idx="294">
                  <c:v>588</c:v>
                </c:pt>
                <c:pt idx="295">
                  <c:v>580</c:v>
                </c:pt>
                <c:pt idx="296">
                  <c:v>609</c:v>
                </c:pt>
                <c:pt idx="297">
                  <c:v>590</c:v>
                </c:pt>
                <c:pt idx="298">
                  <c:v>589</c:v>
                </c:pt>
                <c:pt idx="299">
                  <c:v>600</c:v>
                </c:pt>
                <c:pt idx="300">
                  <c:v>618</c:v>
                </c:pt>
                <c:pt idx="301">
                  <c:v>610</c:v>
                </c:pt>
                <c:pt idx="302">
                  <c:v>608</c:v>
                </c:pt>
                <c:pt idx="303">
                  <c:v>610</c:v>
                </c:pt>
                <c:pt idx="304">
                  <c:v>612</c:v>
                </c:pt>
                <c:pt idx="305">
                  <c:v>596</c:v>
                </c:pt>
                <c:pt idx="306">
                  <c:v>619</c:v>
                </c:pt>
                <c:pt idx="307">
                  <c:v>605</c:v>
                </c:pt>
                <c:pt idx="308">
                  <c:v>615</c:v>
                </c:pt>
                <c:pt idx="309">
                  <c:v>614</c:v>
                </c:pt>
                <c:pt idx="310">
                  <c:v>641</c:v>
                </c:pt>
                <c:pt idx="311">
                  <c:v>634</c:v>
                </c:pt>
                <c:pt idx="312">
                  <c:v>621</c:v>
                </c:pt>
                <c:pt idx="313">
                  <c:v>626</c:v>
                </c:pt>
                <c:pt idx="314">
                  <c:v>626</c:v>
                </c:pt>
                <c:pt idx="315">
                  <c:v>641</c:v>
                </c:pt>
                <c:pt idx="316">
                  <c:v>634</c:v>
                </c:pt>
                <c:pt idx="317">
                  <c:v>630</c:v>
                </c:pt>
                <c:pt idx="318">
                  <c:v>653</c:v>
                </c:pt>
                <c:pt idx="319">
                  <c:v>639</c:v>
                </c:pt>
                <c:pt idx="320">
                  <c:v>611</c:v>
                </c:pt>
                <c:pt idx="321">
                  <c:v>668</c:v>
                </c:pt>
                <c:pt idx="322">
                  <c:v>667</c:v>
                </c:pt>
                <c:pt idx="323">
                  <c:v>672</c:v>
                </c:pt>
                <c:pt idx="324">
                  <c:v>643</c:v>
                </c:pt>
                <c:pt idx="325">
                  <c:v>663</c:v>
                </c:pt>
                <c:pt idx="326">
                  <c:v>675</c:v>
                </c:pt>
                <c:pt idx="327">
                  <c:v>646</c:v>
                </c:pt>
                <c:pt idx="328">
                  <c:v>679</c:v>
                </c:pt>
                <c:pt idx="329">
                  <c:v>661</c:v>
                </c:pt>
                <c:pt idx="330">
                  <c:v>676</c:v>
                </c:pt>
                <c:pt idx="331">
                  <c:v>665</c:v>
                </c:pt>
                <c:pt idx="332">
                  <c:v>647</c:v>
                </c:pt>
                <c:pt idx="333">
                  <c:v>665</c:v>
                </c:pt>
                <c:pt idx="334">
                  <c:v>691</c:v>
                </c:pt>
                <c:pt idx="335">
                  <c:v>680</c:v>
                </c:pt>
                <c:pt idx="336">
                  <c:v>683</c:v>
                </c:pt>
                <c:pt idx="337">
                  <c:v>693</c:v>
                </c:pt>
                <c:pt idx="338">
                  <c:v>706</c:v>
                </c:pt>
                <c:pt idx="339">
                  <c:v>680</c:v>
                </c:pt>
                <c:pt idx="340">
                  <c:v>677</c:v>
                </c:pt>
                <c:pt idx="341">
                  <c:v>708</c:v>
                </c:pt>
                <c:pt idx="342">
                  <c:v>691</c:v>
                </c:pt>
                <c:pt idx="343">
                  <c:v>707</c:v>
                </c:pt>
                <c:pt idx="344">
                  <c:v>701</c:v>
                </c:pt>
                <c:pt idx="345">
                  <c:v>690</c:v>
                </c:pt>
                <c:pt idx="346">
                  <c:v>717</c:v>
                </c:pt>
                <c:pt idx="347">
                  <c:v>681</c:v>
                </c:pt>
                <c:pt idx="348">
                  <c:v>726</c:v>
                </c:pt>
                <c:pt idx="349">
                  <c:v>711</c:v>
                </c:pt>
                <c:pt idx="350">
                  <c:v>727</c:v>
                </c:pt>
                <c:pt idx="351">
                  <c:v>695</c:v>
                </c:pt>
                <c:pt idx="352">
                  <c:v>718</c:v>
                </c:pt>
                <c:pt idx="353">
                  <c:v>736</c:v>
                </c:pt>
                <c:pt idx="354">
                  <c:v>713</c:v>
                </c:pt>
                <c:pt idx="355">
                  <c:v>714</c:v>
                </c:pt>
                <c:pt idx="356">
                  <c:v>725</c:v>
                </c:pt>
                <c:pt idx="357">
                  <c:v>729</c:v>
                </c:pt>
                <c:pt idx="358">
                  <c:v>717</c:v>
                </c:pt>
                <c:pt idx="359">
                  <c:v>747</c:v>
                </c:pt>
                <c:pt idx="360">
                  <c:v>747</c:v>
                </c:pt>
                <c:pt idx="361">
                  <c:v>734</c:v>
                </c:pt>
                <c:pt idx="362">
                  <c:v>754</c:v>
                </c:pt>
                <c:pt idx="363">
                  <c:v>745</c:v>
                </c:pt>
                <c:pt idx="364">
                  <c:v>748</c:v>
                </c:pt>
                <c:pt idx="365">
                  <c:v>744</c:v>
                </c:pt>
                <c:pt idx="366">
                  <c:v>740</c:v>
                </c:pt>
                <c:pt idx="367">
                  <c:v>764</c:v>
                </c:pt>
                <c:pt idx="368">
                  <c:v>737</c:v>
                </c:pt>
                <c:pt idx="369">
                  <c:v>762</c:v>
                </c:pt>
                <c:pt idx="370">
                  <c:v>770</c:v>
                </c:pt>
                <c:pt idx="371">
                  <c:v>764</c:v>
                </c:pt>
                <c:pt idx="372">
                  <c:v>774</c:v>
                </c:pt>
                <c:pt idx="373">
                  <c:v>778</c:v>
                </c:pt>
                <c:pt idx="374">
                  <c:v>784</c:v>
                </c:pt>
                <c:pt idx="375">
                  <c:v>764</c:v>
                </c:pt>
                <c:pt idx="376">
                  <c:v>791</c:v>
                </c:pt>
                <c:pt idx="377">
                  <c:v>799</c:v>
                </c:pt>
                <c:pt idx="378">
                  <c:v>783</c:v>
                </c:pt>
                <c:pt idx="379">
                  <c:v>803</c:v>
                </c:pt>
                <c:pt idx="380">
                  <c:v>813</c:v>
                </c:pt>
                <c:pt idx="381">
                  <c:v>800</c:v>
                </c:pt>
                <c:pt idx="382">
                  <c:v>790</c:v>
                </c:pt>
                <c:pt idx="383">
                  <c:v>791</c:v>
                </c:pt>
                <c:pt idx="384">
                  <c:v>777</c:v>
                </c:pt>
                <c:pt idx="385">
                  <c:v>818</c:v>
                </c:pt>
                <c:pt idx="386">
                  <c:v>809</c:v>
                </c:pt>
                <c:pt idx="387">
                  <c:v>802</c:v>
                </c:pt>
                <c:pt idx="388">
                  <c:v>823</c:v>
                </c:pt>
                <c:pt idx="389">
                  <c:v>807</c:v>
                </c:pt>
                <c:pt idx="390">
                  <c:v>811</c:v>
                </c:pt>
                <c:pt idx="391">
                  <c:v>808</c:v>
                </c:pt>
                <c:pt idx="392">
                  <c:v>841</c:v>
                </c:pt>
                <c:pt idx="393">
                  <c:v>816</c:v>
                </c:pt>
                <c:pt idx="394">
                  <c:v>828</c:v>
                </c:pt>
                <c:pt idx="395">
                  <c:v>830</c:v>
                </c:pt>
                <c:pt idx="396">
                  <c:v>829</c:v>
                </c:pt>
                <c:pt idx="397">
                  <c:v>806</c:v>
                </c:pt>
                <c:pt idx="398">
                  <c:v>832</c:v>
                </c:pt>
                <c:pt idx="399">
                  <c:v>822</c:v>
                </c:pt>
                <c:pt idx="400">
                  <c:v>846</c:v>
                </c:pt>
                <c:pt idx="401">
                  <c:v>835</c:v>
                </c:pt>
                <c:pt idx="402">
                  <c:v>820</c:v>
                </c:pt>
                <c:pt idx="403">
                  <c:v>856</c:v>
                </c:pt>
                <c:pt idx="404">
                  <c:v>850</c:v>
                </c:pt>
                <c:pt idx="405">
                  <c:v>844</c:v>
                </c:pt>
                <c:pt idx="406">
                  <c:v>867</c:v>
                </c:pt>
                <c:pt idx="407">
                  <c:v>830</c:v>
                </c:pt>
                <c:pt idx="408">
                  <c:v>872</c:v>
                </c:pt>
                <c:pt idx="409">
                  <c:v>852</c:v>
                </c:pt>
                <c:pt idx="410">
                  <c:v>846</c:v>
                </c:pt>
                <c:pt idx="411">
                  <c:v>859</c:v>
                </c:pt>
                <c:pt idx="412">
                  <c:v>890</c:v>
                </c:pt>
                <c:pt idx="413">
                  <c:v>842</c:v>
                </c:pt>
                <c:pt idx="414">
                  <c:v>853</c:v>
                </c:pt>
                <c:pt idx="415">
                  <c:v>856</c:v>
                </c:pt>
                <c:pt idx="416">
                  <c:v>880</c:v>
                </c:pt>
                <c:pt idx="417">
                  <c:v>871</c:v>
                </c:pt>
                <c:pt idx="418">
                  <c:v>894</c:v>
                </c:pt>
                <c:pt idx="419">
                  <c:v>885</c:v>
                </c:pt>
                <c:pt idx="420">
                  <c:v>867</c:v>
                </c:pt>
                <c:pt idx="421">
                  <c:v>882</c:v>
                </c:pt>
                <c:pt idx="422">
                  <c:v>929</c:v>
                </c:pt>
                <c:pt idx="423">
                  <c:v>904</c:v>
                </c:pt>
                <c:pt idx="424">
                  <c:v>880</c:v>
                </c:pt>
                <c:pt idx="425">
                  <c:v>876</c:v>
                </c:pt>
                <c:pt idx="426">
                  <c:v>917</c:v>
                </c:pt>
                <c:pt idx="427">
                  <c:v>911</c:v>
                </c:pt>
                <c:pt idx="428">
                  <c:v>919</c:v>
                </c:pt>
                <c:pt idx="429">
                  <c:v>924</c:v>
                </c:pt>
                <c:pt idx="430">
                  <c:v>899</c:v>
                </c:pt>
                <c:pt idx="431">
                  <c:v>905</c:v>
                </c:pt>
                <c:pt idx="432">
                  <c:v>913</c:v>
                </c:pt>
                <c:pt idx="433">
                  <c:v>905</c:v>
                </c:pt>
                <c:pt idx="434">
                  <c:v>937</c:v>
                </c:pt>
                <c:pt idx="435">
                  <c:v>916</c:v>
                </c:pt>
                <c:pt idx="436">
                  <c:v>913</c:v>
                </c:pt>
                <c:pt idx="437">
                  <c:v>907</c:v>
                </c:pt>
                <c:pt idx="438">
                  <c:v>924</c:v>
                </c:pt>
                <c:pt idx="439">
                  <c:v>900</c:v>
                </c:pt>
                <c:pt idx="440">
                  <c:v>909</c:v>
                </c:pt>
                <c:pt idx="441">
                  <c:v>943</c:v>
                </c:pt>
                <c:pt idx="442">
                  <c:v>944</c:v>
                </c:pt>
                <c:pt idx="443">
                  <c:v>931</c:v>
                </c:pt>
                <c:pt idx="444">
                  <c:v>939</c:v>
                </c:pt>
                <c:pt idx="445">
                  <c:v>945</c:v>
                </c:pt>
                <c:pt idx="446">
                  <c:v>938</c:v>
                </c:pt>
                <c:pt idx="447">
                  <c:v>930</c:v>
                </c:pt>
                <c:pt idx="448">
                  <c:v>931</c:v>
                </c:pt>
                <c:pt idx="449">
                  <c:v>966</c:v>
                </c:pt>
                <c:pt idx="450">
                  <c:v>928</c:v>
                </c:pt>
                <c:pt idx="451">
                  <c:v>922</c:v>
                </c:pt>
                <c:pt idx="452">
                  <c:v>954</c:v>
                </c:pt>
                <c:pt idx="453">
                  <c:v>958</c:v>
                </c:pt>
                <c:pt idx="454">
                  <c:v>959</c:v>
                </c:pt>
                <c:pt idx="455">
                  <c:v>977</c:v>
                </c:pt>
                <c:pt idx="456">
                  <c:v>958</c:v>
                </c:pt>
                <c:pt idx="457">
                  <c:v>985</c:v>
                </c:pt>
                <c:pt idx="458">
                  <c:v>982</c:v>
                </c:pt>
                <c:pt idx="459">
                  <c:v>944</c:v>
                </c:pt>
                <c:pt idx="460">
                  <c:v>981</c:v>
                </c:pt>
                <c:pt idx="461">
                  <c:v>996</c:v>
                </c:pt>
                <c:pt idx="462">
                  <c:v>989</c:v>
                </c:pt>
                <c:pt idx="463">
                  <c:v>981</c:v>
                </c:pt>
                <c:pt idx="464">
                  <c:v>979</c:v>
                </c:pt>
                <c:pt idx="465">
                  <c:v>986</c:v>
                </c:pt>
                <c:pt idx="466">
                  <c:v>967</c:v>
                </c:pt>
                <c:pt idx="467">
                  <c:v>980</c:v>
                </c:pt>
                <c:pt idx="468">
                  <c:v>996</c:v>
                </c:pt>
                <c:pt idx="469">
                  <c:v>1014</c:v>
                </c:pt>
                <c:pt idx="470">
                  <c:v>1010</c:v>
                </c:pt>
                <c:pt idx="471">
                  <c:v>997</c:v>
                </c:pt>
                <c:pt idx="472">
                  <c:v>1006</c:v>
                </c:pt>
                <c:pt idx="473">
                  <c:v>1001</c:v>
                </c:pt>
                <c:pt idx="474">
                  <c:v>1025</c:v>
                </c:pt>
                <c:pt idx="475">
                  <c:v>1011</c:v>
                </c:pt>
                <c:pt idx="476">
                  <c:v>998</c:v>
                </c:pt>
                <c:pt idx="477">
                  <c:v>1025</c:v>
                </c:pt>
                <c:pt idx="478">
                  <c:v>1018</c:v>
                </c:pt>
                <c:pt idx="479">
                  <c:v>1042</c:v>
                </c:pt>
                <c:pt idx="480">
                  <c:v>1024</c:v>
                </c:pt>
                <c:pt idx="481">
                  <c:v>1000</c:v>
                </c:pt>
                <c:pt idx="482">
                  <c:v>1025</c:v>
                </c:pt>
                <c:pt idx="483">
                  <c:v>1033</c:v>
                </c:pt>
                <c:pt idx="484">
                  <c:v>1029</c:v>
                </c:pt>
                <c:pt idx="485">
                  <c:v>1025</c:v>
                </c:pt>
                <c:pt idx="486">
                  <c:v>1055</c:v>
                </c:pt>
                <c:pt idx="487">
                  <c:v>1046</c:v>
                </c:pt>
                <c:pt idx="488">
                  <c:v>1038</c:v>
                </c:pt>
                <c:pt idx="489">
                  <c:v>1045</c:v>
                </c:pt>
                <c:pt idx="490">
                  <c:v>1036</c:v>
                </c:pt>
                <c:pt idx="491">
                  <c:v>1033</c:v>
                </c:pt>
                <c:pt idx="492">
                  <c:v>1015</c:v>
                </c:pt>
                <c:pt idx="493">
                  <c:v>1074</c:v>
                </c:pt>
                <c:pt idx="494">
                  <c:v>1014</c:v>
                </c:pt>
                <c:pt idx="495">
                  <c:v>1093</c:v>
                </c:pt>
                <c:pt idx="496">
                  <c:v>1058</c:v>
                </c:pt>
                <c:pt idx="497">
                  <c:v>1077</c:v>
                </c:pt>
                <c:pt idx="498">
                  <c:v>1091</c:v>
                </c:pt>
                <c:pt idx="499">
                  <c:v>1086</c:v>
                </c:pt>
                <c:pt idx="500">
                  <c:v>1052</c:v>
                </c:pt>
                <c:pt idx="501">
                  <c:v>1082</c:v>
                </c:pt>
                <c:pt idx="502">
                  <c:v>1063</c:v>
                </c:pt>
                <c:pt idx="503">
                  <c:v>1071</c:v>
                </c:pt>
                <c:pt idx="504">
                  <c:v>1092</c:v>
                </c:pt>
                <c:pt idx="505">
                  <c:v>1113</c:v>
                </c:pt>
                <c:pt idx="506">
                  <c:v>1063</c:v>
                </c:pt>
                <c:pt idx="507">
                  <c:v>1087</c:v>
                </c:pt>
                <c:pt idx="508">
                  <c:v>1108</c:v>
                </c:pt>
                <c:pt idx="509">
                  <c:v>1081</c:v>
                </c:pt>
                <c:pt idx="510">
                  <c:v>1085</c:v>
                </c:pt>
                <c:pt idx="511">
                  <c:v>1080</c:v>
                </c:pt>
                <c:pt idx="512">
                  <c:v>1113</c:v>
                </c:pt>
                <c:pt idx="513">
                  <c:v>1109</c:v>
                </c:pt>
                <c:pt idx="514">
                  <c:v>1091</c:v>
                </c:pt>
                <c:pt idx="515">
                  <c:v>1143</c:v>
                </c:pt>
                <c:pt idx="516">
                  <c:v>1104</c:v>
                </c:pt>
                <c:pt idx="517">
                  <c:v>1100</c:v>
                </c:pt>
                <c:pt idx="518">
                  <c:v>1151</c:v>
                </c:pt>
                <c:pt idx="519">
                  <c:v>1094</c:v>
                </c:pt>
                <c:pt idx="520">
                  <c:v>1095</c:v>
                </c:pt>
                <c:pt idx="521">
                  <c:v>1088</c:v>
                </c:pt>
                <c:pt idx="522">
                  <c:v>1111</c:v>
                </c:pt>
                <c:pt idx="523">
                  <c:v>1132</c:v>
                </c:pt>
                <c:pt idx="524">
                  <c:v>1143</c:v>
                </c:pt>
                <c:pt idx="525">
                  <c:v>1124</c:v>
                </c:pt>
                <c:pt idx="526">
                  <c:v>1143</c:v>
                </c:pt>
                <c:pt idx="527">
                  <c:v>1121</c:v>
                </c:pt>
                <c:pt idx="528">
                  <c:v>1165</c:v>
                </c:pt>
                <c:pt idx="529">
                  <c:v>1168</c:v>
                </c:pt>
                <c:pt idx="530">
                  <c:v>1153</c:v>
                </c:pt>
                <c:pt idx="531">
                  <c:v>1158</c:v>
                </c:pt>
                <c:pt idx="532">
                  <c:v>1165</c:v>
                </c:pt>
                <c:pt idx="533">
                  <c:v>1158</c:v>
                </c:pt>
                <c:pt idx="534">
                  <c:v>1165</c:v>
                </c:pt>
                <c:pt idx="535">
                  <c:v>1144</c:v>
                </c:pt>
                <c:pt idx="536">
                  <c:v>1189</c:v>
                </c:pt>
                <c:pt idx="537">
                  <c:v>1177</c:v>
                </c:pt>
                <c:pt idx="538">
                  <c:v>1177</c:v>
                </c:pt>
                <c:pt idx="539">
                  <c:v>1176</c:v>
                </c:pt>
                <c:pt idx="540">
                  <c:v>1190</c:v>
                </c:pt>
                <c:pt idx="541">
                  <c:v>1168</c:v>
                </c:pt>
                <c:pt idx="542">
                  <c:v>1172</c:v>
                </c:pt>
                <c:pt idx="543">
                  <c:v>1176</c:v>
                </c:pt>
                <c:pt idx="544">
                  <c:v>1172</c:v>
                </c:pt>
                <c:pt idx="545">
                  <c:v>1217</c:v>
                </c:pt>
                <c:pt idx="546">
                  <c:v>1208</c:v>
                </c:pt>
                <c:pt idx="547">
                  <c:v>1226</c:v>
                </c:pt>
                <c:pt idx="548">
                  <c:v>1176</c:v>
                </c:pt>
                <c:pt idx="549">
                  <c:v>1220</c:v>
                </c:pt>
                <c:pt idx="550">
                  <c:v>1204</c:v>
                </c:pt>
                <c:pt idx="551">
                  <c:v>1213</c:v>
                </c:pt>
                <c:pt idx="552">
                  <c:v>1195</c:v>
                </c:pt>
                <c:pt idx="553">
                  <c:v>1224</c:v>
                </c:pt>
                <c:pt idx="554">
                  <c:v>1216</c:v>
                </c:pt>
                <c:pt idx="555">
                  <c:v>1209</c:v>
                </c:pt>
                <c:pt idx="556">
                  <c:v>1216</c:v>
                </c:pt>
                <c:pt idx="557">
                  <c:v>1221</c:v>
                </c:pt>
                <c:pt idx="558">
                  <c:v>1220</c:v>
                </c:pt>
                <c:pt idx="559">
                  <c:v>1231</c:v>
                </c:pt>
                <c:pt idx="560">
                  <c:v>1239</c:v>
                </c:pt>
                <c:pt idx="561">
                  <c:v>1236</c:v>
                </c:pt>
                <c:pt idx="562">
                  <c:v>1223</c:v>
                </c:pt>
                <c:pt idx="563">
                  <c:v>1258</c:v>
                </c:pt>
                <c:pt idx="564">
                  <c:v>1212</c:v>
                </c:pt>
                <c:pt idx="565">
                  <c:v>1246</c:v>
                </c:pt>
                <c:pt idx="566">
                  <c:v>1249</c:v>
                </c:pt>
                <c:pt idx="567">
                  <c:v>1268</c:v>
                </c:pt>
                <c:pt idx="568">
                  <c:v>1229</c:v>
                </c:pt>
                <c:pt idx="569">
                  <c:v>1221</c:v>
                </c:pt>
                <c:pt idx="570">
                  <c:v>1262</c:v>
                </c:pt>
                <c:pt idx="571">
                  <c:v>1230</c:v>
                </c:pt>
                <c:pt idx="572">
                  <c:v>1254</c:v>
                </c:pt>
                <c:pt idx="573">
                  <c:v>1255</c:v>
                </c:pt>
                <c:pt idx="574">
                  <c:v>1245</c:v>
                </c:pt>
                <c:pt idx="575">
                  <c:v>1246</c:v>
                </c:pt>
                <c:pt idx="576">
                  <c:v>1293</c:v>
                </c:pt>
                <c:pt idx="577">
                  <c:v>1267</c:v>
                </c:pt>
                <c:pt idx="578">
                  <c:v>1263</c:v>
                </c:pt>
                <c:pt idx="579">
                  <c:v>1261</c:v>
                </c:pt>
                <c:pt idx="580">
                  <c:v>1278</c:v>
                </c:pt>
                <c:pt idx="581">
                  <c:v>1293</c:v>
                </c:pt>
                <c:pt idx="582">
                  <c:v>1282</c:v>
                </c:pt>
                <c:pt idx="583">
                  <c:v>1283</c:v>
                </c:pt>
                <c:pt idx="584">
                  <c:v>1253</c:v>
                </c:pt>
                <c:pt idx="585">
                  <c:v>1316</c:v>
                </c:pt>
                <c:pt idx="586">
                  <c:v>1249</c:v>
                </c:pt>
                <c:pt idx="587">
                  <c:v>1325</c:v>
                </c:pt>
                <c:pt idx="588">
                  <c:v>1325</c:v>
                </c:pt>
                <c:pt idx="589">
                  <c:v>1309</c:v>
                </c:pt>
                <c:pt idx="590">
                  <c:v>1291</c:v>
                </c:pt>
                <c:pt idx="591">
                  <c:v>1333</c:v>
                </c:pt>
                <c:pt idx="592">
                  <c:v>1271</c:v>
                </c:pt>
                <c:pt idx="593">
                  <c:v>1330</c:v>
                </c:pt>
                <c:pt idx="594">
                  <c:v>1328</c:v>
                </c:pt>
                <c:pt idx="595">
                  <c:v>1299</c:v>
                </c:pt>
                <c:pt idx="596">
                  <c:v>1333</c:v>
                </c:pt>
                <c:pt idx="597">
                  <c:v>1326</c:v>
                </c:pt>
                <c:pt idx="598">
                  <c:v>1336</c:v>
                </c:pt>
                <c:pt idx="599">
                  <c:v>1345</c:v>
                </c:pt>
                <c:pt idx="600">
                  <c:v>1307</c:v>
                </c:pt>
                <c:pt idx="601">
                  <c:v>1354</c:v>
                </c:pt>
                <c:pt idx="602">
                  <c:v>1331</c:v>
                </c:pt>
                <c:pt idx="603">
                  <c:v>1347</c:v>
                </c:pt>
                <c:pt idx="604">
                  <c:v>1327</c:v>
                </c:pt>
                <c:pt idx="605">
                  <c:v>1352</c:v>
                </c:pt>
                <c:pt idx="606">
                  <c:v>1379</c:v>
                </c:pt>
                <c:pt idx="607">
                  <c:v>1340</c:v>
                </c:pt>
                <c:pt idx="608">
                  <c:v>1366</c:v>
                </c:pt>
                <c:pt idx="609">
                  <c:v>1303</c:v>
                </c:pt>
                <c:pt idx="610">
                  <c:v>1377</c:v>
                </c:pt>
                <c:pt idx="611">
                  <c:v>1345</c:v>
                </c:pt>
                <c:pt idx="612">
                  <c:v>1351</c:v>
                </c:pt>
                <c:pt idx="613">
                  <c:v>1404</c:v>
                </c:pt>
                <c:pt idx="614">
                  <c:v>1373</c:v>
                </c:pt>
                <c:pt idx="615">
                  <c:v>1378</c:v>
                </c:pt>
                <c:pt idx="616">
                  <c:v>1382</c:v>
                </c:pt>
                <c:pt idx="617">
                  <c:v>1377</c:v>
                </c:pt>
                <c:pt idx="618">
                  <c:v>1378</c:v>
                </c:pt>
                <c:pt idx="619">
                  <c:v>1401</c:v>
                </c:pt>
                <c:pt idx="620">
                  <c:v>1352</c:v>
                </c:pt>
                <c:pt idx="621">
                  <c:v>1419</c:v>
                </c:pt>
                <c:pt idx="622">
                  <c:v>1379</c:v>
                </c:pt>
                <c:pt idx="623">
                  <c:v>1380</c:v>
                </c:pt>
                <c:pt idx="624">
                  <c:v>1417</c:v>
                </c:pt>
                <c:pt idx="625">
                  <c:v>1420</c:v>
                </c:pt>
                <c:pt idx="626">
                  <c:v>1411</c:v>
                </c:pt>
                <c:pt idx="627">
                  <c:v>1414</c:v>
                </c:pt>
                <c:pt idx="628">
                  <c:v>1365</c:v>
                </c:pt>
                <c:pt idx="629">
                  <c:v>1405</c:v>
                </c:pt>
                <c:pt idx="630">
                  <c:v>1398</c:v>
                </c:pt>
                <c:pt idx="631">
                  <c:v>1414</c:v>
                </c:pt>
                <c:pt idx="632">
                  <c:v>1394</c:v>
                </c:pt>
                <c:pt idx="633">
                  <c:v>1424</c:v>
                </c:pt>
                <c:pt idx="634">
                  <c:v>1392</c:v>
                </c:pt>
                <c:pt idx="635">
                  <c:v>1440</c:v>
                </c:pt>
                <c:pt idx="636">
                  <c:v>1405</c:v>
                </c:pt>
                <c:pt idx="637">
                  <c:v>1405</c:v>
                </c:pt>
                <c:pt idx="638">
                  <c:v>1440</c:v>
                </c:pt>
                <c:pt idx="639">
                  <c:v>1397</c:v>
                </c:pt>
                <c:pt idx="640">
                  <c:v>1442</c:v>
                </c:pt>
                <c:pt idx="641">
                  <c:v>1459</c:v>
                </c:pt>
                <c:pt idx="642">
                  <c:v>1468</c:v>
                </c:pt>
                <c:pt idx="643">
                  <c:v>1444</c:v>
                </c:pt>
                <c:pt idx="644">
                  <c:v>1429</c:v>
                </c:pt>
                <c:pt idx="645">
                  <c:v>1473</c:v>
                </c:pt>
                <c:pt idx="646">
                  <c:v>1457</c:v>
                </c:pt>
                <c:pt idx="647">
                  <c:v>1401</c:v>
                </c:pt>
                <c:pt idx="648">
                  <c:v>1461</c:v>
                </c:pt>
                <c:pt idx="649">
                  <c:v>1482</c:v>
                </c:pt>
                <c:pt idx="650">
                  <c:v>1482</c:v>
                </c:pt>
                <c:pt idx="651">
                  <c:v>1436</c:v>
                </c:pt>
                <c:pt idx="652">
                  <c:v>1480</c:v>
                </c:pt>
                <c:pt idx="653">
                  <c:v>1461</c:v>
                </c:pt>
                <c:pt idx="654">
                  <c:v>1457</c:v>
                </c:pt>
                <c:pt idx="655">
                  <c:v>1497</c:v>
                </c:pt>
                <c:pt idx="656">
                  <c:v>1479</c:v>
                </c:pt>
                <c:pt idx="657">
                  <c:v>1519</c:v>
                </c:pt>
                <c:pt idx="658">
                  <c:v>1487</c:v>
                </c:pt>
                <c:pt idx="659">
                  <c:v>1457</c:v>
                </c:pt>
                <c:pt idx="660">
                  <c:v>1462</c:v>
                </c:pt>
                <c:pt idx="661">
                  <c:v>1436</c:v>
                </c:pt>
                <c:pt idx="662">
                  <c:v>1477</c:v>
                </c:pt>
                <c:pt idx="663">
                  <c:v>1451</c:v>
                </c:pt>
                <c:pt idx="664">
                  <c:v>1472</c:v>
                </c:pt>
                <c:pt idx="665">
                  <c:v>1455</c:v>
                </c:pt>
                <c:pt idx="666">
                  <c:v>1492</c:v>
                </c:pt>
                <c:pt idx="667">
                  <c:v>1470</c:v>
                </c:pt>
                <c:pt idx="668">
                  <c:v>1516</c:v>
                </c:pt>
                <c:pt idx="669">
                  <c:v>1489</c:v>
                </c:pt>
                <c:pt idx="670">
                  <c:v>1491</c:v>
                </c:pt>
                <c:pt idx="671">
                  <c:v>1525</c:v>
                </c:pt>
                <c:pt idx="672">
                  <c:v>1535</c:v>
                </c:pt>
                <c:pt idx="673">
                  <c:v>1529</c:v>
                </c:pt>
                <c:pt idx="674">
                  <c:v>1497</c:v>
                </c:pt>
                <c:pt idx="675">
                  <c:v>1498</c:v>
                </c:pt>
                <c:pt idx="676">
                  <c:v>1524</c:v>
                </c:pt>
                <c:pt idx="677">
                  <c:v>1514</c:v>
                </c:pt>
                <c:pt idx="678">
                  <c:v>1525</c:v>
                </c:pt>
                <c:pt idx="679">
                  <c:v>1555</c:v>
                </c:pt>
                <c:pt idx="680">
                  <c:v>1527</c:v>
                </c:pt>
                <c:pt idx="681">
                  <c:v>1535</c:v>
                </c:pt>
                <c:pt idx="682">
                  <c:v>1549</c:v>
                </c:pt>
                <c:pt idx="683">
                  <c:v>1552</c:v>
                </c:pt>
                <c:pt idx="684">
                  <c:v>1528</c:v>
                </c:pt>
                <c:pt idx="685">
                  <c:v>1540</c:v>
                </c:pt>
                <c:pt idx="686">
                  <c:v>1532</c:v>
                </c:pt>
                <c:pt idx="687">
                  <c:v>1581</c:v>
                </c:pt>
                <c:pt idx="688">
                  <c:v>1585</c:v>
                </c:pt>
                <c:pt idx="689">
                  <c:v>1568</c:v>
                </c:pt>
                <c:pt idx="690">
                  <c:v>1567</c:v>
                </c:pt>
                <c:pt idx="691">
                  <c:v>1553</c:v>
                </c:pt>
                <c:pt idx="692">
                  <c:v>1568</c:v>
                </c:pt>
                <c:pt idx="693">
                  <c:v>1577</c:v>
                </c:pt>
                <c:pt idx="694">
                  <c:v>1560</c:v>
                </c:pt>
                <c:pt idx="695">
                  <c:v>1541</c:v>
                </c:pt>
                <c:pt idx="696">
                  <c:v>1548</c:v>
                </c:pt>
                <c:pt idx="697">
                  <c:v>1605</c:v>
                </c:pt>
                <c:pt idx="698">
                  <c:v>1538</c:v>
                </c:pt>
                <c:pt idx="699">
                  <c:v>1571</c:v>
                </c:pt>
                <c:pt idx="700">
                  <c:v>1587</c:v>
                </c:pt>
                <c:pt idx="701">
                  <c:v>1552</c:v>
                </c:pt>
                <c:pt idx="702">
                  <c:v>1624</c:v>
                </c:pt>
                <c:pt idx="703">
                  <c:v>1552</c:v>
                </c:pt>
                <c:pt idx="704">
                  <c:v>1608</c:v>
                </c:pt>
                <c:pt idx="705">
                  <c:v>1615</c:v>
                </c:pt>
                <c:pt idx="706">
                  <c:v>1598</c:v>
                </c:pt>
                <c:pt idx="707">
                  <c:v>1597</c:v>
                </c:pt>
                <c:pt idx="708">
                  <c:v>1569</c:v>
                </c:pt>
                <c:pt idx="709">
                  <c:v>1579</c:v>
                </c:pt>
                <c:pt idx="710">
                  <c:v>1596</c:v>
                </c:pt>
                <c:pt idx="711">
                  <c:v>1618</c:v>
                </c:pt>
                <c:pt idx="712">
                  <c:v>1607</c:v>
                </c:pt>
                <c:pt idx="713">
                  <c:v>1671</c:v>
                </c:pt>
                <c:pt idx="714">
                  <c:v>1599</c:v>
                </c:pt>
                <c:pt idx="715">
                  <c:v>1583</c:v>
                </c:pt>
                <c:pt idx="716">
                  <c:v>1617</c:v>
                </c:pt>
                <c:pt idx="717">
                  <c:v>1585</c:v>
                </c:pt>
                <c:pt idx="718">
                  <c:v>1647</c:v>
                </c:pt>
                <c:pt idx="719">
                  <c:v>1634</c:v>
                </c:pt>
                <c:pt idx="720">
                  <c:v>1609</c:v>
                </c:pt>
                <c:pt idx="721">
                  <c:v>1622</c:v>
                </c:pt>
                <c:pt idx="722">
                  <c:v>1628</c:v>
                </c:pt>
                <c:pt idx="723">
                  <c:v>1620</c:v>
                </c:pt>
                <c:pt idx="724">
                  <c:v>1624</c:v>
                </c:pt>
                <c:pt idx="725">
                  <c:v>1637</c:v>
                </c:pt>
                <c:pt idx="726">
                  <c:v>1625</c:v>
                </c:pt>
                <c:pt idx="727">
                  <c:v>1648</c:v>
                </c:pt>
                <c:pt idx="728">
                  <c:v>1646</c:v>
                </c:pt>
                <c:pt idx="729">
                  <c:v>1664</c:v>
                </c:pt>
                <c:pt idx="730">
                  <c:v>1659</c:v>
                </c:pt>
                <c:pt idx="731">
                  <c:v>1677</c:v>
                </c:pt>
                <c:pt idx="732">
                  <c:v>1674</c:v>
                </c:pt>
                <c:pt idx="733">
                  <c:v>1662</c:v>
                </c:pt>
                <c:pt idx="734">
                  <c:v>1644</c:v>
                </c:pt>
                <c:pt idx="735">
                  <c:v>1689</c:v>
                </c:pt>
                <c:pt idx="736">
                  <c:v>1640</c:v>
                </c:pt>
                <c:pt idx="737">
                  <c:v>1701</c:v>
                </c:pt>
                <c:pt idx="738">
                  <c:v>1693</c:v>
                </c:pt>
                <c:pt idx="739">
                  <c:v>1667</c:v>
                </c:pt>
                <c:pt idx="740">
                  <c:v>1703</c:v>
                </c:pt>
                <c:pt idx="741">
                  <c:v>1693</c:v>
                </c:pt>
                <c:pt idx="742">
                  <c:v>1664</c:v>
                </c:pt>
                <c:pt idx="743">
                  <c:v>1705</c:v>
                </c:pt>
                <c:pt idx="744">
                  <c:v>1638</c:v>
                </c:pt>
                <c:pt idx="745">
                  <c:v>1693</c:v>
                </c:pt>
                <c:pt idx="746">
                  <c:v>1693</c:v>
                </c:pt>
                <c:pt idx="747">
                  <c:v>1685</c:v>
                </c:pt>
                <c:pt idx="748">
                  <c:v>1684</c:v>
                </c:pt>
                <c:pt idx="749">
                  <c:v>1700</c:v>
                </c:pt>
                <c:pt idx="750">
                  <c:v>1688</c:v>
                </c:pt>
                <c:pt idx="751">
                  <c:v>1720</c:v>
                </c:pt>
                <c:pt idx="752">
                  <c:v>1736</c:v>
                </c:pt>
                <c:pt idx="753">
                  <c:v>1733</c:v>
                </c:pt>
                <c:pt idx="754">
                  <c:v>1677</c:v>
                </c:pt>
                <c:pt idx="755">
                  <c:v>1750</c:v>
                </c:pt>
                <c:pt idx="756">
                  <c:v>1732</c:v>
                </c:pt>
                <c:pt idx="757">
                  <c:v>1735</c:v>
                </c:pt>
                <c:pt idx="758">
                  <c:v>1765</c:v>
                </c:pt>
                <c:pt idx="759">
                  <c:v>1746</c:v>
                </c:pt>
                <c:pt idx="760">
                  <c:v>1748</c:v>
                </c:pt>
                <c:pt idx="761">
                  <c:v>1738</c:v>
                </c:pt>
                <c:pt idx="762">
                  <c:v>1736</c:v>
                </c:pt>
                <c:pt idx="763">
                  <c:v>1718</c:v>
                </c:pt>
                <c:pt idx="764">
                  <c:v>1747</c:v>
                </c:pt>
                <c:pt idx="765">
                  <c:v>1750</c:v>
                </c:pt>
                <c:pt idx="766">
                  <c:v>1746</c:v>
                </c:pt>
                <c:pt idx="767">
                  <c:v>1744</c:v>
                </c:pt>
                <c:pt idx="768">
                  <c:v>1736</c:v>
                </c:pt>
                <c:pt idx="769">
                  <c:v>1754</c:v>
                </c:pt>
                <c:pt idx="770">
                  <c:v>1755</c:v>
                </c:pt>
                <c:pt idx="771">
                  <c:v>1714</c:v>
                </c:pt>
                <c:pt idx="772">
                  <c:v>1778</c:v>
                </c:pt>
                <c:pt idx="773">
                  <c:v>1800</c:v>
                </c:pt>
                <c:pt idx="774">
                  <c:v>1745</c:v>
                </c:pt>
                <c:pt idx="775">
                  <c:v>1761</c:v>
                </c:pt>
                <c:pt idx="776">
                  <c:v>1770</c:v>
                </c:pt>
                <c:pt idx="777">
                  <c:v>1766</c:v>
                </c:pt>
                <c:pt idx="778">
                  <c:v>1771</c:v>
                </c:pt>
                <c:pt idx="779">
                  <c:v>1741</c:v>
                </c:pt>
                <c:pt idx="780">
                  <c:v>1791</c:v>
                </c:pt>
                <c:pt idx="781">
                  <c:v>1805</c:v>
                </c:pt>
                <c:pt idx="782">
                  <c:v>1805</c:v>
                </c:pt>
                <c:pt idx="783">
                  <c:v>1785</c:v>
                </c:pt>
                <c:pt idx="784">
                  <c:v>1796</c:v>
                </c:pt>
                <c:pt idx="785">
                  <c:v>1804</c:v>
                </c:pt>
                <c:pt idx="786">
                  <c:v>1789</c:v>
                </c:pt>
                <c:pt idx="787">
                  <c:v>1824</c:v>
                </c:pt>
                <c:pt idx="788">
                  <c:v>1793</c:v>
                </c:pt>
                <c:pt idx="789">
                  <c:v>1833</c:v>
                </c:pt>
                <c:pt idx="790">
                  <c:v>1788</c:v>
                </c:pt>
                <c:pt idx="791">
                  <c:v>1820</c:v>
                </c:pt>
                <c:pt idx="792">
                  <c:v>1889</c:v>
                </c:pt>
                <c:pt idx="793">
                  <c:v>1832</c:v>
                </c:pt>
                <c:pt idx="794">
                  <c:v>1842</c:v>
                </c:pt>
                <c:pt idx="795">
                  <c:v>1857</c:v>
                </c:pt>
                <c:pt idx="796">
                  <c:v>1835</c:v>
                </c:pt>
                <c:pt idx="797">
                  <c:v>1852</c:v>
                </c:pt>
                <c:pt idx="798">
                  <c:v>1850</c:v>
                </c:pt>
                <c:pt idx="799">
                  <c:v>1844</c:v>
                </c:pt>
                <c:pt idx="800">
                  <c:v>1886</c:v>
                </c:pt>
                <c:pt idx="801">
                  <c:v>1814</c:v>
                </c:pt>
                <c:pt idx="802">
                  <c:v>1862</c:v>
                </c:pt>
                <c:pt idx="803">
                  <c:v>1806</c:v>
                </c:pt>
                <c:pt idx="804">
                  <c:v>1781</c:v>
                </c:pt>
                <c:pt idx="805">
                  <c:v>1863</c:v>
                </c:pt>
                <c:pt idx="806">
                  <c:v>1866</c:v>
                </c:pt>
                <c:pt idx="807">
                  <c:v>1865</c:v>
                </c:pt>
                <c:pt idx="808">
                  <c:v>1874</c:v>
                </c:pt>
                <c:pt idx="809">
                  <c:v>1864</c:v>
                </c:pt>
                <c:pt idx="810">
                  <c:v>1824</c:v>
                </c:pt>
                <c:pt idx="811">
                  <c:v>1891</c:v>
                </c:pt>
                <c:pt idx="812">
                  <c:v>1917</c:v>
                </c:pt>
                <c:pt idx="813">
                  <c:v>1818</c:v>
                </c:pt>
                <c:pt idx="814">
                  <c:v>1864</c:v>
                </c:pt>
                <c:pt idx="815">
                  <c:v>1863</c:v>
                </c:pt>
                <c:pt idx="816">
                  <c:v>1857</c:v>
                </c:pt>
                <c:pt idx="817">
                  <c:v>1838</c:v>
                </c:pt>
                <c:pt idx="818">
                  <c:v>1879</c:v>
                </c:pt>
                <c:pt idx="819">
                  <c:v>1920</c:v>
                </c:pt>
                <c:pt idx="820">
                  <c:v>1906</c:v>
                </c:pt>
                <c:pt idx="821">
                  <c:v>1855</c:v>
                </c:pt>
                <c:pt idx="822">
                  <c:v>1898</c:v>
                </c:pt>
                <c:pt idx="823">
                  <c:v>1925</c:v>
                </c:pt>
                <c:pt idx="824">
                  <c:v>1888</c:v>
                </c:pt>
                <c:pt idx="825">
                  <c:v>1917</c:v>
                </c:pt>
                <c:pt idx="826">
                  <c:v>1951</c:v>
                </c:pt>
                <c:pt idx="827">
                  <c:v>1921</c:v>
                </c:pt>
                <c:pt idx="828">
                  <c:v>1937</c:v>
                </c:pt>
                <c:pt idx="829">
                  <c:v>1905</c:v>
                </c:pt>
                <c:pt idx="830">
                  <c:v>1906</c:v>
                </c:pt>
                <c:pt idx="831">
                  <c:v>1916</c:v>
                </c:pt>
                <c:pt idx="832">
                  <c:v>1940</c:v>
                </c:pt>
                <c:pt idx="833">
                  <c:v>1898</c:v>
                </c:pt>
                <c:pt idx="834">
                  <c:v>1927</c:v>
                </c:pt>
                <c:pt idx="835">
                  <c:v>1925</c:v>
                </c:pt>
                <c:pt idx="836">
                  <c:v>1945</c:v>
                </c:pt>
                <c:pt idx="837">
                  <c:v>1955</c:v>
                </c:pt>
                <c:pt idx="838">
                  <c:v>1973</c:v>
                </c:pt>
                <c:pt idx="839">
                  <c:v>1941</c:v>
                </c:pt>
                <c:pt idx="840">
                  <c:v>1979</c:v>
                </c:pt>
                <c:pt idx="841">
                  <c:v>1924</c:v>
                </c:pt>
                <c:pt idx="842">
                  <c:v>1979</c:v>
                </c:pt>
                <c:pt idx="843">
                  <c:v>2011</c:v>
                </c:pt>
                <c:pt idx="844">
                  <c:v>1964</c:v>
                </c:pt>
                <c:pt idx="845">
                  <c:v>1937</c:v>
                </c:pt>
                <c:pt idx="846">
                  <c:v>1942</c:v>
                </c:pt>
                <c:pt idx="847">
                  <c:v>1969</c:v>
                </c:pt>
                <c:pt idx="848">
                  <c:v>1950</c:v>
                </c:pt>
                <c:pt idx="849">
                  <c:v>1983</c:v>
                </c:pt>
                <c:pt idx="850">
                  <c:v>1991</c:v>
                </c:pt>
                <c:pt idx="851">
                  <c:v>1962</c:v>
                </c:pt>
                <c:pt idx="852">
                  <c:v>1961</c:v>
                </c:pt>
                <c:pt idx="853">
                  <c:v>1980</c:v>
                </c:pt>
                <c:pt idx="854">
                  <c:v>2018</c:v>
                </c:pt>
                <c:pt idx="855">
                  <c:v>1997</c:v>
                </c:pt>
                <c:pt idx="856">
                  <c:v>2010</c:v>
                </c:pt>
                <c:pt idx="857">
                  <c:v>2000</c:v>
                </c:pt>
                <c:pt idx="858">
                  <c:v>1983</c:v>
                </c:pt>
                <c:pt idx="859">
                  <c:v>2038</c:v>
                </c:pt>
                <c:pt idx="860">
                  <c:v>2030</c:v>
                </c:pt>
                <c:pt idx="861">
                  <c:v>2000</c:v>
                </c:pt>
                <c:pt idx="862">
                  <c:v>2025</c:v>
                </c:pt>
                <c:pt idx="863">
                  <c:v>2021</c:v>
                </c:pt>
                <c:pt idx="864">
                  <c:v>2010</c:v>
                </c:pt>
                <c:pt idx="865">
                  <c:v>2034</c:v>
                </c:pt>
                <c:pt idx="866">
                  <c:v>1987</c:v>
                </c:pt>
                <c:pt idx="867">
                  <c:v>2050</c:v>
                </c:pt>
                <c:pt idx="868">
                  <c:v>2004</c:v>
                </c:pt>
                <c:pt idx="869">
                  <c:v>2003</c:v>
                </c:pt>
                <c:pt idx="870">
                  <c:v>2092</c:v>
                </c:pt>
                <c:pt idx="871">
                  <c:v>2057</c:v>
                </c:pt>
                <c:pt idx="872">
                  <c:v>2051</c:v>
                </c:pt>
                <c:pt idx="873">
                  <c:v>2007</c:v>
                </c:pt>
                <c:pt idx="874">
                  <c:v>1989</c:v>
                </c:pt>
                <c:pt idx="875">
                  <c:v>2044</c:v>
                </c:pt>
                <c:pt idx="876">
                  <c:v>2042</c:v>
                </c:pt>
                <c:pt idx="877">
                  <c:v>1991</c:v>
                </c:pt>
                <c:pt idx="878">
                  <c:v>2031</c:v>
                </c:pt>
                <c:pt idx="879">
                  <c:v>2093</c:v>
                </c:pt>
                <c:pt idx="880">
                  <c:v>2069</c:v>
                </c:pt>
                <c:pt idx="881">
                  <c:v>2054</c:v>
                </c:pt>
                <c:pt idx="882">
                  <c:v>2066</c:v>
                </c:pt>
                <c:pt idx="883">
                  <c:v>2048</c:v>
                </c:pt>
                <c:pt idx="884">
                  <c:v>2055</c:v>
                </c:pt>
                <c:pt idx="885">
                  <c:v>2093</c:v>
                </c:pt>
                <c:pt idx="886">
                  <c:v>2078</c:v>
                </c:pt>
                <c:pt idx="887">
                  <c:v>2055</c:v>
                </c:pt>
                <c:pt idx="888">
                  <c:v>2081</c:v>
                </c:pt>
                <c:pt idx="889">
                  <c:v>2058</c:v>
                </c:pt>
                <c:pt idx="890">
                  <c:v>2095</c:v>
                </c:pt>
                <c:pt idx="891">
                  <c:v>2093</c:v>
                </c:pt>
                <c:pt idx="892">
                  <c:v>2031</c:v>
                </c:pt>
                <c:pt idx="893">
                  <c:v>2077</c:v>
                </c:pt>
                <c:pt idx="894">
                  <c:v>2091</c:v>
                </c:pt>
                <c:pt idx="895">
                  <c:v>2034</c:v>
                </c:pt>
                <c:pt idx="896">
                  <c:v>2098</c:v>
                </c:pt>
                <c:pt idx="897">
                  <c:v>2106</c:v>
                </c:pt>
                <c:pt idx="898">
                  <c:v>2152</c:v>
                </c:pt>
                <c:pt idx="899">
                  <c:v>2101</c:v>
                </c:pt>
                <c:pt idx="900">
                  <c:v>2114</c:v>
                </c:pt>
                <c:pt idx="901">
                  <c:v>2094</c:v>
                </c:pt>
                <c:pt idx="902">
                  <c:v>2093</c:v>
                </c:pt>
                <c:pt idx="903">
                  <c:v>2105</c:v>
                </c:pt>
                <c:pt idx="904">
                  <c:v>2061</c:v>
                </c:pt>
                <c:pt idx="905">
                  <c:v>2158</c:v>
                </c:pt>
                <c:pt idx="906">
                  <c:v>2087</c:v>
                </c:pt>
                <c:pt idx="907">
                  <c:v>2117</c:v>
                </c:pt>
                <c:pt idx="908">
                  <c:v>2177</c:v>
                </c:pt>
                <c:pt idx="909">
                  <c:v>2156</c:v>
                </c:pt>
                <c:pt idx="910">
                  <c:v>2163</c:v>
                </c:pt>
                <c:pt idx="911">
                  <c:v>2139</c:v>
                </c:pt>
                <c:pt idx="912">
                  <c:v>2119</c:v>
                </c:pt>
                <c:pt idx="913">
                  <c:v>2154</c:v>
                </c:pt>
                <c:pt idx="914">
                  <c:v>2145</c:v>
                </c:pt>
                <c:pt idx="915">
                  <c:v>2135</c:v>
                </c:pt>
                <c:pt idx="916">
                  <c:v>2147</c:v>
                </c:pt>
                <c:pt idx="917">
                  <c:v>2172</c:v>
                </c:pt>
                <c:pt idx="918">
                  <c:v>2141</c:v>
                </c:pt>
                <c:pt idx="919">
                  <c:v>2180</c:v>
                </c:pt>
                <c:pt idx="920">
                  <c:v>2112</c:v>
                </c:pt>
                <c:pt idx="921">
                  <c:v>2150</c:v>
                </c:pt>
                <c:pt idx="922">
                  <c:v>2202</c:v>
                </c:pt>
                <c:pt idx="923">
                  <c:v>2188</c:v>
                </c:pt>
                <c:pt idx="924">
                  <c:v>2196</c:v>
                </c:pt>
                <c:pt idx="925">
                  <c:v>2204</c:v>
                </c:pt>
                <c:pt idx="926">
                  <c:v>2129</c:v>
                </c:pt>
                <c:pt idx="927">
                  <c:v>2223</c:v>
                </c:pt>
                <c:pt idx="928">
                  <c:v>2146</c:v>
                </c:pt>
                <c:pt idx="929">
                  <c:v>2194</c:v>
                </c:pt>
                <c:pt idx="930">
                  <c:v>2240</c:v>
                </c:pt>
                <c:pt idx="931">
                  <c:v>2211</c:v>
                </c:pt>
                <c:pt idx="932">
                  <c:v>2161</c:v>
                </c:pt>
                <c:pt idx="933">
                  <c:v>2217</c:v>
                </c:pt>
                <c:pt idx="934">
                  <c:v>2208</c:v>
                </c:pt>
                <c:pt idx="935">
                  <c:v>2198</c:v>
                </c:pt>
                <c:pt idx="936">
                  <c:v>2251</c:v>
                </c:pt>
                <c:pt idx="937">
                  <c:v>2176</c:v>
                </c:pt>
                <c:pt idx="938">
                  <c:v>2185</c:v>
                </c:pt>
                <c:pt idx="939">
                  <c:v>2175</c:v>
                </c:pt>
                <c:pt idx="940">
                  <c:v>2199</c:v>
                </c:pt>
                <c:pt idx="941">
                  <c:v>2192</c:v>
                </c:pt>
                <c:pt idx="942">
                  <c:v>2214</c:v>
                </c:pt>
                <c:pt idx="943">
                  <c:v>2221</c:v>
                </c:pt>
                <c:pt idx="944">
                  <c:v>2223</c:v>
                </c:pt>
                <c:pt idx="945">
                  <c:v>2160</c:v>
                </c:pt>
                <c:pt idx="946">
                  <c:v>2236</c:v>
                </c:pt>
                <c:pt idx="947">
                  <c:v>2244</c:v>
                </c:pt>
                <c:pt idx="948">
                  <c:v>2202</c:v>
                </c:pt>
                <c:pt idx="949">
                  <c:v>2227</c:v>
                </c:pt>
                <c:pt idx="950">
                  <c:v>2282</c:v>
                </c:pt>
                <c:pt idx="951">
                  <c:v>2260</c:v>
                </c:pt>
                <c:pt idx="952">
                  <c:v>2302</c:v>
                </c:pt>
                <c:pt idx="953">
                  <c:v>2253</c:v>
                </c:pt>
                <c:pt idx="954">
                  <c:v>2276</c:v>
                </c:pt>
                <c:pt idx="955">
                  <c:v>2286</c:v>
                </c:pt>
                <c:pt idx="956">
                  <c:v>2259</c:v>
                </c:pt>
                <c:pt idx="957">
                  <c:v>2253</c:v>
                </c:pt>
                <c:pt idx="958">
                  <c:v>2248</c:v>
                </c:pt>
                <c:pt idx="959">
                  <c:v>2299</c:v>
                </c:pt>
                <c:pt idx="960">
                  <c:v>2227</c:v>
                </c:pt>
                <c:pt idx="961">
                  <c:v>2331</c:v>
                </c:pt>
                <c:pt idx="962">
                  <c:v>2284</c:v>
                </c:pt>
                <c:pt idx="963">
                  <c:v>2299</c:v>
                </c:pt>
                <c:pt idx="964">
                  <c:v>2276</c:v>
                </c:pt>
                <c:pt idx="965">
                  <c:v>2262</c:v>
                </c:pt>
                <c:pt idx="966">
                  <c:v>2276</c:v>
                </c:pt>
                <c:pt idx="967">
                  <c:v>2214</c:v>
                </c:pt>
                <c:pt idx="968">
                  <c:v>2295</c:v>
                </c:pt>
                <c:pt idx="969">
                  <c:v>2341</c:v>
                </c:pt>
                <c:pt idx="970">
                  <c:v>2303</c:v>
                </c:pt>
                <c:pt idx="971">
                  <c:v>2291</c:v>
                </c:pt>
                <c:pt idx="972">
                  <c:v>2281</c:v>
                </c:pt>
                <c:pt idx="973">
                  <c:v>2305</c:v>
                </c:pt>
                <c:pt idx="974">
                  <c:v>2339</c:v>
                </c:pt>
                <c:pt idx="975">
                  <c:v>2281</c:v>
                </c:pt>
                <c:pt idx="976">
                  <c:v>2359</c:v>
                </c:pt>
                <c:pt idx="977">
                  <c:v>2302</c:v>
                </c:pt>
                <c:pt idx="978">
                  <c:v>2329</c:v>
                </c:pt>
                <c:pt idx="979">
                  <c:v>2356</c:v>
                </c:pt>
                <c:pt idx="980">
                  <c:v>2320</c:v>
                </c:pt>
                <c:pt idx="981">
                  <c:v>2347</c:v>
                </c:pt>
                <c:pt idx="982">
                  <c:v>2325</c:v>
                </c:pt>
                <c:pt idx="983">
                  <c:v>2387</c:v>
                </c:pt>
                <c:pt idx="984">
                  <c:v>2335</c:v>
                </c:pt>
                <c:pt idx="985">
                  <c:v>2311</c:v>
                </c:pt>
                <c:pt idx="986">
                  <c:v>2338</c:v>
                </c:pt>
                <c:pt idx="987">
                  <c:v>2382</c:v>
                </c:pt>
                <c:pt idx="988">
                  <c:v>2376</c:v>
                </c:pt>
                <c:pt idx="989">
                  <c:v>2350</c:v>
                </c:pt>
                <c:pt idx="990">
                  <c:v>2401</c:v>
                </c:pt>
                <c:pt idx="991">
                  <c:v>2386</c:v>
                </c:pt>
                <c:pt idx="992">
                  <c:v>2388</c:v>
                </c:pt>
                <c:pt idx="993">
                  <c:v>2355</c:v>
                </c:pt>
                <c:pt idx="994">
                  <c:v>2357</c:v>
                </c:pt>
                <c:pt idx="995">
                  <c:v>2349</c:v>
                </c:pt>
                <c:pt idx="996">
                  <c:v>2367</c:v>
                </c:pt>
                <c:pt idx="997">
                  <c:v>2382</c:v>
                </c:pt>
                <c:pt idx="998">
                  <c:v>2354</c:v>
                </c:pt>
                <c:pt idx="999">
                  <c:v>2376</c:v>
                </c:pt>
                <c:pt idx="1000">
                  <c:v>2367</c:v>
                </c:pt>
              </c:numCache>
            </c:numRef>
          </c:val>
          <c:smooth val="0"/>
        </c:ser>
        <c:ser>
          <c:idx val="2"/>
          <c:order val="2"/>
          <c:tx>
            <c:strRef>
              <c:f>[random_1000_results11.xlsx]random_1000_results!$K$1</c:f>
              <c:strCache>
                <c:ptCount val="1"/>
                <c:pt idx="0">
                  <c:v>selection_swaps</c:v>
                </c:pt>
              </c:strCache>
            </c:strRef>
          </c:tx>
          <c:spPr>
            <a:ln w="28575" cap="rnd">
              <a:solidFill>
                <a:schemeClr val="accent3"/>
              </a:solidFill>
              <a:round/>
            </a:ln>
            <a:effectLst/>
          </c:spPr>
          <c:marker>
            <c:symbol val="none"/>
          </c:marker>
          <c:dLbls>
            <c:delete val="1"/>
          </c:dLbls>
          <c:val>
            <c:numRef>
              <c:f>[random_1000_results11.xlsx]random_1000_results!$K$2:$K$1002</c:f>
              <c:numCache>
                <c:formatCode>General</c:formatCode>
                <c:ptCount val="1001"/>
                <c:pt idx="0">
                  <c:v>0</c:v>
                </c:pt>
                <c:pt idx="1">
                  <c:v>0</c:v>
                </c:pt>
                <c:pt idx="2">
                  <c:v>0</c:v>
                </c:pt>
                <c:pt idx="3">
                  <c:v>1</c:v>
                </c:pt>
                <c:pt idx="4">
                  <c:v>1</c:v>
                </c:pt>
                <c:pt idx="5">
                  <c:v>2</c:v>
                </c:pt>
                <c:pt idx="6">
                  <c:v>2</c:v>
                </c:pt>
                <c:pt idx="7">
                  <c:v>4</c:v>
                </c:pt>
                <c:pt idx="8">
                  <c:v>5</c:v>
                </c:pt>
                <c:pt idx="9">
                  <c:v>6</c:v>
                </c:pt>
                <c:pt idx="10">
                  <c:v>7</c:v>
                </c:pt>
                <c:pt idx="11">
                  <c:v>8</c:v>
                </c:pt>
                <c:pt idx="12">
                  <c:v>8</c:v>
                </c:pt>
                <c:pt idx="13">
                  <c:v>8</c:v>
                </c:pt>
                <c:pt idx="14">
                  <c:v>9</c:v>
                </c:pt>
                <c:pt idx="15">
                  <c:v>11</c:v>
                </c:pt>
                <c:pt idx="16">
                  <c:v>13</c:v>
                </c:pt>
                <c:pt idx="17">
                  <c:v>12</c:v>
                </c:pt>
                <c:pt idx="18">
                  <c:v>16</c:v>
                </c:pt>
                <c:pt idx="19">
                  <c:v>16</c:v>
                </c:pt>
                <c:pt idx="20">
                  <c:v>17</c:v>
                </c:pt>
                <c:pt idx="21">
                  <c:v>18</c:v>
                </c:pt>
                <c:pt idx="22">
                  <c:v>18</c:v>
                </c:pt>
                <c:pt idx="23">
                  <c:v>18</c:v>
                </c:pt>
                <c:pt idx="24">
                  <c:v>19</c:v>
                </c:pt>
                <c:pt idx="25">
                  <c:v>16</c:v>
                </c:pt>
                <c:pt idx="26">
                  <c:v>20</c:v>
                </c:pt>
                <c:pt idx="27">
                  <c:v>21</c:v>
                </c:pt>
                <c:pt idx="28">
                  <c:v>24</c:v>
                </c:pt>
                <c:pt idx="29">
                  <c:v>26</c:v>
                </c:pt>
                <c:pt idx="30">
                  <c:v>27</c:v>
                </c:pt>
                <c:pt idx="31">
                  <c:v>27</c:v>
                </c:pt>
                <c:pt idx="32">
                  <c:v>29</c:v>
                </c:pt>
                <c:pt idx="33">
                  <c:v>30</c:v>
                </c:pt>
                <c:pt idx="34">
                  <c:v>27</c:v>
                </c:pt>
                <c:pt idx="35">
                  <c:v>31</c:v>
                </c:pt>
                <c:pt idx="36">
                  <c:v>32</c:v>
                </c:pt>
                <c:pt idx="37">
                  <c:v>32</c:v>
                </c:pt>
                <c:pt idx="38">
                  <c:v>32</c:v>
                </c:pt>
                <c:pt idx="39">
                  <c:v>35</c:v>
                </c:pt>
                <c:pt idx="40">
                  <c:v>37</c:v>
                </c:pt>
                <c:pt idx="41">
                  <c:v>37</c:v>
                </c:pt>
                <c:pt idx="42">
                  <c:v>36</c:v>
                </c:pt>
                <c:pt idx="43">
                  <c:v>39</c:v>
                </c:pt>
                <c:pt idx="44">
                  <c:v>39</c:v>
                </c:pt>
                <c:pt idx="45">
                  <c:v>40</c:v>
                </c:pt>
                <c:pt idx="46">
                  <c:v>41</c:v>
                </c:pt>
                <c:pt idx="47">
                  <c:v>44</c:v>
                </c:pt>
                <c:pt idx="48">
                  <c:v>43</c:v>
                </c:pt>
                <c:pt idx="49">
                  <c:v>40</c:v>
                </c:pt>
                <c:pt idx="50">
                  <c:v>46</c:v>
                </c:pt>
                <c:pt idx="51">
                  <c:v>44</c:v>
                </c:pt>
                <c:pt idx="52">
                  <c:v>46</c:v>
                </c:pt>
                <c:pt idx="53">
                  <c:v>47</c:v>
                </c:pt>
                <c:pt idx="54">
                  <c:v>49</c:v>
                </c:pt>
                <c:pt idx="55">
                  <c:v>51</c:v>
                </c:pt>
                <c:pt idx="56">
                  <c:v>53</c:v>
                </c:pt>
                <c:pt idx="57">
                  <c:v>54</c:v>
                </c:pt>
                <c:pt idx="58">
                  <c:v>55</c:v>
                </c:pt>
                <c:pt idx="59">
                  <c:v>57</c:v>
                </c:pt>
                <c:pt idx="60">
                  <c:v>57</c:v>
                </c:pt>
                <c:pt idx="61">
                  <c:v>55</c:v>
                </c:pt>
                <c:pt idx="62">
                  <c:v>58</c:v>
                </c:pt>
                <c:pt idx="63">
                  <c:v>59</c:v>
                </c:pt>
                <c:pt idx="64">
                  <c:v>60</c:v>
                </c:pt>
                <c:pt idx="65">
                  <c:v>59</c:v>
                </c:pt>
                <c:pt idx="66">
                  <c:v>64</c:v>
                </c:pt>
                <c:pt idx="67">
                  <c:v>63</c:v>
                </c:pt>
                <c:pt idx="68">
                  <c:v>65</c:v>
                </c:pt>
                <c:pt idx="69">
                  <c:v>65</c:v>
                </c:pt>
                <c:pt idx="70">
                  <c:v>63</c:v>
                </c:pt>
                <c:pt idx="71">
                  <c:v>66</c:v>
                </c:pt>
                <c:pt idx="72">
                  <c:v>67</c:v>
                </c:pt>
                <c:pt idx="73">
                  <c:v>68</c:v>
                </c:pt>
                <c:pt idx="74">
                  <c:v>70</c:v>
                </c:pt>
                <c:pt idx="75">
                  <c:v>70</c:v>
                </c:pt>
                <c:pt idx="76">
                  <c:v>69</c:v>
                </c:pt>
                <c:pt idx="77">
                  <c:v>73</c:v>
                </c:pt>
                <c:pt idx="78">
                  <c:v>70</c:v>
                </c:pt>
                <c:pt idx="79">
                  <c:v>77</c:v>
                </c:pt>
                <c:pt idx="80">
                  <c:v>79</c:v>
                </c:pt>
                <c:pt idx="81">
                  <c:v>73</c:v>
                </c:pt>
                <c:pt idx="82">
                  <c:v>78</c:v>
                </c:pt>
                <c:pt idx="83">
                  <c:v>77</c:v>
                </c:pt>
                <c:pt idx="84">
                  <c:v>81</c:v>
                </c:pt>
                <c:pt idx="85">
                  <c:v>83</c:v>
                </c:pt>
                <c:pt idx="86">
                  <c:v>81</c:v>
                </c:pt>
                <c:pt idx="87">
                  <c:v>84</c:v>
                </c:pt>
                <c:pt idx="88">
                  <c:v>83</c:v>
                </c:pt>
                <c:pt idx="89">
                  <c:v>84</c:v>
                </c:pt>
                <c:pt idx="90">
                  <c:v>89</c:v>
                </c:pt>
                <c:pt idx="91">
                  <c:v>86</c:v>
                </c:pt>
                <c:pt idx="92">
                  <c:v>90</c:v>
                </c:pt>
                <c:pt idx="93">
                  <c:v>92</c:v>
                </c:pt>
                <c:pt idx="94">
                  <c:v>91</c:v>
                </c:pt>
                <c:pt idx="95">
                  <c:v>90</c:v>
                </c:pt>
                <c:pt idx="96">
                  <c:v>91</c:v>
                </c:pt>
                <c:pt idx="97">
                  <c:v>92</c:v>
                </c:pt>
                <c:pt idx="98">
                  <c:v>93</c:v>
                </c:pt>
                <c:pt idx="99">
                  <c:v>91</c:v>
                </c:pt>
                <c:pt idx="100">
                  <c:v>95</c:v>
                </c:pt>
                <c:pt idx="101">
                  <c:v>94</c:v>
                </c:pt>
                <c:pt idx="102">
                  <c:v>99</c:v>
                </c:pt>
                <c:pt idx="103">
                  <c:v>100</c:v>
                </c:pt>
                <c:pt idx="104">
                  <c:v>97</c:v>
                </c:pt>
                <c:pt idx="105">
                  <c:v>99</c:v>
                </c:pt>
                <c:pt idx="106">
                  <c:v>100</c:v>
                </c:pt>
                <c:pt idx="107">
                  <c:v>104</c:v>
                </c:pt>
                <c:pt idx="108">
                  <c:v>104</c:v>
                </c:pt>
                <c:pt idx="109">
                  <c:v>102</c:v>
                </c:pt>
                <c:pt idx="110">
                  <c:v>103</c:v>
                </c:pt>
                <c:pt idx="111">
                  <c:v>108</c:v>
                </c:pt>
                <c:pt idx="112">
                  <c:v>106</c:v>
                </c:pt>
                <c:pt idx="113">
                  <c:v>107</c:v>
                </c:pt>
                <c:pt idx="114">
                  <c:v>107</c:v>
                </c:pt>
                <c:pt idx="115">
                  <c:v>106</c:v>
                </c:pt>
                <c:pt idx="116">
                  <c:v>108</c:v>
                </c:pt>
                <c:pt idx="117">
                  <c:v>112</c:v>
                </c:pt>
                <c:pt idx="118">
                  <c:v>116</c:v>
                </c:pt>
                <c:pt idx="119">
                  <c:v>115</c:v>
                </c:pt>
                <c:pt idx="120">
                  <c:v>113</c:v>
                </c:pt>
                <c:pt idx="121">
                  <c:v>114</c:v>
                </c:pt>
                <c:pt idx="122">
                  <c:v>116</c:v>
                </c:pt>
                <c:pt idx="123">
                  <c:v>116</c:v>
                </c:pt>
                <c:pt idx="124">
                  <c:v>118</c:v>
                </c:pt>
                <c:pt idx="125">
                  <c:v>121</c:v>
                </c:pt>
                <c:pt idx="126">
                  <c:v>120</c:v>
                </c:pt>
                <c:pt idx="127">
                  <c:v>124</c:v>
                </c:pt>
                <c:pt idx="128">
                  <c:v>121</c:v>
                </c:pt>
                <c:pt idx="129">
                  <c:v>124</c:v>
                </c:pt>
                <c:pt idx="130">
                  <c:v>128</c:v>
                </c:pt>
                <c:pt idx="131">
                  <c:v>126</c:v>
                </c:pt>
                <c:pt idx="132">
                  <c:v>127</c:v>
                </c:pt>
                <c:pt idx="133">
                  <c:v>127</c:v>
                </c:pt>
                <c:pt idx="134">
                  <c:v>129</c:v>
                </c:pt>
                <c:pt idx="135">
                  <c:v>133</c:v>
                </c:pt>
                <c:pt idx="136">
                  <c:v>132</c:v>
                </c:pt>
                <c:pt idx="137">
                  <c:v>134</c:v>
                </c:pt>
                <c:pt idx="138">
                  <c:v>133</c:v>
                </c:pt>
                <c:pt idx="139">
                  <c:v>135</c:v>
                </c:pt>
                <c:pt idx="140">
                  <c:v>134</c:v>
                </c:pt>
                <c:pt idx="141">
                  <c:v>137</c:v>
                </c:pt>
                <c:pt idx="142">
                  <c:v>136</c:v>
                </c:pt>
                <c:pt idx="143">
                  <c:v>138</c:v>
                </c:pt>
                <c:pt idx="144">
                  <c:v>139</c:v>
                </c:pt>
                <c:pt idx="145">
                  <c:v>140</c:v>
                </c:pt>
                <c:pt idx="146">
                  <c:v>140</c:v>
                </c:pt>
                <c:pt idx="147">
                  <c:v>143</c:v>
                </c:pt>
                <c:pt idx="148">
                  <c:v>142</c:v>
                </c:pt>
                <c:pt idx="149">
                  <c:v>145</c:v>
                </c:pt>
                <c:pt idx="150">
                  <c:v>146</c:v>
                </c:pt>
                <c:pt idx="151">
                  <c:v>141</c:v>
                </c:pt>
                <c:pt idx="152">
                  <c:v>145</c:v>
                </c:pt>
                <c:pt idx="153">
                  <c:v>148</c:v>
                </c:pt>
                <c:pt idx="154">
                  <c:v>148</c:v>
                </c:pt>
                <c:pt idx="155">
                  <c:v>147</c:v>
                </c:pt>
                <c:pt idx="156">
                  <c:v>151</c:v>
                </c:pt>
                <c:pt idx="157">
                  <c:v>154</c:v>
                </c:pt>
                <c:pt idx="158">
                  <c:v>155</c:v>
                </c:pt>
                <c:pt idx="159">
                  <c:v>156</c:v>
                </c:pt>
                <c:pt idx="160">
                  <c:v>153</c:v>
                </c:pt>
                <c:pt idx="161">
                  <c:v>152</c:v>
                </c:pt>
                <c:pt idx="162">
                  <c:v>157</c:v>
                </c:pt>
                <c:pt idx="163">
                  <c:v>155</c:v>
                </c:pt>
                <c:pt idx="164">
                  <c:v>156</c:v>
                </c:pt>
                <c:pt idx="165">
                  <c:v>161</c:v>
                </c:pt>
                <c:pt idx="166">
                  <c:v>161</c:v>
                </c:pt>
                <c:pt idx="167">
                  <c:v>166</c:v>
                </c:pt>
                <c:pt idx="168">
                  <c:v>163</c:v>
                </c:pt>
                <c:pt idx="169">
                  <c:v>165</c:v>
                </c:pt>
                <c:pt idx="170">
                  <c:v>166</c:v>
                </c:pt>
                <c:pt idx="171">
                  <c:v>165</c:v>
                </c:pt>
                <c:pt idx="172">
                  <c:v>168</c:v>
                </c:pt>
                <c:pt idx="173">
                  <c:v>159</c:v>
                </c:pt>
                <c:pt idx="174">
                  <c:v>165</c:v>
                </c:pt>
                <c:pt idx="175">
                  <c:v>172</c:v>
                </c:pt>
                <c:pt idx="176">
                  <c:v>172</c:v>
                </c:pt>
                <c:pt idx="177">
                  <c:v>172</c:v>
                </c:pt>
                <c:pt idx="178">
                  <c:v>176</c:v>
                </c:pt>
                <c:pt idx="179">
                  <c:v>170</c:v>
                </c:pt>
                <c:pt idx="180">
                  <c:v>170</c:v>
                </c:pt>
                <c:pt idx="181">
                  <c:v>177</c:v>
                </c:pt>
                <c:pt idx="182">
                  <c:v>175</c:v>
                </c:pt>
                <c:pt idx="183">
                  <c:v>178</c:v>
                </c:pt>
                <c:pt idx="184">
                  <c:v>176</c:v>
                </c:pt>
                <c:pt idx="185">
                  <c:v>178</c:v>
                </c:pt>
                <c:pt idx="186">
                  <c:v>178</c:v>
                </c:pt>
                <c:pt idx="187">
                  <c:v>182</c:v>
                </c:pt>
                <c:pt idx="188">
                  <c:v>184</c:v>
                </c:pt>
                <c:pt idx="189">
                  <c:v>185</c:v>
                </c:pt>
                <c:pt idx="190">
                  <c:v>184</c:v>
                </c:pt>
                <c:pt idx="191">
                  <c:v>185</c:v>
                </c:pt>
                <c:pt idx="192">
                  <c:v>185</c:v>
                </c:pt>
                <c:pt idx="193">
                  <c:v>190</c:v>
                </c:pt>
                <c:pt idx="194">
                  <c:v>184</c:v>
                </c:pt>
                <c:pt idx="195">
                  <c:v>187</c:v>
                </c:pt>
                <c:pt idx="196">
                  <c:v>188</c:v>
                </c:pt>
                <c:pt idx="197">
                  <c:v>192</c:v>
                </c:pt>
                <c:pt idx="198">
                  <c:v>192</c:v>
                </c:pt>
                <c:pt idx="199">
                  <c:v>193</c:v>
                </c:pt>
                <c:pt idx="200">
                  <c:v>194</c:v>
                </c:pt>
                <c:pt idx="201">
                  <c:v>195</c:v>
                </c:pt>
                <c:pt idx="202">
                  <c:v>195</c:v>
                </c:pt>
                <c:pt idx="203">
                  <c:v>196</c:v>
                </c:pt>
                <c:pt idx="204">
                  <c:v>201</c:v>
                </c:pt>
                <c:pt idx="205">
                  <c:v>200</c:v>
                </c:pt>
                <c:pt idx="206">
                  <c:v>200</c:v>
                </c:pt>
                <c:pt idx="207">
                  <c:v>202</c:v>
                </c:pt>
                <c:pt idx="208">
                  <c:v>205</c:v>
                </c:pt>
                <c:pt idx="209">
                  <c:v>205</c:v>
                </c:pt>
                <c:pt idx="210">
                  <c:v>206</c:v>
                </c:pt>
                <c:pt idx="211">
                  <c:v>204</c:v>
                </c:pt>
                <c:pt idx="212">
                  <c:v>207</c:v>
                </c:pt>
                <c:pt idx="213">
                  <c:v>206</c:v>
                </c:pt>
                <c:pt idx="214">
                  <c:v>209</c:v>
                </c:pt>
                <c:pt idx="215">
                  <c:v>209</c:v>
                </c:pt>
                <c:pt idx="216">
                  <c:v>211</c:v>
                </c:pt>
                <c:pt idx="217">
                  <c:v>213</c:v>
                </c:pt>
                <c:pt idx="218">
                  <c:v>213</c:v>
                </c:pt>
                <c:pt idx="219">
                  <c:v>214</c:v>
                </c:pt>
                <c:pt idx="220">
                  <c:v>216</c:v>
                </c:pt>
                <c:pt idx="221">
                  <c:v>214</c:v>
                </c:pt>
                <c:pt idx="222">
                  <c:v>215</c:v>
                </c:pt>
                <c:pt idx="223">
                  <c:v>213</c:v>
                </c:pt>
                <c:pt idx="224">
                  <c:v>214</c:v>
                </c:pt>
                <c:pt idx="225">
                  <c:v>215</c:v>
                </c:pt>
                <c:pt idx="226">
                  <c:v>216</c:v>
                </c:pt>
                <c:pt idx="227">
                  <c:v>220</c:v>
                </c:pt>
                <c:pt idx="228">
                  <c:v>221</c:v>
                </c:pt>
                <c:pt idx="229">
                  <c:v>222</c:v>
                </c:pt>
                <c:pt idx="230">
                  <c:v>224</c:v>
                </c:pt>
                <c:pt idx="231">
                  <c:v>223</c:v>
                </c:pt>
                <c:pt idx="232">
                  <c:v>226</c:v>
                </c:pt>
                <c:pt idx="233">
                  <c:v>228</c:v>
                </c:pt>
                <c:pt idx="234">
                  <c:v>227</c:v>
                </c:pt>
                <c:pt idx="235">
                  <c:v>231</c:v>
                </c:pt>
                <c:pt idx="236">
                  <c:v>231</c:v>
                </c:pt>
                <c:pt idx="237">
                  <c:v>230</c:v>
                </c:pt>
                <c:pt idx="238">
                  <c:v>231</c:v>
                </c:pt>
                <c:pt idx="239">
                  <c:v>235</c:v>
                </c:pt>
                <c:pt idx="240">
                  <c:v>235</c:v>
                </c:pt>
                <c:pt idx="241">
                  <c:v>237</c:v>
                </c:pt>
                <c:pt idx="242">
                  <c:v>238</c:v>
                </c:pt>
                <c:pt idx="243">
                  <c:v>238</c:v>
                </c:pt>
                <c:pt idx="244">
                  <c:v>239</c:v>
                </c:pt>
                <c:pt idx="245">
                  <c:v>241</c:v>
                </c:pt>
                <c:pt idx="246">
                  <c:v>238</c:v>
                </c:pt>
                <c:pt idx="247">
                  <c:v>243</c:v>
                </c:pt>
                <c:pt idx="248">
                  <c:v>243</c:v>
                </c:pt>
                <c:pt idx="249">
                  <c:v>245</c:v>
                </c:pt>
                <c:pt idx="250">
                  <c:v>247</c:v>
                </c:pt>
                <c:pt idx="251">
                  <c:v>245</c:v>
                </c:pt>
                <c:pt idx="252">
                  <c:v>248</c:v>
                </c:pt>
                <c:pt idx="253">
                  <c:v>247</c:v>
                </c:pt>
                <c:pt idx="254">
                  <c:v>249</c:v>
                </c:pt>
                <c:pt idx="255">
                  <c:v>251</c:v>
                </c:pt>
                <c:pt idx="256">
                  <c:v>254</c:v>
                </c:pt>
                <c:pt idx="257">
                  <c:v>252</c:v>
                </c:pt>
                <c:pt idx="258">
                  <c:v>248</c:v>
                </c:pt>
                <c:pt idx="259">
                  <c:v>252</c:v>
                </c:pt>
                <c:pt idx="260">
                  <c:v>253</c:v>
                </c:pt>
                <c:pt idx="261">
                  <c:v>257</c:v>
                </c:pt>
                <c:pt idx="262">
                  <c:v>257</c:v>
                </c:pt>
                <c:pt idx="263">
                  <c:v>257</c:v>
                </c:pt>
                <c:pt idx="264">
                  <c:v>256</c:v>
                </c:pt>
                <c:pt idx="265">
                  <c:v>256</c:v>
                </c:pt>
                <c:pt idx="266">
                  <c:v>260</c:v>
                </c:pt>
                <c:pt idx="267">
                  <c:v>257</c:v>
                </c:pt>
                <c:pt idx="268">
                  <c:v>264</c:v>
                </c:pt>
                <c:pt idx="269">
                  <c:v>264</c:v>
                </c:pt>
                <c:pt idx="270">
                  <c:v>265</c:v>
                </c:pt>
                <c:pt idx="271">
                  <c:v>267</c:v>
                </c:pt>
                <c:pt idx="272">
                  <c:v>264</c:v>
                </c:pt>
                <c:pt idx="273">
                  <c:v>268</c:v>
                </c:pt>
                <c:pt idx="274">
                  <c:v>267</c:v>
                </c:pt>
                <c:pt idx="275">
                  <c:v>266</c:v>
                </c:pt>
                <c:pt idx="276">
                  <c:v>271</c:v>
                </c:pt>
                <c:pt idx="277">
                  <c:v>271</c:v>
                </c:pt>
                <c:pt idx="278">
                  <c:v>273</c:v>
                </c:pt>
                <c:pt idx="279">
                  <c:v>271</c:v>
                </c:pt>
                <c:pt idx="280">
                  <c:v>274</c:v>
                </c:pt>
                <c:pt idx="281">
                  <c:v>275</c:v>
                </c:pt>
                <c:pt idx="282">
                  <c:v>276</c:v>
                </c:pt>
                <c:pt idx="283">
                  <c:v>276</c:v>
                </c:pt>
                <c:pt idx="284">
                  <c:v>277</c:v>
                </c:pt>
                <c:pt idx="285">
                  <c:v>278</c:v>
                </c:pt>
                <c:pt idx="286">
                  <c:v>278</c:v>
                </c:pt>
                <c:pt idx="287">
                  <c:v>284</c:v>
                </c:pt>
                <c:pt idx="288">
                  <c:v>282</c:v>
                </c:pt>
                <c:pt idx="289">
                  <c:v>284</c:v>
                </c:pt>
                <c:pt idx="290">
                  <c:v>282</c:v>
                </c:pt>
                <c:pt idx="291">
                  <c:v>286</c:v>
                </c:pt>
                <c:pt idx="292">
                  <c:v>287</c:v>
                </c:pt>
                <c:pt idx="293">
                  <c:v>286</c:v>
                </c:pt>
                <c:pt idx="294">
                  <c:v>290</c:v>
                </c:pt>
                <c:pt idx="295">
                  <c:v>291</c:v>
                </c:pt>
                <c:pt idx="296">
                  <c:v>287</c:v>
                </c:pt>
                <c:pt idx="297">
                  <c:v>287</c:v>
                </c:pt>
                <c:pt idx="298">
                  <c:v>294</c:v>
                </c:pt>
                <c:pt idx="299">
                  <c:v>291</c:v>
                </c:pt>
                <c:pt idx="300">
                  <c:v>299</c:v>
                </c:pt>
                <c:pt idx="301">
                  <c:v>297</c:v>
                </c:pt>
                <c:pt idx="302">
                  <c:v>297</c:v>
                </c:pt>
                <c:pt idx="303">
                  <c:v>298</c:v>
                </c:pt>
                <c:pt idx="304">
                  <c:v>295</c:v>
                </c:pt>
                <c:pt idx="305">
                  <c:v>300</c:v>
                </c:pt>
                <c:pt idx="306">
                  <c:v>302</c:v>
                </c:pt>
                <c:pt idx="307">
                  <c:v>304</c:v>
                </c:pt>
                <c:pt idx="308">
                  <c:v>299</c:v>
                </c:pt>
                <c:pt idx="309">
                  <c:v>303</c:v>
                </c:pt>
                <c:pt idx="310">
                  <c:v>308</c:v>
                </c:pt>
                <c:pt idx="311">
                  <c:v>305</c:v>
                </c:pt>
                <c:pt idx="312">
                  <c:v>307</c:v>
                </c:pt>
                <c:pt idx="313">
                  <c:v>311</c:v>
                </c:pt>
                <c:pt idx="314">
                  <c:v>310</c:v>
                </c:pt>
                <c:pt idx="315">
                  <c:v>307</c:v>
                </c:pt>
                <c:pt idx="316">
                  <c:v>309</c:v>
                </c:pt>
                <c:pt idx="317">
                  <c:v>310</c:v>
                </c:pt>
                <c:pt idx="318">
                  <c:v>314</c:v>
                </c:pt>
                <c:pt idx="319">
                  <c:v>314</c:v>
                </c:pt>
                <c:pt idx="320">
                  <c:v>310</c:v>
                </c:pt>
                <c:pt idx="321">
                  <c:v>310</c:v>
                </c:pt>
                <c:pt idx="322">
                  <c:v>315</c:v>
                </c:pt>
                <c:pt idx="323">
                  <c:v>316</c:v>
                </c:pt>
                <c:pt idx="324">
                  <c:v>318</c:v>
                </c:pt>
                <c:pt idx="325">
                  <c:v>319</c:v>
                </c:pt>
                <c:pt idx="326">
                  <c:v>322</c:v>
                </c:pt>
                <c:pt idx="327">
                  <c:v>325</c:v>
                </c:pt>
                <c:pt idx="328">
                  <c:v>320</c:v>
                </c:pt>
                <c:pt idx="329">
                  <c:v>322</c:v>
                </c:pt>
                <c:pt idx="330">
                  <c:v>323</c:v>
                </c:pt>
                <c:pt idx="331">
                  <c:v>328</c:v>
                </c:pt>
                <c:pt idx="332">
                  <c:v>328</c:v>
                </c:pt>
                <c:pt idx="333">
                  <c:v>328</c:v>
                </c:pt>
                <c:pt idx="334">
                  <c:v>331</c:v>
                </c:pt>
                <c:pt idx="335">
                  <c:v>328</c:v>
                </c:pt>
                <c:pt idx="336">
                  <c:v>331</c:v>
                </c:pt>
                <c:pt idx="337">
                  <c:v>327</c:v>
                </c:pt>
                <c:pt idx="338">
                  <c:v>331</c:v>
                </c:pt>
                <c:pt idx="339">
                  <c:v>336</c:v>
                </c:pt>
                <c:pt idx="340">
                  <c:v>330</c:v>
                </c:pt>
                <c:pt idx="341">
                  <c:v>337</c:v>
                </c:pt>
                <c:pt idx="342">
                  <c:v>336</c:v>
                </c:pt>
                <c:pt idx="343">
                  <c:v>332</c:v>
                </c:pt>
                <c:pt idx="344">
                  <c:v>337</c:v>
                </c:pt>
                <c:pt idx="345">
                  <c:v>336</c:v>
                </c:pt>
                <c:pt idx="346">
                  <c:v>340</c:v>
                </c:pt>
                <c:pt idx="347">
                  <c:v>340</c:v>
                </c:pt>
                <c:pt idx="348">
                  <c:v>344</c:v>
                </c:pt>
                <c:pt idx="349">
                  <c:v>341</c:v>
                </c:pt>
                <c:pt idx="350">
                  <c:v>341</c:v>
                </c:pt>
                <c:pt idx="351">
                  <c:v>343</c:v>
                </c:pt>
                <c:pt idx="352">
                  <c:v>345</c:v>
                </c:pt>
                <c:pt idx="353">
                  <c:v>344</c:v>
                </c:pt>
                <c:pt idx="354">
                  <c:v>347</c:v>
                </c:pt>
                <c:pt idx="355">
                  <c:v>348</c:v>
                </c:pt>
                <c:pt idx="356">
                  <c:v>349</c:v>
                </c:pt>
                <c:pt idx="357">
                  <c:v>349</c:v>
                </c:pt>
                <c:pt idx="358">
                  <c:v>354</c:v>
                </c:pt>
                <c:pt idx="359">
                  <c:v>352</c:v>
                </c:pt>
                <c:pt idx="360">
                  <c:v>353</c:v>
                </c:pt>
                <c:pt idx="361">
                  <c:v>354</c:v>
                </c:pt>
                <c:pt idx="362">
                  <c:v>356</c:v>
                </c:pt>
                <c:pt idx="363">
                  <c:v>357</c:v>
                </c:pt>
                <c:pt idx="364">
                  <c:v>358</c:v>
                </c:pt>
                <c:pt idx="365">
                  <c:v>358</c:v>
                </c:pt>
                <c:pt idx="366">
                  <c:v>362</c:v>
                </c:pt>
                <c:pt idx="367">
                  <c:v>363</c:v>
                </c:pt>
                <c:pt idx="368">
                  <c:v>365</c:v>
                </c:pt>
                <c:pt idx="369">
                  <c:v>360</c:v>
                </c:pt>
                <c:pt idx="370">
                  <c:v>363</c:v>
                </c:pt>
                <c:pt idx="371">
                  <c:v>365</c:v>
                </c:pt>
                <c:pt idx="372">
                  <c:v>364</c:v>
                </c:pt>
                <c:pt idx="373">
                  <c:v>367</c:v>
                </c:pt>
                <c:pt idx="374">
                  <c:v>369</c:v>
                </c:pt>
                <c:pt idx="375">
                  <c:v>371</c:v>
                </c:pt>
                <c:pt idx="376">
                  <c:v>370</c:v>
                </c:pt>
                <c:pt idx="377">
                  <c:v>373</c:v>
                </c:pt>
                <c:pt idx="378">
                  <c:v>367</c:v>
                </c:pt>
                <c:pt idx="379">
                  <c:v>369</c:v>
                </c:pt>
                <c:pt idx="380">
                  <c:v>374</c:v>
                </c:pt>
                <c:pt idx="381">
                  <c:v>373</c:v>
                </c:pt>
                <c:pt idx="382">
                  <c:v>376</c:v>
                </c:pt>
                <c:pt idx="383">
                  <c:v>371</c:v>
                </c:pt>
                <c:pt idx="384">
                  <c:v>379</c:v>
                </c:pt>
                <c:pt idx="385">
                  <c:v>378</c:v>
                </c:pt>
                <c:pt idx="386">
                  <c:v>381</c:v>
                </c:pt>
                <c:pt idx="387">
                  <c:v>382</c:v>
                </c:pt>
                <c:pt idx="388">
                  <c:v>382</c:v>
                </c:pt>
                <c:pt idx="389">
                  <c:v>379</c:v>
                </c:pt>
                <c:pt idx="390">
                  <c:v>385</c:v>
                </c:pt>
                <c:pt idx="391">
                  <c:v>387</c:v>
                </c:pt>
                <c:pt idx="392">
                  <c:v>386</c:v>
                </c:pt>
                <c:pt idx="393">
                  <c:v>385</c:v>
                </c:pt>
                <c:pt idx="394">
                  <c:v>391</c:v>
                </c:pt>
                <c:pt idx="395">
                  <c:v>392</c:v>
                </c:pt>
                <c:pt idx="396">
                  <c:v>390</c:v>
                </c:pt>
                <c:pt idx="397">
                  <c:v>392</c:v>
                </c:pt>
                <c:pt idx="398">
                  <c:v>397</c:v>
                </c:pt>
                <c:pt idx="399">
                  <c:v>393</c:v>
                </c:pt>
                <c:pt idx="400">
                  <c:v>394</c:v>
                </c:pt>
                <c:pt idx="401">
                  <c:v>391</c:v>
                </c:pt>
                <c:pt idx="402">
                  <c:v>398</c:v>
                </c:pt>
                <c:pt idx="403">
                  <c:v>399</c:v>
                </c:pt>
                <c:pt idx="404">
                  <c:v>396</c:v>
                </c:pt>
                <c:pt idx="405">
                  <c:v>397</c:v>
                </c:pt>
                <c:pt idx="406">
                  <c:v>402</c:v>
                </c:pt>
                <c:pt idx="407">
                  <c:v>400</c:v>
                </c:pt>
                <c:pt idx="408">
                  <c:v>406</c:v>
                </c:pt>
                <c:pt idx="409">
                  <c:v>405</c:v>
                </c:pt>
                <c:pt idx="410">
                  <c:v>402</c:v>
                </c:pt>
                <c:pt idx="411">
                  <c:v>401</c:v>
                </c:pt>
                <c:pt idx="412">
                  <c:v>400</c:v>
                </c:pt>
                <c:pt idx="413">
                  <c:v>404</c:v>
                </c:pt>
                <c:pt idx="414">
                  <c:v>408</c:v>
                </c:pt>
                <c:pt idx="415">
                  <c:v>411</c:v>
                </c:pt>
                <c:pt idx="416">
                  <c:v>413</c:v>
                </c:pt>
                <c:pt idx="417">
                  <c:v>410</c:v>
                </c:pt>
                <c:pt idx="418">
                  <c:v>411</c:v>
                </c:pt>
                <c:pt idx="419">
                  <c:v>412</c:v>
                </c:pt>
                <c:pt idx="420">
                  <c:v>411</c:v>
                </c:pt>
                <c:pt idx="421">
                  <c:v>412</c:v>
                </c:pt>
                <c:pt idx="422">
                  <c:v>418</c:v>
                </c:pt>
                <c:pt idx="423">
                  <c:v>416</c:v>
                </c:pt>
                <c:pt idx="424">
                  <c:v>414</c:v>
                </c:pt>
                <c:pt idx="425">
                  <c:v>418</c:v>
                </c:pt>
                <c:pt idx="426">
                  <c:v>419</c:v>
                </c:pt>
                <c:pt idx="427">
                  <c:v>420</c:v>
                </c:pt>
                <c:pt idx="428">
                  <c:v>422</c:v>
                </c:pt>
                <c:pt idx="429">
                  <c:v>423</c:v>
                </c:pt>
                <c:pt idx="430">
                  <c:v>424</c:v>
                </c:pt>
                <c:pt idx="431">
                  <c:v>425</c:v>
                </c:pt>
                <c:pt idx="432">
                  <c:v>425</c:v>
                </c:pt>
                <c:pt idx="433">
                  <c:v>425</c:v>
                </c:pt>
                <c:pt idx="434">
                  <c:v>427</c:v>
                </c:pt>
                <c:pt idx="435">
                  <c:v>426</c:v>
                </c:pt>
                <c:pt idx="436">
                  <c:v>427</c:v>
                </c:pt>
                <c:pt idx="437">
                  <c:v>428</c:v>
                </c:pt>
                <c:pt idx="438">
                  <c:v>432</c:v>
                </c:pt>
                <c:pt idx="439">
                  <c:v>432</c:v>
                </c:pt>
                <c:pt idx="440">
                  <c:v>431</c:v>
                </c:pt>
                <c:pt idx="441">
                  <c:v>434</c:v>
                </c:pt>
                <c:pt idx="442">
                  <c:v>435</c:v>
                </c:pt>
                <c:pt idx="443">
                  <c:v>436</c:v>
                </c:pt>
                <c:pt idx="444">
                  <c:v>438</c:v>
                </c:pt>
                <c:pt idx="445">
                  <c:v>438</c:v>
                </c:pt>
                <c:pt idx="446">
                  <c:v>437</c:v>
                </c:pt>
                <c:pt idx="447">
                  <c:v>440</c:v>
                </c:pt>
                <c:pt idx="448">
                  <c:v>444</c:v>
                </c:pt>
                <c:pt idx="449">
                  <c:v>445</c:v>
                </c:pt>
                <c:pt idx="450">
                  <c:v>440</c:v>
                </c:pt>
                <c:pt idx="451">
                  <c:v>441</c:v>
                </c:pt>
                <c:pt idx="452">
                  <c:v>441</c:v>
                </c:pt>
                <c:pt idx="453">
                  <c:v>448</c:v>
                </c:pt>
                <c:pt idx="454">
                  <c:v>445</c:v>
                </c:pt>
                <c:pt idx="455">
                  <c:v>448</c:v>
                </c:pt>
                <c:pt idx="456">
                  <c:v>446</c:v>
                </c:pt>
                <c:pt idx="457">
                  <c:v>446</c:v>
                </c:pt>
                <c:pt idx="458">
                  <c:v>451</c:v>
                </c:pt>
                <c:pt idx="459">
                  <c:v>453</c:v>
                </c:pt>
                <c:pt idx="460">
                  <c:v>453</c:v>
                </c:pt>
                <c:pt idx="461">
                  <c:v>455</c:v>
                </c:pt>
                <c:pt idx="462">
                  <c:v>457</c:v>
                </c:pt>
                <c:pt idx="463">
                  <c:v>460</c:v>
                </c:pt>
                <c:pt idx="464">
                  <c:v>461</c:v>
                </c:pt>
                <c:pt idx="465">
                  <c:v>461</c:v>
                </c:pt>
                <c:pt idx="466">
                  <c:v>460</c:v>
                </c:pt>
                <c:pt idx="467">
                  <c:v>462</c:v>
                </c:pt>
                <c:pt idx="468">
                  <c:v>463</c:v>
                </c:pt>
                <c:pt idx="469">
                  <c:v>461</c:v>
                </c:pt>
                <c:pt idx="470">
                  <c:v>465</c:v>
                </c:pt>
                <c:pt idx="471">
                  <c:v>462</c:v>
                </c:pt>
                <c:pt idx="472">
                  <c:v>464</c:v>
                </c:pt>
                <c:pt idx="473">
                  <c:v>461</c:v>
                </c:pt>
                <c:pt idx="474">
                  <c:v>470</c:v>
                </c:pt>
                <c:pt idx="475">
                  <c:v>468</c:v>
                </c:pt>
                <c:pt idx="476">
                  <c:v>471</c:v>
                </c:pt>
                <c:pt idx="477">
                  <c:v>469</c:v>
                </c:pt>
                <c:pt idx="478">
                  <c:v>469</c:v>
                </c:pt>
                <c:pt idx="479">
                  <c:v>474</c:v>
                </c:pt>
                <c:pt idx="480">
                  <c:v>476</c:v>
                </c:pt>
                <c:pt idx="481">
                  <c:v>475</c:v>
                </c:pt>
                <c:pt idx="482">
                  <c:v>475</c:v>
                </c:pt>
                <c:pt idx="483">
                  <c:v>478</c:v>
                </c:pt>
                <c:pt idx="484">
                  <c:v>475</c:v>
                </c:pt>
                <c:pt idx="485">
                  <c:v>475</c:v>
                </c:pt>
                <c:pt idx="486">
                  <c:v>479</c:v>
                </c:pt>
                <c:pt idx="487">
                  <c:v>483</c:v>
                </c:pt>
                <c:pt idx="488">
                  <c:v>484</c:v>
                </c:pt>
                <c:pt idx="489">
                  <c:v>483</c:v>
                </c:pt>
                <c:pt idx="490">
                  <c:v>485</c:v>
                </c:pt>
                <c:pt idx="491">
                  <c:v>484</c:v>
                </c:pt>
                <c:pt idx="492">
                  <c:v>486</c:v>
                </c:pt>
                <c:pt idx="493">
                  <c:v>479</c:v>
                </c:pt>
                <c:pt idx="494">
                  <c:v>485</c:v>
                </c:pt>
                <c:pt idx="495">
                  <c:v>485</c:v>
                </c:pt>
                <c:pt idx="496">
                  <c:v>490</c:v>
                </c:pt>
                <c:pt idx="497">
                  <c:v>490</c:v>
                </c:pt>
                <c:pt idx="498">
                  <c:v>488</c:v>
                </c:pt>
                <c:pt idx="499">
                  <c:v>488</c:v>
                </c:pt>
                <c:pt idx="500">
                  <c:v>494</c:v>
                </c:pt>
                <c:pt idx="501">
                  <c:v>496</c:v>
                </c:pt>
                <c:pt idx="502">
                  <c:v>496</c:v>
                </c:pt>
                <c:pt idx="503">
                  <c:v>498</c:v>
                </c:pt>
                <c:pt idx="504">
                  <c:v>500</c:v>
                </c:pt>
                <c:pt idx="505">
                  <c:v>500</c:v>
                </c:pt>
                <c:pt idx="506">
                  <c:v>501</c:v>
                </c:pt>
                <c:pt idx="507">
                  <c:v>501</c:v>
                </c:pt>
                <c:pt idx="508">
                  <c:v>500</c:v>
                </c:pt>
                <c:pt idx="509">
                  <c:v>503</c:v>
                </c:pt>
                <c:pt idx="510">
                  <c:v>504</c:v>
                </c:pt>
                <c:pt idx="511">
                  <c:v>505</c:v>
                </c:pt>
                <c:pt idx="512">
                  <c:v>504</c:v>
                </c:pt>
                <c:pt idx="513">
                  <c:v>506</c:v>
                </c:pt>
                <c:pt idx="514">
                  <c:v>508</c:v>
                </c:pt>
                <c:pt idx="515">
                  <c:v>504</c:v>
                </c:pt>
                <c:pt idx="516">
                  <c:v>505</c:v>
                </c:pt>
                <c:pt idx="517">
                  <c:v>509</c:v>
                </c:pt>
                <c:pt idx="518">
                  <c:v>511</c:v>
                </c:pt>
                <c:pt idx="519">
                  <c:v>512</c:v>
                </c:pt>
                <c:pt idx="520">
                  <c:v>517</c:v>
                </c:pt>
                <c:pt idx="521">
                  <c:v>515</c:v>
                </c:pt>
                <c:pt idx="522">
                  <c:v>517</c:v>
                </c:pt>
                <c:pt idx="523">
                  <c:v>517</c:v>
                </c:pt>
                <c:pt idx="524">
                  <c:v>517</c:v>
                </c:pt>
                <c:pt idx="525">
                  <c:v>520</c:v>
                </c:pt>
                <c:pt idx="526">
                  <c:v>519</c:v>
                </c:pt>
                <c:pt idx="527">
                  <c:v>519</c:v>
                </c:pt>
                <c:pt idx="528">
                  <c:v>519</c:v>
                </c:pt>
                <c:pt idx="529">
                  <c:v>523</c:v>
                </c:pt>
                <c:pt idx="530">
                  <c:v>523</c:v>
                </c:pt>
                <c:pt idx="531">
                  <c:v>525</c:v>
                </c:pt>
                <c:pt idx="532">
                  <c:v>526</c:v>
                </c:pt>
                <c:pt idx="533">
                  <c:v>526</c:v>
                </c:pt>
                <c:pt idx="534">
                  <c:v>527</c:v>
                </c:pt>
                <c:pt idx="535">
                  <c:v>532</c:v>
                </c:pt>
                <c:pt idx="536">
                  <c:v>530</c:v>
                </c:pt>
                <c:pt idx="537">
                  <c:v>532</c:v>
                </c:pt>
                <c:pt idx="538">
                  <c:v>530</c:v>
                </c:pt>
                <c:pt idx="539">
                  <c:v>530</c:v>
                </c:pt>
                <c:pt idx="540">
                  <c:v>535</c:v>
                </c:pt>
                <c:pt idx="541">
                  <c:v>537</c:v>
                </c:pt>
                <c:pt idx="542">
                  <c:v>538</c:v>
                </c:pt>
                <c:pt idx="543">
                  <c:v>533</c:v>
                </c:pt>
                <c:pt idx="544">
                  <c:v>539</c:v>
                </c:pt>
                <c:pt idx="545">
                  <c:v>537</c:v>
                </c:pt>
                <c:pt idx="546">
                  <c:v>541</c:v>
                </c:pt>
                <c:pt idx="547">
                  <c:v>541</c:v>
                </c:pt>
                <c:pt idx="548">
                  <c:v>541</c:v>
                </c:pt>
                <c:pt idx="549">
                  <c:v>541</c:v>
                </c:pt>
                <c:pt idx="550">
                  <c:v>541</c:v>
                </c:pt>
                <c:pt idx="551">
                  <c:v>544</c:v>
                </c:pt>
                <c:pt idx="552">
                  <c:v>544</c:v>
                </c:pt>
                <c:pt idx="553">
                  <c:v>545</c:v>
                </c:pt>
                <c:pt idx="554">
                  <c:v>549</c:v>
                </c:pt>
                <c:pt idx="555">
                  <c:v>547</c:v>
                </c:pt>
                <c:pt idx="556">
                  <c:v>548</c:v>
                </c:pt>
                <c:pt idx="557">
                  <c:v>547</c:v>
                </c:pt>
                <c:pt idx="558">
                  <c:v>548</c:v>
                </c:pt>
                <c:pt idx="559">
                  <c:v>556</c:v>
                </c:pt>
                <c:pt idx="560">
                  <c:v>553</c:v>
                </c:pt>
                <c:pt idx="561">
                  <c:v>549</c:v>
                </c:pt>
                <c:pt idx="562">
                  <c:v>554</c:v>
                </c:pt>
                <c:pt idx="563">
                  <c:v>555</c:v>
                </c:pt>
                <c:pt idx="564">
                  <c:v>559</c:v>
                </c:pt>
                <c:pt idx="565">
                  <c:v>561</c:v>
                </c:pt>
                <c:pt idx="566">
                  <c:v>562</c:v>
                </c:pt>
                <c:pt idx="567">
                  <c:v>560</c:v>
                </c:pt>
                <c:pt idx="568">
                  <c:v>564</c:v>
                </c:pt>
                <c:pt idx="569">
                  <c:v>563</c:v>
                </c:pt>
                <c:pt idx="570">
                  <c:v>561</c:v>
                </c:pt>
                <c:pt idx="571">
                  <c:v>561</c:v>
                </c:pt>
                <c:pt idx="572">
                  <c:v>568</c:v>
                </c:pt>
                <c:pt idx="573">
                  <c:v>566</c:v>
                </c:pt>
                <c:pt idx="574">
                  <c:v>563</c:v>
                </c:pt>
                <c:pt idx="575">
                  <c:v>567</c:v>
                </c:pt>
                <c:pt idx="576">
                  <c:v>571</c:v>
                </c:pt>
                <c:pt idx="577">
                  <c:v>570</c:v>
                </c:pt>
                <c:pt idx="578">
                  <c:v>572</c:v>
                </c:pt>
                <c:pt idx="579">
                  <c:v>573</c:v>
                </c:pt>
                <c:pt idx="580">
                  <c:v>575</c:v>
                </c:pt>
                <c:pt idx="581">
                  <c:v>571</c:v>
                </c:pt>
                <c:pt idx="582">
                  <c:v>577</c:v>
                </c:pt>
                <c:pt idx="583">
                  <c:v>577</c:v>
                </c:pt>
                <c:pt idx="584">
                  <c:v>576</c:v>
                </c:pt>
                <c:pt idx="585">
                  <c:v>573</c:v>
                </c:pt>
                <c:pt idx="586">
                  <c:v>578</c:v>
                </c:pt>
                <c:pt idx="587">
                  <c:v>579</c:v>
                </c:pt>
                <c:pt idx="588">
                  <c:v>582</c:v>
                </c:pt>
                <c:pt idx="589">
                  <c:v>583</c:v>
                </c:pt>
                <c:pt idx="590">
                  <c:v>584</c:v>
                </c:pt>
                <c:pt idx="591">
                  <c:v>586</c:v>
                </c:pt>
                <c:pt idx="592">
                  <c:v>583</c:v>
                </c:pt>
                <c:pt idx="593">
                  <c:v>586</c:v>
                </c:pt>
                <c:pt idx="594">
                  <c:v>590</c:v>
                </c:pt>
                <c:pt idx="595">
                  <c:v>590</c:v>
                </c:pt>
                <c:pt idx="596">
                  <c:v>587</c:v>
                </c:pt>
                <c:pt idx="597">
                  <c:v>590</c:v>
                </c:pt>
                <c:pt idx="598">
                  <c:v>591</c:v>
                </c:pt>
                <c:pt idx="599">
                  <c:v>592</c:v>
                </c:pt>
                <c:pt idx="600">
                  <c:v>594</c:v>
                </c:pt>
                <c:pt idx="601">
                  <c:v>594</c:v>
                </c:pt>
                <c:pt idx="602">
                  <c:v>597</c:v>
                </c:pt>
                <c:pt idx="603">
                  <c:v>596</c:v>
                </c:pt>
                <c:pt idx="604">
                  <c:v>601</c:v>
                </c:pt>
                <c:pt idx="605">
                  <c:v>599</c:v>
                </c:pt>
                <c:pt idx="606">
                  <c:v>599</c:v>
                </c:pt>
                <c:pt idx="607">
                  <c:v>600</c:v>
                </c:pt>
                <c:pt idx="608">
                  <c:v>604</c:v>
                </c:pt>
                <c:pt idx="609">
                  <c:v>598</c:v>
                </c:pt>
                <c:pt idx="610">
                  <c:v>596</c:v>
                </c:pt>
                <c:pt idx="611">
                  <c:v>608</c:v>
                </c:pt>
                <c:pt idx="612">
                  <c:v>603</c:v>
                </c:pt>
                <c:pt idx="613">
                  <c:v>607</c:v>
                </c:pt>
                <c:pt idx="614">
                  <c:v>607</c:v>
                </c:pt>
                <c:pt idx="615">
                  <c:v>605</c:v>
                </c:pt>
                <c:pt idx="616">
                  <c:v>609</c:v>
                </c:pt>
                <c:pt idx="617">
                  <c:v>611</c:v>
                </c:pt>
                <c:pt idx="618">
                  <c:v>609</c:v>
                </c:pt>
                <c:pt idx="619">
                  <c:v>613</c:v>
                </c:pt>
                <c:pt idx="620">
                  <c:v>613</c:v>
                </c:pt>
                <c:pt idx="621">
                  <c:v>617</c:v>
                </c:pt>
                <c:pt idx="622">
                  <c:v>617</c:v>
                </c:pt>
                <c:pt idx="623">
                  <c:v>618</c:v>
                </c:pt>
                <c:pt idx="624">
                  <c:v>618</c:v>
                </c:pt>
                <c:pt idx="625">
                  <c:v>618</c:v>
                </c:pt>
                <c:pt idx="626">
                  <c:v>622</c:v>
                </c:pt>
                <c:pt idx="627">
                  <c:v>620</c:v>
                </c:pt>
                <c:pt idx="628">
                  <c:v>622</c:v>
                </c:pt>
                <c:pt idx="629">
                  <c:v>622</c:v>
                </c:pt>
                <c:pt idx="630">
                  <c:v>621</c:v>
                </c:pt>
                <c:pt idx="631">
                  <c:v>627</c:v>
                </c:pt>
                <c:pt idx="632">
                  <c:v>625</c:v>
                </c:pt>
                <c:pt idx="633">
                  <c:v>631</c:v>
                </c:pt>
                <c:pt idx="634">
                  <c:v>625</c:v>
                </c:pt>
                <c:pt idx="635">
                  <c:v>625</c:v>
                </c:pt>
                <c:pt idx="636">
                  <c:v>629</c:v>
                </c:pt>
                <c:pt idx="637">
                  <c:v>628</c:v>
                </c:pt>
                <c:pt idx="638">
                  <c:v>630</c:v>
                </c:pt>
                <c:pt idx="639">
                  <c:v>631</c:v>
                </c:pt>
                <c:pt idx="640">
                  <c:v>634</c:v>
                </c:pt>
                <c:pt idx="641">
                  <c:v>636</c:v>
                </c:pt>
                <c:pt idx="642">
                  <c:v>635</c:v>
                </c:pt>
                <c:pt idx="643">
                  <c:v>632</c:v>
                </c:pt>
                <c:pt idx="644">
                  <c:v>633</c:v>
                </c:pt>
                <c:pt idx="645">
                  <c:v>640</c:v>
                </c:pt>
                <c:pt idx="646">
                  <c:v>636</c:v>
                </c:pt>
                <c:pt idx="647">
                  <c:v>639</c:v>
                </c:pt>
                <c:pt idx="648">
                  <c:v>641</c:v>
                </c:pt>
                <c:pt idx="649">
                  <c:v>645</c:v>
                </c:pt>
                <c:pt idx="650">
                  <c:v>647</c:v>
                </c:pt>
                <c:pt idx="651">
                  <c:v>643</c:v>
                </c:pt>
                <c:pt idx="652">
                  <c:v>646</c:v>
                </c:pt>
                <c:pt idx="653">
                  <c:v>645</c:v>
                </c:pt>
                <c:pt idx="654">
                  <c:v>651</c:v>
                </c:pt>
                <c:pt idx="655">
                  <c:v>652</c:v>
                </c:pt>
                <c:pt idx="656">
                  <c:v>643</c:v>
                </c:pt>
                <c:pt idx="657">
                  <c:v>648</c:v>
                </c:pt>
                <c:pt idx="658">
                  <c:v>648</c:v>
                </c:pt>
                <c:pt idx="659">
                  <c:v>649</c:v>
                </c:pt>
                <c:pt idx="660">
                  <c:v>648</c:v>
                </c:pt>
                <c:pt idx="661">
                  <c:v>650</c:v>
                </c:pt>
                <c:pt idx="662">
                  <c:v>655</c:v>
                </c:pt>
                <c:pt idx="663">
                  <c:v>657</c:v>
                </c:pt>
                <c:pt idx="664">
                  <c:v>658</c:v>
                </c:pt>
                <c:pt idx="665">
                  <c:v>657</c:v>
                </c:pt>
                <c:pt idx="666">
                  <c:v>654</c:v>
                </c:pt>
                <c:pt idx="667">
                  <c:v>660</c:v>
                </c:pt>
                <c:pt idx="668">
                  <c:v>661</c:v>
                </c:pt>
                <c:pt idx="669">
                  <c:v>662</c:v>
                </c:pt>
                <c:pt idx="670">
                  <c:v>662</c:v>
                </c:pt>
                <c:pt idx="671">
                  <c:v>661</c:v>
                </c:pt>
                <c:pt idx="672">
                  <c:v>663</c:v>
                </c:pt>
                <c:pt idx="673">
                  <c:v>666</c:v>
                </c:pt>
                <c:pt idx="674">
                  <c:v>668</c:v>
                </c:pt>
                <c:pt idx="675">
                  <c:v>668</c:v>
                </c:pt>
                <c:pt idx="676">
                  <c:v>665</c:v>
                </c:pt>
                <c:pt idx="677">
                  <c:v>670</c:v>
                </c:pt>
                <c:pt idx="678">
                  <c:v>672</c:v>
                </c:pt>
                <c:pt idx="679">
                  <c:v>672</c:v>
                </c:pt>
                <c:pt idx="680">
                  <c:v>670</c:v>
                </c:pt>
                <c:pt idx="681">
                  <c:v>679</c:v>
                </c:pt>
                <c:pt idx="682">
                  <c:v>676</c:v>
                </c:pt>
                <c:pt idx="683">
                  <c:v>678</c:v>
                </c:pt>
                <c:pt idx="684">
                  <c:v>679</c:v>
                </c:pt>
                <c:pt idx="685">
                  <c:v>677</c:v>
                </c:pt>
                <c:pt idx="686">
                  <c:v>678</c:v>
                </c:pt>
                <c:pt idx="687">
                  <c:v>678</c:v>
                </c:pt>
                <c:pt idx="688">
                  <c:v>681</c:v>
                </c:pt>
                <c:pt idx="689">
                  <c:v>681</c:v>
                </c:pt>
                <c:pt idx="690">
                  <c:v>682</c:v>
                </c:pt>
                <c:pt idx="691">
                  <c:v>688</c:v>
                </c:pt>
                <c:pt idx="692">
                  <c:v>687</c:v>
                </c:pt>
                <c:pt idx="693">
                  <c:v>684</c:v>
                </c:pt>
                <c:pt idx="694">
                  <c:v>688</c:v>
                </c:pt>
                <c:pt idx="695">
                  <c:v>692</c:v>
                </c:pt>
                <c:pt idx="696">
                  <c:v>691</c:v>
                </c:pt>
                <c:pt idx="697">
                  <c:v>691</c:v>
                </c:pt>
                <c:pt idx="698">
                  <c:v>687</c:v>
                </c:pt>
                <c:pt idx="699">
                  <c:v>692</c:v>
                </c:pt>
                <c:pt idx="700">
                  <c:v>693</c:v>
                </c:pt>
                <c:pt idx="701">
                  <c:v>693</c:v>
                </c:pt>
                <c:pt idx="702">
                  <c:v>692</c:v>
                </c:pt>
                <c:pt idx="703">
                  <c:v>695</c:v>
                </c:pt>
                <c:pt idx="704">
                  <c:v>698</c:v>
                </c:pt>
                <c:pt idx="705">
                  <c:v>701</c:v>
                </c:pt>
                <c:pt idx="706">
                  <c:v>699</c:v>
                </c:pt>
                <c:pt idx="707">
                  <c:v>700</c:v>
                </c:pt>
                <c:pt idx="708">
                  <c:v>701</c:v>
                </c:pt>
                <c:pt idx="709">
                  <c:v>706</c:v>
                </c:pt>
                <c:pt idx="710">
                  <c:v>703</c:v>
                </c:pt>
                <c:pt idx="711">
                  <c:v>705</c:v>
                </c:pt>
                <c:pt idx="712">
                  <c:v>707</c:v>
                </c:pt>
                <c:pt idx="713">
                  <c:v>707</c:v>
                </c:pt>
                <c:pt idx="714">
                  <c:v>708</c:v>
                </c:pt>
                <c:pt idx="715">
                  <c:v>706</c:v>
                </c:pt>
                <c:pt idx="716">
                  <c:v>708</c:v>
                </c:pt>
                <c:pt idx="717">
                  <c:v>708</c:v>
                </c:pt>
                <c:pt idx="718">
                  <c:v>712</c:v>
                </c:pt>
                <c:pt idx="719">
                  <c:v>711</c:v>
                </c:pt>
                <c:pt idx="720">
                  <c:v>711</c:v>
                </c:pt>
                <c:pt idx="721">
                  <c:v>710</c:v>
                </c:pt>
                <c:pt idx="722">
                  <c:v>718</c:v>
                </c:pt>
                <c:pt idx="723">
                  <c:v>718</c:v>
                </c:pt>
                <c:pt idx="724">
                  <c:v>716</c:v>
                </c:pt>
                <c:pt idx="725">
                  <c:v>715</c:v>
                </c:pt>
                <c:pt idx="726">
                  <c:v>717</c:v>
                </c:pt>
                <c:pt idx="727">
                  <c:v>717</c:v>
                </c:pt>
                <c:pt idx="728">
                  <c:v>725</c:v>
                </c:pt>
                <c:pt idx="729">
                  <c:v>721</c:v>
                </c:pt>
                <c:pt idx="730">
                  <c:v>719</c:v>
                </c:pt>
                <c:pt idx="731">
                  <c:v>725</c:v>
                </c:pt>
                <c:pt idx="732">
                  <c:v>729</c:v>
                </c:pt>
                <c:pt idx="733">
                  <c:v>725</c:v>
                </c:pt>
                <c:pt idx="734">
                  <c:v>727</c:v>
                </c:pt>
                <c:pt idx="735">
                  <c:v>727</c:v>
                </c:pt>
                <c:pt idx="736">
                  <c:v>729</c:v>
                </c:pt>
                <c:pt idx="737">
                  <c:v>729</c:v>
                </c:pt>
                <c:pt idx="738">
                  <c:v>733</c:v>
                </c:pt>
                <c:pt idx="739">
                  <c:v>731</c:v>
                </c:pt>
                <c:pt idx="740">
                  <c:v>735</c:v>
                </c:pt>
                <c:pt idx="741">
                  <c:v>734</c:v>
                </c:pt>
                <c:pt idx="742">
                  <c:v>740</c:v>
                </c:pt>
                <c:pt idx="743">
                  <c:v>736</c:v>
                </c:pt>
                <c:pt idx="744">
                  <c:v>737</c:v>
                </c:pt>
                <c:pt idx="745">
                  <c:v>740</c:v>
                </c:pt>
                <c:pt idx="746">
                  <c:v>739</c:v>
                </c:pt>
                <c:pt idx="747">
                  <c:v>741</c:v>
                </c:pt>
                <c:pt idx="748">
                  <c:v>742</c:v>
                </c:pt>
                <c:pt idx="749">
                  <c:v>744</c:v>
                </c:pt>
                <c:pt idx="750">
                  <c:v>741</c:v>
                </c:pt>
                <c:pt idx="751">
                  <c:v>744</c:v>
                </c:pt>
                <c:pt idx="752">
                  <c:v>745</c:v>
                </c:pt>
                <c:pt idx="753">
                  <c:v>747</c:v>
                </c:pt>
                <c:pt idx="754">
                  <c:v>745</c:v>
                </c:pt>
                <c:pt idx="755">
                  <c:v>750</c:v>
                </c:pt>
                <c:pt idx="756">
                  <c:v>749</c:v>
                </c:pt>
                <c:pt idx="757">
                  <c:v>749</c:v>
                </c:pt>
                <c:pt idx="758">
                  <c:v>754</c:v>
                </c:pt>
                <c:pt idx="759">
                  <c:v>752</c:v>
                </c:pt>
                <c:pt idx="760">
                  <c:v>750</c:v>
                </c:pt>
                <c:pt idx="761">
                  <c:v>753</c:v>
                </c:pt>
                <c:pt idx="762">
                  <c:v>755</c:v>
                </c:pt>
                <c:pt idx="763">
                  <c:v>758</c:v>
                </c:pt>
                <c:pt idx="764">
                  <c:v>754</c:v>
                </c:pt>
                <c:pt idx="765">
                  <c:v>760</c:v>
                </c:pt>
                <c:pt idx="766">
                  <c:v>758</c:v>
                </c:pt>
                <c:pt idx="767">
                  <c:v>762</c:v>
                </c:pt>
                <c:pt idx="768">
                  <c:v>760</c:v>
                </c:pt>
                <c:pt idx="769">
                  <c:v>765</c:v>
                </c:pt>
                <c:pt idx="770">
                  <c:v>763</c:v>
                </c:pt>
                <c:pt idx="771">
                  <c:v>765</c:v>
                </c:pt>
                <c:pt idx="772">
                  <c:v>765</c:v>
                </c:pt>
                <c:pt idx="773">
                  <c:v>768</c:v>
                </c:pt>
                <c:pt idx="774">
                  <c:v>769</c:v>
                </c:pt>
                <c:pt idx="775">
                  <c:v>767</c:v>
                </c:pt>
                <c:pt idx="776">
                  <c:v>768</c:v>
                </c:pt>
                <c:pt idx="777">
                  <c:v>768</c:v>
                </c:pt>
                <c:pt idx="778">
                  <c:v>773</c:v>
                </c:pt>
                <c:pt idx="779">
                  <c:v>774</c:v>
                </c:pt>
                <c:pt idx="780">
                  <c:v>770</c:v>
                </c:pt>
                <c:pt idx="781">
                  <c:v>776</c:v>
                </c:pt>
                <c:pt idx="782">
                  <c:v>776</c:v>
                </c:pt>
                <c:pt idx="783">
                  <c:v>777</c:v>
                </c:pt>
                <c:pt idx="784">
                  <c:v>777</c:v>
                </c:pt>
                <c:pt idx="785">
                  <c:v>778</c:v>
                </c:pt>
                <c:pt idx="786">
                  <c:v>781</c:v>
                </c:pt>
                <c:pt idx="787">
                  <c:v>777</c:v>
                </c:pt>
                <c:pt idx="788">
                  <c:v>782</c:v>
                </c:pt>
                <c:pt idx="789">
                  <c:v>779</c:v>
                </c:pt>
                <c:pt idx="790">
                  <c:v>784</c:v>
                </c:pt>
                <c:pt idx="791">
                  <c:v>785</c:v>
                </c:pt>
                <c:pt idx="792">
                  <c:v>784</c:v>
                </c:pt>
                <c:pt idx="793">
                  <c:v>787</c:v>
                </c:pt>
                <c:pt idx="794">
                  <c:v>789</c:v>
                </c:pt>
                <c:pt idx="795">
                  <c:v>786</c:v>
                </c:pt>
                <c:pt idx="796">
                  <c:v>789</c:v>
                </c:pt>
                <c:pt idx="797">
                  <c:v>792</c:v>
                </c:pt>
                <c:pt idx="798">
                  <c:v>790</c:v>
                </c:pt>
                <c:pt idx="799">
                  <c:v>794</c:v>
                </c:pt>
                <c:pt idx="800">
                  <c:v>790</c:v>
                </c:pt>
                <c:pt idx="801">
                  <c:v>796</c:v>
                </c:pt>
                <c:pt idx="802">
                  <c:v>791</c:v>
                </c:pt>
                <c:pt idx="803">
                  <c:v>795</c:v>
                </c:pt>
                <c:pt idx="804">
                  <c:v>794</c:v>
                </c:pt>
                <c:pt idx="805">
                  <c:v>797</c:v>
                </c:pt>
                <c:pt idx="806">
                  <c:v>798</c:v>
                </c:pt>
                <c:pt idx="807">
                  <c:v>800</c:v>
                </c:pt>
                <c:pt idx="808">
                  <c:v>804</c:v>
                </c:pt>
                <c:pt idx="809">
                  <c:v>802</c:v>
                </c:pt>
                <c:pt idx="810">
                  <c:v>806</c:v>
                </c:pt>
                <c:pt idx="811">
                  <c:v>805</c:v>
                </c:pt>
                <c:pt idx="812">
                  <c:v>806</c:v>
                </c:pt>
                <c:pt idx="813">
                  <c:v>807</c:v>
                </c:pt>
                <c:pt idx="814">
                  <c:v>805</c:v>
                </c:pt>
                <c:pt idx="815">
                  <c:v>809</c:v>
                </c:pt>
                <c:pt idx="816">
                  <c:v>809</c:v>
                </c:pt>
                <c:pt idx="817">
                  <c:v>811</c:v>
                </c:pt>
                <c:pt idx="818">
                  <c:v>812</c:v>
                </c:pt>
                <c:pt idx="819">
                  <c:v>811</c:v>
                </c:pt>
                <c:pt idx="820">
                  <c:v>814</c:v>
                </c:pt>
                <c:pt idx="821">
                  <c:v>814</c:v>
                </c:pt>
                <c:pt idx="822">
                  <c:v>816</c:v>
                </c:pt>
                <c:pt idx="823">
                  <c:v>814</c:v>
                </c:pt>
                <c:pt idx="824">
                  <c:v>817</c:v>
                </c:pt>
                <c:pt idx="825">
                  <c:v>818</c:v>
                </c:pt>
                <c:pt idx="826">
                  <c:v>819</c:v>
                </c:pt>
                <c:pt idx="827">
                  <c:v>818</c:v>
                </c:pt>
                <c:pt idx="828">
                  <c:v>818</c:v>
                </c:pt>
                <c:pt idx="829">
                  <c:v>825</c:v>
                </c:pt>
                <c:pt idx="830">
                  <c:v>823</c:v>
                </c:pt>
                <c:pt idx="831">
                  <c:v>821</c:v>
                </c:pt>
                <c:pt idx="832">
                  <c:v>826</c:v>
                </c:pt>
                <c:pt idx="833">
                  <c:v>826</c:v>
                </c:pt>
                <c:pt idx="834">
                  <c:v>823</c:v>
                </c:pt>
                <c:pt idx="835">
                  <c:v>829</c:v>
                </c:pt>
                <c:pt idx="836">
                  <c:v>830</c:v>
                </c:pt>
                <c:pt idx="837">
                  <c:v>832</c:v>
                </c:pt>
                <c:pt idx="838">
                  <c:v>830</c:v>
                </c:pt>
                <c:pt idx="839">
                  <c:v>833</c:v>
                </c:pt>
                <c:pt idx="840">
                  <c:v>835</c:v>
                </c:pt>
                <c:pt idx="841">
                  <c:v>831</c:v>
                </c:pt>
                <c:pt idx="842">
                  <c:v>833</c:v>
                </c:pt>
                <c:pt idx="843">
                  <c:v>836</c:v>
                </c:pt>
                <c:pt idx="844">
                  <c:v>835</c:v>
                </c:pt>
                <c:pt idx="845">
                  <c:v>836</c:v>
                </c:pt>
                <c:pt idx="846">
                  <c:v>841</c:v>
                </c:pt>
                <c:pt idx="847">
                  <c:v>841</c:v>
                </c:pt>
                <c:pt idx="848">
                  <c:v>839</c:v>
                </c:pt>
                <c:pt idx="849">
                  <c:v>840</c:v>
                </c:pt>
                <c:pt idx="850">
                  <c:v>842</c:v>
                </c:pt>
                <c:pt idx="851">
                  <c:v>845</c:v>
                </c:pt>
                <c:pt idx="852">
                  <c:v>847</c:v>
                </c:pt>
                <c:pt idx="853">
                  <c:v>846</c:v>
                </c:pt>
                <c:pt idx="854">
                  <c:v>848</c:v>
                </c:pt>
                <c:pt idx="855">
                  <c:v>852</c:v>
                </c:pt>
                <c:pt idx="856">
                  <c:v>849</c:v>
                </c:pt>
                <c:pt idx="857">
                  <c:v>849</c:v>
                </c:pt>
                <c:pt idx="858">
                  <c:v>848</c:v>
                </c:pt>
                <c:pt idx="859">
                  <c:v>847</c:v>
                </c:pt>
                <c:pt idx="860">
                  <c:v>857</c:v>
                </c:pt>
                <c:pt idx="861">
                  <c:v>852</c:v>
                </c:pt>
                <c:pt idx="862">
                  <c:v>854</c:v>
                </c:pt>
                <c:pt idx="863">
                  <c:v>856</c:v>
                </c:pt>
                <c:pt idx="864">
                  <c:v>856</c:v>
                </c:pt>
                <c:pt idx="865">
                  <c:v>856</c:v>
                </c:pt>
                <c:pt idx="866">
                  <c:v>862</c:v>
                </c:pt>
                <c:pt idx="867">
                  <c:v>865</c:v>
                </c:pt>
                <c:pt idx="868">
                  <c:v>861</c:v>
                </c:pt>
                <c:pt idx="869">
                  <c:v>864</c:v>
                </c:pt>
                <c:pt idx="870">
                  <c:v>862</c:v>
                </c:pt>
                <c:pt idx="871">
                  <c:v>862</c:v>
                </c:pt>
                <c:pt idx="872">
                  <c:v>864</c:v>
                </c:pt>
                <c:pt idx="873">
                  <c:v>869</c:v>
                </c:pt>
                <c:pt idx="874">
                  <c:v>864</c:v>
                </c:pt>
                <c:pt idx="875">
                  <c:v>867</c:v>
                </c:pt>
                <c:pt idx="876">
                  <c:v>872</c:v>
                </c:pt>
                <c:pt idx="877">
                  <c:v>867</c:v>
                </c:pt>
                <c:pt idx="878">
                  <c:v>874</c:v>
                </c:pt>
                <c:pt idx="879">
                  <c:v>875</c:v>
                </c:pt>
                <c:pt idx="880">
                  <c:v>870</c:v>
                </c:pt>
                <c:pt idx="881">
                  <c:v>873</c:v>
                </c:pt>
                <c:pt idx="882">
                  <c:v>874</c:v>
                </c:pt>
                <c:pt idx="883">
                  <c:v>877</c:v>
                </c:pt>
                <c:pt idx="884">
                  <c:v>872</c:v>
                </c:pt>
                <c:pt idx="885">
                  <c:v>881</c:v>
                </c:pt>
                <c:pt idx="886">
                  <c:v>879</c:v>
                </c:pt>
                <c:pt idx="887">
                  <c:v>882</c:v>
                </c:pt>
                <c:pt idx="888">
                  <c:v>881</c:v>
                </c:pt>
                <c:pt idx="889">
                  <c:v>880</c:v>
                </c:pt>
                <c:pt idx="890">
                  <c:v>881</c:v>
                </c:pt>
                <c:pt idx="891">
                  <c:v>880</c:v>
                </c:pt>
                <c:pt idx="892">
                  <c:v>884</c:v>
                </c:pt>
                <c:pt idx="893">
                  <c:v>882</c:v>
                </c:pt>
                <c:pt idx="894">
                  <c:v>886</c:v>
                </c:pt>
                <c:pt idx="895">
                  <c:v>888</c:v>
                </c:pt>
                <c:pt idx="896">
                  <c:v>890</c:v>
                </c:pt>
                <c:pt idx="897">
                  <c:v>887</c:v>
                </c:pt>
                <c:pt idx="898">
                  <c:v>893</c:v>
                </c:pt>
                <c:pt idx="899">
                  <c:v>895</c:v>
                </c:pt>
                <c:pt idx="900">
                  <c:v>890</c:v>
                </c:pt>
                <c:pt idx="901">
                  <c:v>892</c:v>
                </c:pt>
                <c:pt idx="902">
                  <c:v>895</c:v>
                </c:pt>
                <c:pt idx="903">
                  <c:v>898</c:v>
                </c:pt>
                <c:pt idx="904">
                  <c:v>897</c:v>
                </c:pt>
                <c:pt idx="905">
                  <c:v>898</c:v>
                </c:pt>
                <c:pt idx="906">
                  <c:v>898</c:v>
                </c:pt>
                <c:pt idx="907">
                  <c:v>898</c:v>
                </c:pt>
                <c:pt idx="908">
                  <c:v>901</c:v>
                </c:pt>
                <c:pt idx="909">
                  <c:v>897</c:v>
                </c:pt>
                <c:pt idx="910">
                  <c:v>904</c:v>
                </c:pt>
                <c:pt idx="911">
                  <c:v>906</c:v>
                </c:pt>
                <c:pt idx="912">
                  <c:v>905</c:v>
                </c:pt>
                <c:pt idx="913">
                  <c:v>906</c:v>
                </c:pt>
                <c:pt idx="914">
                  <c:v>909</c:v>
                </c:pt>
                <c:pt idx="915">
                  <c:v>905</c:v>
                </c:pt>
                <c:pt idx="916">
                  <c:v>906</c:v>
                </c:pt>
                <c:pt idx="917">
                  <c:v>912</c:v>
                </c:pt>
                <c:pt idx="918">
                  <c:v>909</c:v>
                </c:pt>
                <c:pt idx="919">
                  <c:v>911</c:v>
                </c:pt>
                <c:pt idx="920">
                  <c:v>910</c:v>
                </c:pt>
                <c:pt idx="921">
                  <c:v>913</c:v>
                </c:pt>
                <c:pt idx="922">
                  <c:v>917</c:v>
                </c:pt>
                <c:pt idx="923">
                  <c:v>918</c:v>
                </c:pt>
                <c:pt idx="924">
                  <c:v>913</c:v>
                </c:pt>
                <c:pt idx="925">
                  <c:v>918</c:v>
                </c:pt>
                <c:pt idx="926">
                  <c:v>918</c:v>
                </c:pt>
                <c:pt idx="927">
                  <c:v>921</c:v>
                </c:pt>
                <c:pt idx="928">
                  <c:v>921</c:v>
                </c:pt>
                <c:pt idx="929">
                  <c:v>921</c:v>
                </c:pt>
                <c:pt idx="930">
                  <c:v>917</c:v>
                </c:pt>
                <c:pt idx="931">
                  <c:v>927</c:v>
                </c:pt>
                <c:pt idx="932">
                  <c:v>928</c:v>
                </c:pt>
                <c:pt idx="933">
                  <c:v>929</c:v>
                </c:pt>
                <c:pt idx="934">
                  <c:v>925</c:v>
                </c:pt>
                <c:pt idx="935">
                  <c:v>926</c:v>
                </c:pt>
                <c:pt idx="936">
                  <c:v>931</c:v>
                </c:pt>
                <c:pt idx="937">
                  <c:v>929</c:v>
                </c:pt>
                <c:pt idx="938">
                  <c:v>930</c:v>
                </c:pt>
                <c:pt idx="939">
                  <c:v>930</c:v>
                </c:pt>
                <c:pt idx="940">
                  <c:v>930</c:v>
                </c:pt>
                <c:pt idx="941">
                  <c:v>931</c:v>
                </c:pt>
                <c:pt idx="942">
                  <c:v>932</c:v>
                </c:pt>
                <c:pt idx="943">
                  <c:v>940</c:v>
                </c:pt>
                <c:pt idx="944">
                  <c:v>937</c:v>
                </c:pt>
                <c:pt idx="945">
                  <c:v>934</c:v>
                </c:pt>
                <c:pt idx="946">
                  <c:v>939</c:v>
                </c:pt>
                <c:pt idx="947">
                  <c:v>940</c:v>
                </c:pt>
                <c:pt idx="948">
                  <c:v>941</c:v>
                </c:pt>
                <c:pt idx="949">
                  <c:v>940</c:v>
                </c:pt>
                <c:pt idx="950">
                  <c:v>943</c:v>
                </c:pt>
                <c:pt idx="951">
                  <c:v>941</c:v>
                </c:pt>
                <c:pt idx="952">
                  <c:v>943</c:v>
                </c:pt>
                <c:pt idx="953">
                  <c:v>948</c:v>
                </c:pt>
                <c:pt idx="954">
                  <c:v>950</c:v>
                </c:pt>
                <c:pt idx="955">
                  <c:v>946</c:v>
                </c:pt>
                <c:pt idx="956">
                  <c:v>951</c:v>
                </c:pt>
                <c:pt idx="957">
                  <c:v>952</c:v>
                </c:pt>
                <c:pt idx="958">
                  <c:v>952</c:v>
                </c:pt>
                <c:pt idx="959">
                  <c:v>949</c:v>
                </c:pt>
                <c:pt idx="960">
                  <c:v>951</c:v>
                </c:pt>
                <c:pt idx="961">
                  <c:v>954</c:v>
                </c:pt>
                <c:pt idx="962">
                  <c:v>957</c:v>
                </c:pt>
                <c:pt idx="963">
                  <c:v>956</c:v>
                </c:pt>
                <c:pt idx="964">
                  <c:v>957</c:v>
                </c:pt>
                <c:pt idx="965">
                  <c:v>958</c:v>
                </c:pt>
                <c:pt idx="966">
                  <c:v>955</c:v>
                </c:pt>
                <c:pt idx="967">
                  <c:v>960</c:v>
                </c:pt>
                <c:pt idx="968">
                  <c:v>956</c:v>
                </c:pt>
                <c:pt idx="969">
                  <c:v>958</c:v>
                </c:pt>
                <c:pt idx="970">
                  <c:v>964</c:v>
                </c:pt>
                <c:pt idx="971">
                  <c:v>955</c:v>
                </c:pt>
                <c:pt idx="972">
                  <c:v>964</c:v>
                </c:pt>
                <c:pt idx="973">
                  <c:v>961</c:v>
                </c:pt>
                <c:pt idx="974">
                  <c:v>964</c:v>
                </c:pt>
                <c:pt idx="975">
                  <c:v>967</c:v>
                </c:pt>
                <c:pt idx="976">
                  <c:v>970</c:v>
                </c:pt>
                <c:pt idx="977">
                  <c:v>970</c:v>
                </c:pt>
                <c:pt idx="978">
                  <c:v>970</c:v>
                </c:pt>
                <c:pt idx="979">
                  <c:v>975</c:v>
                </c:pt>
                <c:pt idx="980">
                  <c:v>971</c:v>
                </c:pt>
                <c:pt idx="981">
                  <c:v>977</c:v>
                </c:pt>
                <c:pt idx="982">
                  <c:v>976</c:v>
                </c:pt>
                <c:pt idx="983">
                  <c:v>976</c:v>
                </c:pt>
                <c:pt idx="984">
                  <c:v>979</c:v>
                </c:pt>
                <c:pt idx="985">
                  <c:v>974</c:v>
                </c:pt>
                <c:pt idx="986">
                  <c:v>977</c:v>
                </c:pt>
                <c:pt idx="987">
                  <c:v>975</c:v>
                </c:pt>
                <c:pt idx="988">
                  <c:v>978</c:v>
                </c:pt>
                <c:pt idx="989">
                  <c:v>980</c:v>
                </c:pt>
                <c:pt idx="990">
                  <c:v>984</c:v>
                </c:pt>
                <c:pt idx="991">
                  <c:v>983</c:v>
                </c:pt>
                <c:pt idx="992">
                  <c:v>984</c:v>
                </c:pt>
                <c:pt idx="993">
                  <c:v>986</c:v>
                </c:pt>
                <c:pt idx="994">
                  <c:v>987</c:v>
                </c:pt>
                <c:pt idx="995">
                  <c:v>984</c:v>
                </c:pt>
                <c:pt idx="996">
                  <c:v>987</c:v>
                </c:pt>
                <c:pt idx="997">
                  <c:v>985</c:v>
                </c:pt>
                <c:pt idx="998">
                  <c:v>991</c:v>
                </c:pt>
                <c:pt idx="999">
                  <c:v>990</c:v>
                </c:pt>
                <c:pt idx="1000">
                  <c:v>991</c:v>
                </c:pt>
              </c:numCache>
            </c:numRef>
          </c:val>
          <c:smooth val="0"/>
        </c:ser>
        <c:ser>
          <c:idx val="3"/>
          <c:order val="3"/>
          <c:tx>
            <c:strRef>
              <c:f>[random_1000_results11.xlsx]random_1000_results!$O$1</c:f>
              <c:strCache>
                <c:ptCount val="1"/>
                <c:pt idx="0">
                  <c:v>merge_swaps</c:v>
                </c:pt>
              </c:strCache>
            </c:strRef>
          </c:tx>
          <c:spPr>
            <a:ln w="28575" cap="rnd">
              <a:solidFill>
                <a:schemeClr val="accent4"/>
              </a:solidFill>
              <a:round/>
            </a:ln>
            <a:effectLst/>
          </c:spPr>
          <c:marker>
            <c:symbol val="none"/>
          </c:marker>
          <c:dLbls>
            <c:delete val="1"/>
          </c:dLbls>
          <c:val>
            <c:numRef>
              <c:f>[random_1000_results11.xlsx]random_1000_results!$O$2:$O$1002</c:f>
              <c:numCache>
                <c:formatCode>General</c:formatCode>
                <c:ptCount val="1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numCache>
            </c:numRef>
          </c:val>
          <c:smooth val="0"/>
        </c:ser>
        <c:dLbls>
          <c:showLegendKey val="0"/>
          <c:showVal val="0"/>
          <c:showCatName val="0"/>
          <c:showSerName val="0"/>
          <c:showPercent val="0"/>
          <c:showBubbleSize val="0"/>
        </c:dLbls>
        <c:marker val="0"/>
        <c:smooth val="0"/>
        <c:axId val="931797183"/>
        <c:axId val="820757691"/>
      </c:lineChart>
      <c:catAx>
        <c:axId val="93179718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20757691"/>
        <c:crosses val="autoZero"/>
        <c:auto val="1"/>
        <c:lblAlgn val="ctr"/>
        <c:lblOffset val="100"/>
        <c:noMultiLvlLbl val="0"/>
      </c:catAx>
      <c:valAx>
        <c:axId val="8207576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31797183"/>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nb-NO" altLang="en-US"/>
              <a:t>Total time</a:t>
            </a:r>
            <a:endParaRPr lang="nb-NO" altLang="en-US"/>
          </a:p>
        </c:rich>
      </c:tx>
      <c:layout/>
      <c:overlay val="0"/>
      <c:spPr>
        <a:noFill/>
        <a:ln>
          <a:noFill/>
        </a:ln>
        <a:effectLst/>
      </c:spPr>
    </c:title>
    <c:autoTitleDeleted val="0"/>
    <c:plotArea>
      <c:layout/>
      <c:lineChart>
        <c:grouping val="standard"/>
        <c:varyColors val="0"/>
        <c:ser>
          <c:idx val="0"/>
          <c:order val="0"/>
          <c:tx>
            <c:strRef>
              <c:f>[random_1000_results11.xlsx]random_1000_results!$E$1</c:f>
              <c:strCache>
                <c:ptCount val="1"/>
                <c:pt idx="0">
                  <c:v>insertion_timeTotal</c:v>
                </c:pt>
              </c:strCache>
            </c:strRef>
          </c:tx>
          <c:spPr>
            <a:ln w="28575" cap="rnd">
              <a:solidFill>
                <a:schemeClr val="accent1"/>
              </a:solidFill>
              <a:round/>
            </a:ln>
            <a:effectLst/>
          </c:spPr>
          <c:marker>
            <c:symbol val="none"/>
          </c:marker>
          <c:dLbls>
            <c:delete val="1"/>
          </c:dLbls>
          <c:val>
            <c:numRef>
              <c:f>[random_1000_results11.xlsx]random_1000_results!$E$2:$E$1002</c:f>
              <c:numCache>
                <c:formatCode>General</c:formatCode>
                <c:ptCount val="1001"/>
                <c:pt idx="0">
                  <c:v>0</c:v>
                </c:pt>
                <c:pt idx="1">
                  <c:v>0</c:v>
                </c:pt>
                <c:pt idx="2">
                  <c:v>0</c:v>
                </c:pt>
                <c:pt idx="3">
                  <c:v>0</c:v>
                </c:pt>
                <c:pt idx="4">
                  <c:v>0</c:v>
                </c:pt>
                <c:pt idx="5">
                  <c:v>0</c:v>
                </c:pt>
                <c:pt idx="6">
                  <c:v>0</c:v>
                </c:pt>
                <c:pt idx="7">
                  <c:v>0</c:v>
                </c:pt>
                <c:pt idx="8">
                  <c:v>0</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2</c:v>
                </c:pt>
                <c:pt idx="29">
                  <c:v>2</c:v>
                </c:pt>
                <c:pt idx="30">
                  <c:v>3</c:v>
                </c:pt>
                <c:pt idx="31">
                  <c:v>3</c:v>
                </c:pt>
                <c:pt idx="32">
                  <c:v>3</c:v>
                </c:pt>
                <c:pt idx="33">
                  <c:v>3</c:v>
                </c:pt>
                <c:pt idx="34">
                  <c:v>3</c:v>
                </c:pt>
                <c:pt idx="35">
                  <c:v>4</c:v>
                </c:pt>
                <c:pt idx="36">
                  <c:v>5</c:v>
                </c:pt>
                <c:pt idx="37">
                  <c:v>6</c:v>
                </c:pt>
                <c:pt idx="38">
                  <c:v>6</c:v>
                </c:pt>
                <c:pt idx="39">
                  <c:v>6</c:v>
                </c:pt>
                <c:pt idx="40">
                  <c:v>8</c:v>
                </c:pt>
                <c:pt idx="41">
                  <c:v>8</c:v>
                </c:pt>
                <c:pt idx="42">
                  <c:v>8</c:v>
                </c:pt>
                <c:pt idx="43">
                  <c:v>8</c:v>
                </c:pt>
                <c:pt idx="44">
                  <c:v>8</c:v>
                </c:pt>
                <c:pt idx="45">
                  <c:v>8</c:v>
                </c:pt>
                <c:pt idx="46">
                  <c:v>9</c:v>
                </c:pt>
                <c:pt idx="47">
                  <c:v>9</c:v>
                </c:pt>
                <c:pt idx="48">
                  <c:v>10</c:v>
                </c:pt>
                <c:pt idx="49">
                  <c:v>10</c:v>
                </c:pt>
                <c:pt idx="50">
                  <c:v>12</c:v>
                </c:pt>
                <c:pt idx="51">
                  <c:v>12</c:v>
                </c:pt>
                <c:pt idx="52">
                  <c:v>12</c:v>
                </c:pt>
                <c:pt idx="53">
                  <c:v>12</c:v>
                </c:pt>
                <c:pt idx="54">
                  <c:v>12</c:v>
                </c:pt>
                <c:pt idx="55">
                  <c:v>12</c:v>
                </c:pt>
                <c:pt idx="56">
                  <c:v>13</c:v>
                </c:pt>
                <c:pt idx="57">
                  <c:v>14</c:v>
                </c:pt>
                <c:pt idx="58">
                  <c:v>15</c:v>
                </c:pt>
                <c:pt idx="59">
                  <c:v>15</c:v>
                </c:pt>
                <c:pt idx="60">
                  <c:v>16</c:v>
                </c:pt>
                <c:pt idx="61">
                  <c:v>17</c:v>
                </c:pt>
                <c:pt idx="62">
                  <c:v>18</c:v>
                </c:pt>
                <c:pt idx="63">
                  <c:v>20</c:v>
                </c:pt>
                <c:pt idx="64">
                  <c:v>21</c:v>
                </c:pt>
                <c:pt idx="65">
                  <c:v>21</c:v>
                </c:pt>
                <c:pt idx="66">
                  <c:v>22</c:v>
                </c:pt>
                <c:pt idx="67">
                  <c:v>22</c:v>
                </c:pt>
                <c:pt idx="68">
                  <c:v>24</c:v>
                </c:pt>
                <c:pt idx="69">
                  <c:v>24</c:v>
                </c:pt>
                <c:pt idx="70">
                  <c:v>26</c:v>
                </c:pt>
                <c:pt idx="71">
                  <c:v>27</c:v>
                </c:pt>
                <c:pt idx="72">
                  <c:v>28</c:v>
                </c:pt>
                <c:pt idx="73">
                  <c:v>28</c:v>
                </c:pt>
                <c:pt idx="74">
                  <c:v>28</c:v>
                </c:pt>
                <c:pt idx="75">
                  <c:v>29</c:v>
                </c:pt>
                <c:pt idx="76">
                  <c:v>31</c:v>
                </c:pt>
                <c:pt idx="77">
                  <c:v>32</c:v>
                </c:pt>
                <c:pt idx="78">
                  <c:v>33</c:v>
                </c:pt>
                <c:pt idx="79">
                  <c:v>34</c:v>
                </c:pt>
                <c:pt idx="80">
                  <c:v>34</c:v>
                </c:pt>
                <c:pt idx="81">
                  <c:v>35</c:v>
                </c:pt>
                <c:pt idx="82">
                  <c:v>36</c:v>
                </c:pt>
                <c:pt idx="83">
                  <c:v>38</c:v>
                </c:pt>
                <c:pt idx="84">
                  <c:v>39</c:v>
                </c:pt>
                <c:pt idx="85">
                  <c:v>40</c:v>
                </c:pt>
                <c:pt idx="86">
                  <c:v>43</c:v>
                </c:pt>
                <c:pt idx="87">
                  <c:v>46</c:v>
                </c:pt>
                <c:pt idx="88">
                  <c:v>49</c:v>
                </c:pt>
                <c:pt idx="89">
                  <c:v>52</c:v>
                </c:pt>
                <c:pt idx="90">
                  <c:v>57</c:v>
                </c:pt>
                <c:pt idx="91">
                  <c:v>60</c:v>
                </c:pt>
                <c:pt idx="92">
                  <c:v>62</c:v>
                </c:pt>
                <c:pt idx="93">
                  <c:v>64</c:v>
                </c:pt>
                <c:pt idx="94">
                  <c:v>66</c:v>
                </c:pt>
                <c:pt idx="95">
                  <c:v>70</c:v>
                </c:pt>
                <c:pt idx="96">
                  <c:v>73</c:v>
                </c:pt>
                <c:pt idx="97">
                  <c:v>75</c:v>
                </c:pt>
                <c:pt idx="98">
                  <c:v>79</c:v>
                </c:pt>
                <c:pt idx="99">
                  <c:v>81</c:v>
                </c:pt>
                <c:pt idx="100">
                  <c:v>84</c:v>
                </c:pt>
                <c:pt idx="101">
                  <c:v>86</c:v>
                </c:pt>
                <c:pt idx="102">
                  <c:v>91</c:v>
                </c:pt>
                <c:pt idx="103">
                  <c:v>93</c:v>
                </c:pt>
                <c:pt idx="104">
                  <c:v>97</c:v>
                </c:pt>
                <c:pt idx="105">
                  <c:v>101</c:v>
                </c:pt>
                <c:pt idx="106">
                  <c:v>105</c:v>
                </c:pt>
                <c:pt idx="107">
                  <c:v>108</c:v>
                </c:pt>
                <c:pt idx="108">
                  <c:v>110</c:v>
                </c:pt>
                <c:pt idx="109">
                  <c:v>114</c:v>
                </c:pt>
                <c:pt idx="110">
                  <c:v>118</c:v>
                </c:pt>
                <c:pt idx="111">
                  <c:v>121</c:v>
                </c:pt>
                <c:pt idx="112">
                  <c:v>124</c:v>
                </c:pt>
                <c:pt idx="113">
                  <c:v>127</c:v>
                </c:pt>
                <c:pt idx="114">
                  <c:v>131</c:v>
                </c:pt>
                <c:pt idx="115">
                  <c:v>134</c:v>
                </c:pt>
                <c:pt idx="116">
                  <c:v>137</c:v>
                </c:pt>
                <c:pt idx="117">
                  <c:v>140</c:v>
                </c:pt>
                <c:pt idx="118">
                  <c:v>144</c:v>
                </c:pt>
                <c:pt idx="119">
                  <c:v>147</c:v>
                </c:pt>
                <c:pt idx="120">
                  <c:v>151</c:v>
                </c:pt>
                <c:pt idx="121">
                  <c:v>155</c:v>
                </c:pt>
                <c:pt idx="122">
                  <c:v>160</c:v>
                </c:pt>
                <c:pt idx="123">
                  <c:v>163</c:v>
                </c:pt>
                <c:pt idx="124">
                  <c:v>168</c:v>
                </c:pt>
                <c:pt idx="125">
                  <c:v>172</c:v>
                </c:pt>
                <c:pt idx="126">
                  <c:v>176</c:v>
                </c:pt>
                <c:pt idx="127">
                  <c:v>180</c:v>
                </c:pt>
                <c:pt idx="128">
                  <c:v>185</c:v>
                </c:pt>
                <c:pt idx="129">
                  <c:v>189</c:v>
                </c:pt>
                <c:pt idx="130">
                  <c:v>193</c:v>
                </c:pt>
                <c:pt idx="131">
                  <c:v>199</c:v>
                </c:pt>
                <c:pt idx="132">
                  <c:v>207</c:v>
                </c:pt>
                <c:pt idx="133">
                  <c:v>212</c:v>
                </c:pt>
                <c:pt idx="134">
                  <c:v>220</c:v>
                </c:pt>
                <c:pt idx="135">
                  <c:v>226</c:v>
                </c:pt>
                <c:pt idx="136">
                  <c:v>239</c:v>
                </c:pt>
                <c:pt idx="137">
                  <c:v>301</c:v>
                </c:pt>
                <c:pt idx="138">
                  <c:v>322</c:v>
                </c:pt>
                <c:pt idx="139">
                  <c:v>387</c:v>
                </c:pt>
                <c:pt idx="140">
                  <c:v>406</c:v>
                </c:pt>
                <c:pt idx="141">
                  <c:v>420</c:v>
                </c:pt>
                <c:pt idx="142">
                  <c:v>429</c:v>
                </c:pt>
                <c:pt idx="143">
                  <c:v>445</c:v>
                </c:pt>
                <c:pt idx="144">
                  <c:v>552</c:v>
                </c:pt>
                <c:pt idx="145">
                  <c:v>571</c:v>
                </c:pt>
                <c:pt idx="146">
                  <c:v>589</c:v>
                </c:pt>
                <c:pt idx="147">
                  <c:v>608</c:v>
                </c:pt>
                <c:pt idx="148">
                  <c:v>732</c:v>
                </c:pt>
                <c:pt idx="149">
                  <c:v>800</c:v>
                </c:pt>
                <c:pt idx="150">
                  <c:v>858</c:v>
                </c:pt>
                <c:pt idx="151">
                  <c:v>899</c:v>
                </c:pt>
                <c:pt idx="152">
                  <c:v>922</c:v>
                </c:pt>
                <c:pt idx="153">
                  <c:v>965</c:v>
                </c:pt>
                <c:pt idx="154">
                  <c:v>993</c:v>
                </c:pt>
                <c:pt idx="155">
                  <c:v>1005</c:v>
                </c:pt>
                <c:pt idx="156">
                  <c:v>1025</c:v>
                </c:pt>
                <c:pt idx="157">
                  <c:v>1038</c:v>
                </c:pt>
                <c:pt idx="158">
                  <c:v>1045</c:v>
                </c:pt>
                <c:pt idx="159">
                  <c:v>1055</c:v>
                </c:pt>
                <c:pt idx="160">
                  <c:v>1067</c:v>
                </c:pt>
                <c:pt idx="161">
                  <c:v>1075</c:v>
                </c:pt>
                <c:pt idx="162">
                  <c:v>1088</c:v>
                </c:pt>
                <c:pt idx="163">
                  <c:v>1097</c:v>
                </c:pt>
                <c:pt idx="164">
                  <c:v>1112</c:v>
                </c:pt>
                <c:pt idx="165">
                  <c:v>1132</c:v>
                </c:pt>
                <c:pt idx="166">
                  <c:v>1149</c:v>
                </c:pt>
                <c:pt idx="167">
                  <c:v>1160</c:v>
                </c:pt>
                <c:pt idx="168">
                  <c:v>1173</c:v>
                </c:pt>
                <c:pt idx="169">
                  <c:v>1187</c:v>
                </c:pt>
                <c:pt idx="170">
                  <c:v>1218</c:v>
                </c:pt>
                <c:pt idx="171">
                  <c:v>1260</c:v>
                </c:pt>
                <c:pt idx="172">
                  <c:v>1302</c:v>
                </c:pt>
                <c:pt idx="173">
                  <c:v>1334</c:v>
                </c:pt>
                <c:pt idx="174">
                  <c:v>1356</c:v>
                </c:pt>
                <c:pt idx="175">
                  <c:v>1380</c:v>
                </c:pt>
                <c:pt idx="176">
                  <c:v>1410</c:v>
                </c:pt>
                <c:pt idx="177">
                  <c:v>1433</c:v>
                </c:pt>
                <c:pt idx="178">
                  <c:v>1462</c:v>
                </c:pt>
                <c:pt idx="179">
                  <c:v>1495</c:v>
                </c:pt>
                <c:pt idx="180">
                  <c:v>1530</c:v>
                </c:pt>
                <c:pt idx="181">
                  <c:v>1540</c:v>
                </c:pt>
                <c:pt idx="182">
                  <c:v>1566</c:v>
                </c:pt>
                <c:pt idx="183">
                  <c:v>1579</c:v>
                </c:pt>
                <c:pt idx="184">
                  <c:v>1596</c:v>
                </c:pt>
                <c:pt idx="185">
                  <c:v>1614</c:v>
                </c:pt>
                <c:pt idx="186">
                  <c:v>1630</c:v>
                </c:pt>
                <c:pt idx="187">
                  <c:v>1643</c:v>
                </c:pt>
                <c:pt idx="188">
                  <c:v>1654</c:v>
                </c:pt>
                <c:pt idx="189">
                  <c:v>1669</c:v>
                </c:pt>
                <c:pt idx="190">
                  <c:v>1681</c:v>
                </c:pt>
                <c:pt idx="191">
                  <c:v>1697</c:v>
                </c:pt>
                <c:pt idx="192">
                  <c:v>1712</c:v>
                </c:pt>
                <c:pt idx="193">
                  <c:v>1735</c:v>
                </c:pt>
                <c:pt idx="194">
                  <c:v>1753</c:v>
                </c:pt>
                <c:pt idx="195">
                  <c:v>1775</c:v>
                </c:pt>
                <c:pt idx="196">
                  <c:v>1792</c:v>
                </c:pt>
                <c:pt idx="197">
                  <c:v>1808</c:v>
                </c:pt>
                <c:pt idx="198">
                  <c:v>1836</c:v>
                </c:pt>
                <c:pt idx="199">
                  <c:v>1870</c:v>
                </c:pt>
                <c:pt idx="200">
                  <c:v>1901</c:v>
                </c:pt>
                <c:pt idx="201">
                  <c:v>1932</c:v>
                </c:pt>
                <c:pt idx="202">
                  <c:v>1963</c:v>
                </c:pt>
                <c:pt idx="203">
                  <c:v>1999</c:v>
                </c:pt>
                <c:pt idx="204">
                  <c:v>2036</c:v>
                </c:pt>
                <c:pt idx="205">
                  <c:v>2065</c:v>
                </c:pt>
                <c:pt idx="206">
                  <c:v>2087</c:v>
                </c:pt>
                <c:pt idx="207">
                  <c:v>2116</c:v>
                </c:pt>
                <c:pt idx="208">
                  <c:v>2130</c:v>
                </c:pt>
                <c:pt idx="209">
                  <c:v>2143</c:v>
                </c:pt>
                <c:pt idx="210">
                  <c:v>2164</c:v>
                </c:pt>
                <c:pt idx="211">
                  <c:v>2186</c:v>
                </c:pt>
                <c:pt idx="212">
                  <c:v>2204</c:v>
                </c:pt>
                <c:pt idx="213">
                  <c:v>2224</c:v>
                </c:pt>
                <c:pt idx="214">
                  <c:v>2250</c:v>
                </c:pt>
                <c:pt idx="215">
                  <c:v>2264</c:v>
                </c:pt>
                <c:pt idx="216">
                  <c:v>2278</c:v>
                </c:pt>
                <c:pt idx="217">
                  <c:v>2291</c:v>
                </c:pt>
                <c:pt idx="218">
                  <c:v>2306</c:v>
                </c:pt>
                <c:pt idx="219">
                  <c:v>2320</c:v>
                </c:pt>
                <c:pt idx="220">
                  <c:v>2336</c:v>
                </c:pt>
                <c:pt idx="221">
                  <c:v>2350</c:v>
                </c:pt>
                <c:pt idx="222">
                  <c:v>2364</c:v>
                </c:pt>
                <c:pt idx="223">
                  <c:v>2376</c:v>
                </c:pt>
                <c:pt idx="224">
                  <c:v>2389</c:v>
                </c:pt>
                <c:pt idx="225">
                  <c:v>2402</c:v>
                </c:pt>
                <c:pt idx="226">
                  <c:v>2414</c:v>
                </c:pt>
                <c:pt idx="227">
                  <c:v>2428</c:v>
                </c:pt>
                <c:pt idx="228">
                  <c:v>2441</c:v>
                </c:pt>
                <c:pt idx="229">
                  <c:v>2455</c:v>
                </c:pt>
                <c:pt idx="230">
                  <c:v>2469</c:v>
                </c:pt>
                <c:pt idx="231">
                  <c:v>2483</c:v>
                </c:pt>
                <c:pt idx="232">
                  <c:v>2498</c:v>
                </c:pt>
                <c:pt idx="233">
                  <c:v>2516</c:v>
                </c:pt>
                <c:pt idx="234">
                  <c:v>2530</c:v>
                </c:pt>
                <c:pt idx="235">
                  <c:v>2544</c:v>
                </c:pt>
                <c:pt idx="236">
                  <c:v>2559</c:v>
                </c:pt>
                <c:pt idx="237">
                  <c:v>2575</c:v>
                </c:pt>
                <c:pt idx="238">
                  <c:v>2590</c:v>
                </c:pt>
                <c:pt idx="239">
                  <c:v>2607</c:v>
                </c:pt>
                <c:pt idx="240">
                  <c:v>2623</c:v>
                </c:pt>
                <c:pt idx="241">
                  <c:v>2639</c:v>
                </c:pt>
                <c:pt idx="242">
                  <c:v>2655</c:v>
                </c:pt>
                <c:pt idx="243">
                  <c:v>2671</c:v>
                </c:pt>
                <c:pt idx="244">
                  <c:v>2686</c:v>
                </c:pt>
                <c:pt idx="245">
                  <c:v>2702</c:v>
                </c:pt>
                <c:pt idx="246">
                  <c:v>2719</c:v>
                </c:pt>
                <c:pt idx="247">
                  <c:v>2735</c:v>
                </c:pt>
                <c:pt idx="248">
                  <c:v>2752</c:v>
                </c:pt>
                <c:pt idx="249">
                  <c:v>2770</c:v>
                </c:pt>
                <c:pt idx="250">
                  <c:v>2787</c:v>
                </c:pt>
                <c:pt idx="251">
                  <c:v>2803</c:v>
                </c:pt>
                <c:pt idx="252">
                  <c:v>2820</c:v>
                </c:pt>
                <c:pt idx="253">
                  <c:v>2838</c:v>
                </c:pt>
                <c:pt idx="254">
                  <c:v>2854</c:v>
                </c:pt>
                <c:pt idx="255">
                  <c:v>2871</c:v>
                </c:pt>
                <c:pt idx="256">
                  <c:v>2889</c:v>
                </c:pt>
                <c:pt idx="257">
                  <c:v>2916</c:v>
                </c:pt>
                <c:pt idx="258">
                  <c:v>2938</c:v>
                </c:pt>
                <c:pt idx="259">
                  <c:v>2957</c:v>
                </c:pt>
                <c:pt idx="260">
                  <c:v>2976</c:v>
                </c:pt>
                <c:pt idx="261">
                  <c:v>2996</c:v>
                </c:pt>
                <c:pt idx="262">
                  <c:v>3015</c:v>
                </c:pt>
                <c:pt idx="263">
                  <c:v>3033</c:v>
                </c:pt>
                <c:pt idx="264">
                  <c:v>3055</c:v>
                </c:pt>
                <c:pt idx="265">
                  <c:v>3075</c:v>
                </c:pt>
                <c:pt idx="266">
                  <c:v>3096</c:v>
                </c:pt>
                <c:pt idx="267">
                  <c:v>3116</c:v>
                </c:pt>
                <c:pt idx="268">
                  <c:v>3134</c:v>
                </c:pt>
                <c:pt idx="269">
                  <c:v>3154</c:v>
                </c:pt>
                <c:pt idx="270">
                  <c:v>3177</c:v>
                </c:pt>
                <c:pt idx="271">
                  <c:v>3200</c:v>
                </c:pt>
                <c:pt idx="272">
                  <c:v>3220</c:v>
                </c:pt>
                <c:pt idx="273">
                  <c:v>3240</c:v>
                </c:pt>
                <c:pt idx="274">
                  <c:v>3262</c:v>
                </c:pt>
                <c:pt idx="275">
                  <c:v>3281</c:v>
                </c:pt>
                <c:pt idx="276">
                  <c:v>3305</c:v>
                </c:pt>
                <c:pt idx="277">
                  <c:v>3327</c:v>
                </c:pt>
                <c:pt idx="278">
                  <c:v>3349</c:v>
                </c:pt>
                <c:pt idx="279">
                  <c:v>3370</c:v>
                </c:pt>
                <c:pt idx="280">
                  <c:v>3390</c:v>
                </c:pt>
                <c:pt idx="281">
                  <c:v>3425</c:v>
                </c:pt>
                <c:pt idx="282">
                  <c:v>3446</c:v>
                </c:pt>
                <c:pt idx="283">
                  <c:v>3468</c:v>
                </c:pt>
                <c:pt idx="284">
                  <c:v>3491</c:v>
                </c:pt>
                <c:pt idx="285">
                  <c:v>3513</c:v>
                </c:pt>
                <c:pt idx="286">
                  <c:v>3538</c:v>
                </c:pt>
                <c:pt idx="287">
                  <c:v>3560</c:v>
                </c:pt>
                <c:pt idx="288">
                  <c:v>3583</c:v>
                </c:pt>
                <c:pt idx="289">
                  <c:v>3605</c:v>
                </c:pt>
                <c:pt idx="290">
                  <c:v>3626</c:v>
                </c:pt>
                <c:pt idx="291">
                  <c:v>3649</c:v>
                </c:pt>
                <c:pt idx="292">
                  <c:v>3674</c:v>
                </c:pt>
                <c:pt idx="293">
                  <c:v>3700</c:v>
                </c:pt>
                <c:pt idx="294">
                  <c:v>3723</c:v>
                </c:pt>
                <c:pt idx="295">
                  <c:v>3749</c:v>
                </c:pt>
                <c:pt idx="296">
                  <c:v>3775</c:v>
                </c:pt>
                <c:pt idx="297">
                  <c:v>3802</c:v>
                </c:pt>
                <c:pt idx="298">
                  <c:v>3828</c:v>
                </c:pt>
                <c:pt idx="299">
                  <c:v>3851</c:v>
                </c:pt>
                <c:pt idx="300">
                  <c:v>3875</c:v>
                </c:pt>
                <c:pt idx="301">
                  <c:v>3906</c:v>
                </c:pt>
                <c:pt idx="302">
                  <c:v>3931</c:v>
                </c:pt>
                <c:pt idx="303">
                  <c:v>3954</c:v>
                </c:pt>
                <c:pt idx="304">
                  <c:v>3981</c:v>
                </c:pt>
                <c:pt idx="305">
                  <c:v>4005</c:v>
                </c:pt>
                <c:pt idx="306">
                  <c:v>4030</c:v>
                </c:pt>
                <c:pt idx="307">
                  <c:v>4055</c:v>
                </c:pt>
                <c:pt idx="308">
                  <c:v>4096</c:v>
                </c:pt>
                <c:pt idx="309">
                  <c:v>4132</c:v>
                </c:pt>
                <c:pt idx="310">
                  <c:v>4178</c:v>
                </c:pt>
                <c:pt idx="311">
                  <c:v>4212</c:v>
                </c:pt>
                <c:pt idx="312">
                  <c:v>4250</c:v>
                </c:pt>
                <c:pt idx="313">
                  <c:v>4276</c:v>
                </c:pt>
                <c:pt idx="314">
                  <c:v>4306</c:v>
                </c:pt>
                <c:pt idx="315">
                  <c:v>4336</c:v>
                </c:pt>
                <c:pt idx="316">
                  <c:v>4363</c:v>
                </c:pt>
                <c:pt idx="317">
                  <c:v>4389</c:v>
                </c:pt>
                <c:pt idx="318">
                  <c:v>4415</c:v>
                </c:pt>
                <c:pt idx="319">
                  <c:v>4442</c:v>
                </c:pt>
                <c:pt idx="320">
                  <c:v>4469</c:v>
                </c:pt>
                <c:pt idx="321">
                  <c:v>4496</c:v>
                </c:pt>
                <c:pt idx="322">
                  <c:v>4525</c:v>
                </c:pt>
                <c:pt idx="323">
                  <c:v>4553</c:v>
                </c:pt>
                <c:pt idx="324">
                  <c:v>4581</c:v>
                </c:pt>
                <c:pt idx="325">
                  <c:v>4609</c:v>
                </c:pt>
                <c:pt idx="326">
                  <c:v>4640</c:v>
                </c:pt>
                <c:pt idx="327">
                  <c:v>4670</c:v>
                </c:pt>
                <c:pt idx="328">
                  <c:v>4698</c:v>
                </c:pt>
                <c:pt idx="329">
                  <c:v>4727</c:v>
                </c:pt>
                <c:pt idx="330">
                  <c:v>4754</c:v>
                </c:pt>
                <c:pt idx="331">
                  <c:v>4784</c:v>
                </c:pt>
                <c:pt idx="332">
                  <c:v>4816</c:v>
                </c:pt>
                <c:pt idx="333">
                  <c:v>4845</c:v>
                </c:pt>
                <c:pt idx="334">
                  <c:v>4880</c:v>
                </c:pt>
                <c:pt idx="335">
                  <c:v>4909</c:v>
                </c:pt>
                <c:pt idx="336">
                  <c:v>4937</c:v>
                </c:pt>
                <c:pt idx="337">
                  <c:v>4976</c:v>
                </c:pt>
                <c:pt idx="338">
                  <c:v>5005</c:v>
                </c:pt>
                <c:pt idx="339">
                  <c:v>5034</c:v>
                </c:pt>
                <c:pt idx="340">
                  <c:v>5064</c:v>
                </c:pt>
                <c:pt idx="341">
                  <c:v>5093</c:v>
                </c:pt>
                <c:pt idx="342">
                  <c:v>5125</c:v>
                </c:pt>
                <c:pt idx="343">
                  <c:v>5156</c:v>
                </c:pt>
                <c:pt idx="344">
                  <c:v>5187</c:v>
                </c:pt>
                <c:pt idx="345">
                  <c:v>5226</c:v>
                </c:pt>
                <c:pt idx="346">
                  <c:v>5259</c:v>
                </c:pt>
                <c:pt idx="347">
                  <c:v>5291</c:v>
                </c:pt>
                <c:pt idx="348">
                  <c:v>5323</c:v>
                </c:pt>
                <c:pt idx="349">
                  <c:v>5354</c:v>
                </c:pt>
                <c:pt idx="350">
                  <c:v>5386</c:v>
                </c:pt>
                <c:pt idx="351">
                  <c:v>5419</c:v>
                </c:pt>
                <c:pt idx="352">
                  <c:v>5450</c:v>
                </c:pt>
                <c:pt idx="353">
                  <c:v>5483</c:v>
                </c:pt>
                <c:pt idx="354">
                  <c:v>5515</c:v>
                </c:pt>
                <c:pt idx="355">
                  <c:v>5547</c:v>
                </c:pt>
                <c:pt idx="356">
                  <c:v>5583</c:v>
                </c:pt>
                <c:pt idx="357">
                  <c:v>5625</c:v>
                </c:pt>
                <c:pt idx="358">
                  <c:v>5658</c:v>
                </c:pt>
                <c:pt idx="359">
                  <c:v>5692</c:v>
                </c:pt>
                <c:pt idx="360">
                  <c:v>5725</c:v>
                </c:pt>
                <c:pt idx="361">
                  <c:v>5764</c:v>
                </c:pt>
                <c:pt idx="362">
                  <c:v>5804</c:v>
                </c:pt>
                <c:pt idx="363">
                  <c:v>5845</c:v>
                </c:pt>
                <c:pt idx="364">
                  <c:v>5880</c:v>
                </c:pt>
                <c:pt idx="365">
                  <c:v>5915</c:v>
                </c:pt>
                <c:pt idx="366">
                  <c:v>5953</c:v>
                </c:pt>
                <c:pt idx="367">
                  <c:v>5993</c:v>
                </c:pt>
                <c:pt idx="368">
                  <c:v>6028</c:v>
                </c:pt>
                <c:pt idx="369">
                  <c:v>6063</c:v>
                </c:pt>
                <c:pt idx="370">
                  <c:v>6098</c:v>
                </c:pt>
                <c:pt idx="371">
                  <c:v>6135</c:v>
                </c:pt>
                <c:pt idx="372">
                  <c:v>6171</c:v>
                </c:pt>
                <c:pt idx="373">
                  <c:v>6216</c:v>
                </c:pt>
                <c:pt idx="374">
                  <c:v>6253</c:v>
                </c:pt>
                <c:pt idx="375">
                  <c:v>6289</c:v>
                </c:pt>
                <c:pt idx="376">
                  <c:v>6336</c:v>
                </c:pt>
                <c:pt idx="377">
                  <c:v>6380</c:v>
                </c:pt>
                <c:pt idx="378">
                  <c:v>6421</c:v>
                </c:pt>
                <c:pt idx="379">
                  <c:v>6459</c:v>
                </c:pt>
                <c:pt idx="380">
                  <c:v>6497</c:v>
                </c:pt>
                <c:pt idx="381">
                  <c:v>6544</c:v>
                </c:pt>
                <c:pt idx="382">
                  <c:v>6582</c:v>
                </c:pt>
                <c:pt idx="383">
                  <c:v>6621</c:v>
                </c:pt>
                <c:pt idx="384">
                  <c:v>6662</c:v>
                </c:pt>
                <c:pt idx="385">
                  <c:v>6702</c:v>
                </c:pt>
                <c:pt idx="386">
                  <c:v>6746</c:v>
                </c:pt>
                <c:pt idx="387">
                  <c:v>6787</c:v>
                </c:pt>
                <c:pt idx="388">
                  <c:v>6826</c:v>
                </c:pt>
                <c:pt idx="389">
                  <c:v>6868</c:v>
                </c:pt>
                <c:pt idx="390">
                  <c:v>6908</c:v>
                </c:pt>
                <c:pt idx="391">
                  <c:v>6965</c:v>
                </c:pt>
                <c:pt idx="392">
                  <c:v>7026</c:v>
                </c:pt>
                <c:pt idx="393">
                  <c:v>7096</c:v>
                </c:pt>
                <c:pt idx="394">
                  <c:v>7151</c:v>
                </c:pt>
                <c:pt idx="395">
                  <c:v>7198</c:v>
                </c:pt>
                <c:pt idx="396">
                  <c:v>7250</c:v>
                </c:pt>
                <c:pt idx="397">
                  <c:v>7293</c:v>
                </c:pt>
                <c:pt idx="398">
                  <c:v>7342</c:v>
                </c:pt>
                <c:pt idx="399">
                  <c:v>7393</c:v>
                </c:pt>
                <c:pt idx="400">
                  <c:v>7446</c:v>
                </c:pt>
                <c:pt idx="401">
                  <c:v>7496</c:v>
                </c:pt>
                <c:pt idx="402">
                  <c:v>7548</c:v>
                </c:pt>
                <c:pt idx="403">
                  <c:v>7598</c:v>
                </c:pt>
                <c:pt idx="404">
                  <c:v>7645</c:v>
                </c:pt>
                <c:pt idx="405">
                  <c:v>7696</c:v>
                </c:pt>
                <c:pt idx="406">
                  <c:v>7748</c:v>
                </c:pt>
                <c:pt idx="407">
                  <c:v>7815</c:v>
                </c:pt>
                <c:pt idx="408">
                  <c:v>7886</c:v>
                </c:pt>
                <c:pt idx="409">
                  <c:v>7988</c:v>
                </c:pt>
                <c:pt idx="410">
                  <c:v>8063</c:v>
                </c:pt>
                <c:pt idx="411">
                  <c:v>8120</c:v>
                </c:pt>
                <c:pt idx="412">
                  <c:v>8169</c:v>
                </c:pt>
                <c:pt idx="413">
                  <c:v>8215</c:v>
                </c:pt>
                <c:pt idx="414">
                  <c:v>8272</c:v>
                </c:pt>
                <c:pt idx="415">
                  <c:v>8329</c:v>
                </c:pt>
                <c:pt idx="416">
                  <c:v>8386</c:v>
                </c:pt>
                <c:pt idx="417">
                  <c:v>8438</c:v>
                </c:pt>
                <c:pt idx="418">
                  <c:v>8496</c:v>
                </c:pt>
                <c:pt idx="419">
                  <c:v>8569</c:v>
                </c:pt>
                <c:pt idx="420">
                  <c:v>8643</c:v>
                </c:pt>
                <c:pt idx="421">
                  <c:v>8699</c:v>
                </c:pt>
                <c:pt idx="422">
                  <c:v>8754</c:v>
                </c:pt>
                <c:pt idx="423">
                  <c:v>8805</c:v>
                </c:pt>
                <c:pt idx="424">
                  <c:v>8853</c:v>
                </c:pt>
                <c:pt idx="425">
                  <c:v>8906</c:v>
                </c:pt>
                <c:pt idx="426">
                  <c:v>8958</c:v>
                </c:pt>
                <c:pt idx="427">
                  <c:v>9007</c:v>
                </c:pt>
                <c:pt idx="428">
                  <c:v>9059</c:v>
                </c:pt>
                <c:pt idx="429">
                  <c:v>9113</c:v>
                </c:pt>
                <c:pt idx="430">
                  <c:v>9169</c:v>
                </c:pt>
                <c:pt idx="431">
                  <c:v>9228</c:v>
                </c:pt>
                <c:pt idx="432">
                  <c:v>9286</c:v>
                </c:pt>
                <c:pt idx="433">
                  <c:v>9347</c:v>
                </c:pt>
                <c:pt idx="434">
                  <c:v>9406</c:v>
                </c:pt>
                <c:pt idx="435">
                  <c:v>9462</c:v>
                </c:pt>
                <c:pt idx="436">
                  <c:v>9520</c:v>
                </c:pt>
                <c:pt idx="437">
                  <c:v>9572</c:v>
                </c:pt>
                <c:pt idx="438">
                  <c:v>9625</c:v>
                </c:pt>
                <c:pt idx="439">
                  <c:v>9675</c:v>
                </c:pt>
                <c:pt idx="440">
                  <c:v>9749</c:v>
                </c:pt>
                <c:pt idx="441">
                  <c:v>9818</c:v>
                </c:pt>
                <c:pt idx="442">
                  <c:v>9938</c:v>
                </c:pt>
                <c:pt idx="443">
                  <c:v>10103</c:v>
                </c:pt>
                <c:pt idx="444">
                  <c:v>10170</c:v>
                </c:pt>
                <c:pt idx="445">
                  <c:v>10252</c:v>
                </c:pt>
                <c:pt idx="446">
                  <c:v>10331</c:v>
                </c:pt>
                <c:pt idx="447">
                  <c:v>10403</c:v>
                </c:pt>
                <c:pt idx="448">
                  <c:v>10460</c:v>
                </c:pt>
                <c:pt idx="449">
                  <c:v>10513</c:v>
                </c:pt>
                <c:pt idx="450">
                  <c:v>10567</c:v>
                </c:pt>
                <c:pt idx="451">
                  <c:v>10648</c:v>
                </c:pt>
                <c:pt idx="452">
                  <c:v>10726</c:v>
                </c:pt>
                <c:pt idx="453">
                  <c:v>10799</c:v>
                </c:pt>
                <c:pt idx="454">
                  <c:v>10859</c:v>
                </c:pt>
                <c:pt idx="455">
                  <c:v>10913</c:v>
                </c:pt>
                <c:pt idx="456">
                  <c:v>10971</c:v>
                </c:pt>
                <c:pt idx="457">
                  <c:v>11026</c:v>
                </c:pt>
                <c:pt idx="458">
                  <c:v>11081</c:v>
                </c:pt>
                <c:pt idx="459">
                  <c:v>11139</c:v>
                </c:pt>
                <c:pt idx="460">
                  <c:v>11199</c:v>
                </c:pt>
                <c:pt idx="461">
                  <c:v>11256</c:v>
                </c:pt>
                <c:pt idx="462">
                  <c:v>11317</c:v>
                </c:pt>
                <c:pt idx="463">
                  <c:v>11375</c:v>
                </c:pt>
                <c:pt idx="464">
                  <c:v>11434</c:v>
                </c:pt>
                <c:pt idx="465">
                  <c:v>11508</c:v>
                </c:pt>
                <c:pt idx="466">
                  <c:v>11570</c:v>
                </c:pt>
                <c:pt idx="467">
                  <c:v>11628</c:v>
                </c:pt>
                <c:pt idx="468">
                  <c:v>11688</c:v>
                </c:pt>
                <c:pt idx="469">
                  <c:v>11746</c:v>
                </c:pt>
                <c:pt idx="470">
                  <c:v>11806</c:v>
                </c:pt>
                <c:pt idx="471">
                  <c:v>11865</c:v>
                </c:pt>
                <c:pt idx="472">
                  <c:v>11928</c:v>
                </c:pt>
                <c:pt idx="473">
                  <c:v>11989</c:v>
                </c:pt>
                <c:pt idx="474">
                  <c:v>12057</c:v>
                </c:pt>
                <c:pt idx="475">
                  <c:v>12117</c:v>
                </c:pt>
                <c:pt idx="476">
                  <c:v>12183</c:v>
                </c:pt>
                <c:pt idx="477">
                  <c:v>12246</c:v>
                </c:pt>
                <c:pt idx="478">
                  <c:v>12310</c:v>
                </c:pt>
                <c:pt idx="479">
                  <c:v>12373</c:v>
                </c:pt>
                <c:pt idx="480">
                  <c:v>12444</c:v>
                </c:pt>
                <c:pt idx="481">
                  <c:v>12510</c:v>
                </c:pt>
                <c:pt idx="482">
                  <c:v>12574</c:v>
                </c:pt>
                <c:pt idx="483">
                  <c:v>12639</c:v>
                </c:pt>
                <c:pt idx="484">
                  <c:v>12702</c:v>
                </c:pt>
                <c:pt idx="485">
                  <c:v>12766</c:v>
                </c:pt>
                <c:pt idx="486">
                  <c:v>12867</c:v>
                </c:pt>
                <c:pt idx="487">
                  <c:v>12960</c:v>
                </c:pt>
                <c:pt idx="488">
                  <c:v>13025</c:v>
                </c:pt>
                <c:pt idx="489">
                  <c:v>13093</c:v>
                </c:pt>
                <c:pt idx="490">
                  <c:v>13173</c:v>
                </c:pt>
                <c:pt idx="491">
                  <c:v>13244</c:v>
                </c:pt>
                <c:pt idx="492">
                  <c:v>13311</c:v>
                </c:pt>
                <c:pt idx="493">
                  <c:v>13387</c:v>
                </c:pt>
                <c:pt idx="494">
                  <c:v>13454</c:v>
                </c:pt>
                <c:pt idx="495">
                  <c:v>13525</c:v>
                </c:pt>
                <c:pt idx="496">
                  <c:v>13591</c:v>
                </c:pt>
                <c:pt idx="497">
                  <c:v>13663</c:v>
                </c:pt>
                <c:pt idx="498">
                  <c:v>13728</c:v>
                </c:pt>
                <c:pt idx="499">
                  <c:v>13796</c:v>
                </c:pt>
                <c:pt idx="500">
                  <c:v>13865</c:v>
                </c:pt>
                <c:pt idx="501">
                  <c:v>13934</c:v>
                </c:pt>
                <c:pt idx="502">
                  <c:v>13999</c:v>
                </c:pt>
                <c:pt idx="503">
                  <c:v>14067</c:v>
                </c:pt>
                <c:pt idx="504">
                  <c:v>14137</c:v>
                </c:pt>
                <c:pt idx="505">
                  <c:v>14210</c:v>
                </c:pt>
                <c:pt idx="506">
                  <c:v>14284</c:v>
                </c:pt>
                <c:pt idx="507">
                  <c:v>14357</c:v>
                </c:pt>
                <c:pt idx="508">
                  <c:v>14426</c:v>
                </c:pt>
                <c:pt idx="509">
                  <c:v>14495</c:v>
                </c:pt>
                <c:pt idx="510">
                  <c:v>14570</c:v>
                </c:pt>
                <c:pt idx="511">
                  <c:v>14644</c:v>
                </c:pt>
                <c:pt idx="512">
                  <c:v>14715</c:v>
                </c:pt>
                <c:pt idx="513">
                  <c:v>14790</c:v>
                </c:pt>
                <c:pt idx="514">
                  <c:v>14868</c:v>
                </c:pt>
                <c:pt idx="515">
                  <c:v>14946</c:v>
                </c:pt>
                <c:pt idx="516">
                  <c:v>15027</c:v>
                </c:pt>
                <c:pt idx="517">
                  <c:v>15100</c:v>
                </c:pt>
                <c:pt idx="518">
                  <c:v>15176</c:v>
                </c:pt>
                <c:pt idx="519">
                  <c:v>15251</c:v>
                </c:pt>
                <c:pt idx="520">
                  <c:v>15333</c:v>
                </c:pt>
                <c:pt idx="521">
                  <c:v>15415</c:v>
                </c:pt>
                <c:pt idx="522">
                  <c:v>15493</c:v>
                </c:pt>
                <c:pt idx="523">
                  <c:v>15576</c:v>
                </c:pt>
                <c:pt idx="524">
                  <c:v>15652</c:v>
                </c:pt>
                <c:pt idx="525">
                  <c:v>15776</c:v>
                </c:pt>
                <c:pt idx="526">
                  <c:v>15915</c:v>
                </c:pt>
                <c:pt idx="527">
                  <c:v>16002</c:v>
                </c:pt>
                <c:pt idx="528">
                  <c:v>16125</c:v>
                </c:pt>
                <c:pt idx="529">
                  <c:v>16237</c:v>
                </c:pt>
                <c:pt idx="530">
                  <c:v>16337</c:v>
                </c:pt>
                <c:pt idx="531">
                  <c:v>16435</c:v>
                </c:pt>
                <c:pt idx="532">
                  <c:v>16530</c:v>
                </c:pt>
                <c:pt idx="533">
                  <c:v>16621</c:v>
                </c:pt>
                <c:pt idx="534">
                  <c:v>16713</c:v>
                </c:pt>
                <c:pt idx="535">
                  <c:v>16801</c:v>
                </c:pt>
                <c:pt idx="536">
                  <c:v>16886</c:v>
                </c:pt>
                <c:pt idx="537">
                  <c:v>16965</c:v>
                </c:pt>
                <c:pt idx="538">
                  <c:v>17050</c:v>
                </c:pt>
                <c:pt idx="539">
                  <c:v>17141</c:v>
                </c:pt>
                <c:pt idx="540">
                  <c:v>17219</c:v>
                </c:pt>
                <c:pt idx="541">
                  <c:v>17301</c:v>
                </c:pt>
                <c:pt idx="542">
                  <c:v>17395</c:v>
                </c:pt>
                <c:pt idx="543">
                  <c:v>17483</c:v>
                </c:pt>
                <c:pt idx="544">
                  <c:v>17568</c:v>
                </c:pt>
                <c:pt idx="545">
                  <c:v>17655</c:v>
                </c:pt>
                <c:pt idx="546">
                  <c:v>17740</c:v>
                </c:pt>
                <c:pt idx="547">
                  <c:v>17821</c:v>
                </c:pt>
                <c:pt idx="548">
                  <c:v>17901</c:v>
                </c:pt>
                <c:pt idx="549">
                  <c:v>17993</c:v>
                </c:pt>
                <c:pt idx="550">
                  <c:v>18080</c:v>
                </c:pt>
                <c:pt idx="551">
                  <c:v>18169</c:v>
                </c:pt>
                <c:pt idx="552">
                  <c:v>18260</c:v>
                </c:pt>
                <c:pt idx="553">
                  <c:v>18344</c:v>
                </c:pt>
                <c:pt idx="554">
                  <c:v>18441</c:v>
                </c:pt>
                <c:pt idx="555">
                  <c:v>18537</c:v>
                </c:pt>
                <c:pt idx="556">
                  <c:v>18637</c:v>
                </c:pt>
                <c:pt idx="557">
                  <c:v>18749</c:v>
                </c:pt>
                <c:pt idx="558">
                  <c:v>18857</c:v>
                </c:pt>
                <c:pt idx="559">
                  <c:v>18949</c:v>
                </c:pt>
                <c:pt idx="560">
                  <c:v>19050</c:v>
                </c:pt>
                <c:pt idx="561">
                  <c:v>19155</c:v>
                </c:pt>
                <c:pt idx="562">
                  <c:v>19248</c:v>
                </c:pt>
                <c:pt idx="563">
                  <c:v>19333</c:v>
                </c:pt>
                <c:pt idx="564">
                  <c:v>19451</c:v>
                </c:pt>
                <c:pt idx="565">
                  <c:v>19554</c:v>
                </c:pt>
                <c:pt idx="566">
                  <c:v>19650</c:v>
                </c:pt>
                <c:pt idx="567">
                  <c:v>19741</c:v>
                </c:pt>
                <c:pt idx="568">
                  <c:v>19841</c:v>
                </c:pt>
                <c:pt idx="569">
                  <c:v>19944</c:v>
                </c:pt>
                <c:pt idx="570">
                  <c:v>20042</c:v>
                </c:pt>
                <c:pt idx="571">
                  <c:v>20134</c:v>
                </c:pt>
                <c:pt idx="572">
                  <c:v>20227</c:v>
                </c:pt>
                <c:pt idx="573">
                  <c:v>20341</c:v>
                </c:pt>
                <c:pt idx="574">
                  <c:v>20444</c:v>
                </c:pt>
                <c:pt idx="575">
                  <c:v>20558</c:v>
                </c:pt>
                <c:pt idx="576">
                  <c:v>20664</c:v>
                </c:pt>
                <c:pt idx="577">
                  <c:v>20780</c:v>
                </c:pt>
                <c:pt idx="578">
                  <c:v>20902</c:v>
                </c:pt>
                <c:pt idx="579">
                  <c:v>21030</c:v>
                </c:pt>
                <c:pt idx="580">
                  <c:v>21146</c:v>
                </c:pt>
                <c:pt idx="581">
                  <c:v>21265</c:v>
                </c:pt>
                <c:pt idx="582">
                  <c:v>21381</c:v>
                </c:pt>
                <c:pt idx="583">
                  <c:v>21497</c:v>
                </c:pt>
                <c:pt idx="584">
                  <c:v>21653</c:v>
                </c:pt>
                <c:pt idx="585">
                  <c:v>22070</c:v>
                </c:pt>
                <c:pt idx="586">
                  <c:v>22199</c:v>
                </c:pt>
                <c:pt idx="587">
                  <c:v>22360</c:v>
                </c:pt>
                <c:pt idx="588">
                  <c:v>22485</c:v>
                </c:pt>
                <c:pt idx="589">
                  <c:v>22604</c:v>
                </c:pt>
                <c:pt idx="590">
                  <c:v>22778</c:v>
                </c:pt>
                <c:pt idx="591">
                  <c:v>22899</c:v>
                </c:pt>
                <c:pt idx="592">
                  <c:v>23011</c:v>
                </c:pt>
                <c:pt idx="593">
                  <c:v>23139</c:v>
                </c:pt>
                <c:pt idx="594">
                  <c:v>23278</c:v>
                </c:pt>
                <c:pt idx="595">
                  <c:v>23448</c:v>
                </c:pt>
                <c:pt idx="596">
                  <c:v>23638</c:v>
                </c:pt>
                <c:pt idx="597">
                  <c:v>23785</c:v>
                </c:pt>
                <c:pt idx="598">
                  <c:v>23919</c:v>
                </c:pt>
                <c:pt idx="599">
                  <c:v>24042</c:v>
                </c:pt>
                <c:pt idx="600">
                  <c:v>24169</c:v>
                </c:pt>
                <c:pt idx="601">
                  <c:v>24288</c:v>
                </c:pt>
                <c:pt idx="602">
                  <c:v>24409</c:v>
                </c:pt>
                <c:pt idx="603">
                  <c:v>24530</c:v>
                </c:pt>
                <c:pt idx="604">
                  <c:v>24641</c:v>
                </c:pt>
                <c:pt idx="605">
                  <c:v>24816</c:v>
                </c:pt>
                <c:pt idx="606">
                  <c:v>24960</c:v>
                </c:pt>
                <c:pt idx="607">
                  <c:v>25082</c:v>
                </c:pt>
                <c:pt idx="608">
                  <c:v>25219</c:v>
                </c:pt>
                <c:pt idx="609">
                  <c:v>25474</c:v>
                </c:pt>
                <c:pt idx="610">
                  <c:v>25733</c:v>
                </c:pt>
                <c:pt idx="611">
                  <c:v>25882</c:v>
                </c:pt>
                <c:pt idx="612">
                  <c:v>26030</c:v>
                </c:pt>
                <c:pt idx="613">
                  <c:v>26149</c:v>
                </c:pt>
                <c:pt idx="614">
                  <c:v>26303</c:v>
                </c:pt>
                <c:pt idx="615">
                  <c:v>26443</c:v>
                </c:pt>
                <c:pt idx="616">
                  <c:v>26593</c:v>
                </c:pt>
                <c:pt idx="617">
                  <c:v>26735</c:v>
                </c:pt>
                <c:pt idx="618">
                  <c:v>26869</c:v>
                </c:pt>
                <c:pt idx="619">
                  <c:v>27000</c:v>
                </c:pt>
                <c:pt idx="620">
                  <c:v>27128</c:v>
                </c:pt>
                <c:pt idx="621">
                  <c:v>27261</c:v>
                </c:pt>
                <c:pt idx="622">
                  <c:v>27384</c:v>
                </c:pt>
                <c:pt idx="623">
                  <c:v>27518</c:v>
                </c:pt>
                <c:pt idx="624">
                  <c:v>27643</c:v>
                </c:pt>
                <c:pt idx="625">
                  <c:v>27852</c:v>
                </c:pt>
                <c:pt idx="626">
                  <c:v>28002</c:v>
                </c:pt>
                <c:pt idx="627">
                  <c:v>28133</c:v>
                </c:pt>
                <c:pt idx="628">
                  <c:v>28266</c:v>
                </c:pt>
                <c:pt idx="629">
                  <c:v>28391</c:v>
                </c:pt>
                <c:pt idx="630">
                  <c:v>28525</c:v>
                </c:pt>
                <c:pt idx="631">
                  <c:v>28647</c:v>
                </c:pt>
                <c:pt idx="632">
                  <c:v>28779</c:v>
                </c:pt>
                <c:pt idx="633">
                  <c:v>28916</c:v>
                </c:pt>
                <c:pt idx="634">
                  <c:v>29075</c:v>
                </c:pt>
                <c:pt idx="635">
                  <c:v>29213</c:v>
                </c:pt>
                <c:pt idx="636">
                  <c:v>29346</c:v>
                </c:pt>
                <c:pt idx="637">
                  <c:v>29490</c:v>
                </c:pt>
                <c:pt idx="638">
                  <c:v>29633</c:v>
                </c:pt>
                <c:pt idx="639">
                  <c:v>29772</c:v>
                </c:pt>
                <c:pt idx="640">
                  <c:v>29913</c:v>
                </c:pt>
                <c:pt idx="641">
                  <c:v>30047</c:v>
                </c:pt>
                <c:pt idx="642">
                  <c:v>30183</c:v>
                </c:pt>
                <c:pt idx="643">
                  <c:v>30316</c:v>
                </c:pt>
                <c:pt idx="644">
                  <c:v>30462</c:v>
                </c:pt>
                <c:pt idx="645">
                  <c:v>30597</c:v>
                </c:pt>
                <c:pt idx="646">
                  <c:v>30763</c:v>
                </c:pt>
                <c:pt idx="647">
                  <c:v>30968</c:v>
                </c:pt>
                <c:pt idx="648">
                  <c:v>31110</c:v>
                </c:pt>
                <c:pt idx="649">
                  <c:v>31245</c:v>
                </c:pt>
                <c:pt idx="650">
                  <c:v>31399</c:v>
                </c:pt>
                <c:pt idx="651">
                  <c:v>31540</c:v>
                </c:pt>
                <c:pt idx="652">
                  <c:v>31683</c:v>
                </c:pt>
                <c:pt idx="653">
                  <c:v>31833</c:v>
                </c:pt>
                <c:pt idx="654">
                  <c:v>31972</c:v>
                </c:pt>
                <c:pt idx="655">
                  <c:v>32107</c:v>
                </c:pt>
                <c:pt idx="656">
                  <c:v>32240</c:v>
                </c:pt>
                <c:pt idx="657">
                  <c:v>32386</c:v>
                </c:pt>
                <c:pt idx="658">
                  <c:v>32526</c:v>
                </c:pt>
                <c:pt idx="659">
                  <c:v>32668</c:v>
                </c:pt>
                <c:pt idx="660">
                  <c:v>32818</c:v>
                </c:pt>
                <c:pt idx="661">
                  <c:v>32965</c:v>
                </c:pt>
                <c:pt idx="662">
                  <c:v>33108</c:v>
                </c:pt>
                <c:pt idx="663">
                  <c:v>33264</c:v>
                </c:pt>
                <c:pt idx="664">
                  <c:v>33414</c:v>
                </c:pt>
                <c:pt idx="665">
                  <c:v>33563</c:v>
                </c:pt>
                <c:pt idx="666">
                  <c:v>33694</c:v>
                </c:pt>
                <c:pt idx="667">
                  <c:v>33943</c:v>
                </c:pt>
                <c:pt idx="668">
                  <c:v>34103</c:v>
                </c:pt>
                <c:pt idx="669">
                  <c:v>34258</c:v>
                </c:pt>
                <c:pt idx="670">
                  <c:v>34416</c:v>
                </c:pt>
                <c:pt idx="671">
                  <c:v>34575</c:v>
                </c:pt>
                <c:pt idx="672">
                  <c:v>34743</c:v>
                </c:pt>
                <c:pt idx="673">
                  <c:v>34898</c:v>
                </c:pt>
                <c:pt idx="674">
                  <c:v>35049</c:v>
                </c:pt>
                <c:pt idx="675">
                  <c:v>35197</c:v>
                </c:pt>
                <c:pt idx="676">
                  <c:v>35353</c:v>
                </c:pt>
                <c:pt idx="677">
                  <c:v>35516</c:v>
                </c:pt>
                <c:pt idx="678">
                  <c:v>35800</c:v>
                </c:pt>
                <c:pt idx="679">
                  <c:v>36088</c:v>
                </c:pt>
                <c:pt idx="680">
                  <c:v>36258</c:v>
                </c:pt>
                <c:pt idx="681">
                  <c:v>36432</c:v>
                </c:pt>
                <c:pt idx="682">
                  <c:v>36599</c:v>
                </c:pt>
                <c:pt idx="683">
                  <c:v>36905</c:v>
                </c:pt>
                <c:pt idx="684">
                  <c:v>37153</c:v>
                </c:pt>
                <c:pt idx="685">
                  <c:v>37317</c:v>
                </c:pt>
                <c:pt idx="686">
                  <c:v>37534</c:v>
                </c:pt>
                <c:pt idx="687">
                  <c:v>37770</c:v>
                </c:pt>
                <c:pt idx="688">
                  <c:v>37931</c:v>
                </c:pt>
                <c:pt idx="689">
                  <c:v>38086</c:v>
                </c:pt>
                <c:pt idx="690">
                  <c:v>38252</c:v>
                </c:pt>
                <c:pt idx="691">
                  <c:v>38415</c:v>
                </c:pt>
                <c:pt idx="692">
                  <c:v>38587</c:v>
                </c:pt>
                <c:pt idx="693">
                  <c:v>38882</c:v>
                </c:pt>
                <c:pt idx="694">
                  <c:v>39055</c:v>
                </c:pt>
                <c:pt idx="695">
                  <c:v>39236</c:v>
                </c:pt>
                <c:pt idx="696">
                  <c:v>39626</c:v>
                </c:pt>
                <c:pt idx="697">
                  <c:v>39909</c:v>
                </c:pt>
                <c:pt idx="698">
                  <c:v>40314</c:v>
                </c:pt>
                <c:pt idx="699">
                  <c:v>40513</c:v>
                </c:pt>
                <c:pt idx="700">
                  <c:v>40808</c:v>
                </c:pt>
                <c:pt idx="701">
                  <c:v>40976</c:v>
                </c:pt>
                <c:pt idx="702">
                  <c:v>41156</c:v>
                </c:pt>
                <c:pt idx="703">
                  <c:v>41314</c:v>
                </c:pt>
                <c:pt idx="704">
                  <c:v>41485</c:v>
                </c:pt>
                <c:pt idx="705">
                  <c:v>41867</c:v>
                </c:pt>
                <c:pt idx="706">
                  <c:v>42037</c:v>
                </c:pt>
                <c:pt idx="707">
                  <c:v>42245</c:v>
                </c:pt>
                <c:pt idx="708">
                  <c:v>42425</c:v>
                </c:pt>
                <c:pt idx="709">
                  <c:v>42644</c:v>
                </c:pt>
                <c:pt idx="710">
                  <c:v>42822</c:v>
                </c:pt>
                <c:pt idx="711">
                  <c:v>43091</c:v>
                </c:pt>
                <c:pt idx="712">
                  <c:v>43438</c:v>
                </c:pt>
                <c:pt idx="713">
                  <c:v>43612</c:v>
                </c:pt>
                <c:pt idx="714">
                  <c:v>43787</c:v>
                </c:pt>
                <c:pt idx="715">
                  <c:v>43962</c:v>
                </c:pt>
                <c:pt idx="716">
                  <c:v>44143</c:v>
                </c:pt>
                <c:pt idx="717">
                  <c:v>44423</c:v>
                </c:pt>
                <c:pt idx="718">
                  <c:v>44867</c:v>
                </c:pt>
                <c:pt idx="719">
                  <c:v>45025</c:v>
                </c:pt>
                <c:pt idx="720">
                  <c:v>45178</c:v>
                </c:pt>
                <c:pt idx="721">
                  <c:v>45330</c:v>
                </c:pt>
                <c:pt idx="722">
                  <c:v>45495</c:v>
                </c:pt>
                <c:pt idx="723">
                  <c:v>45650</c:v>
                </c:pt>
                <c:pt idx="724">
                  <c:v>45811</c:v>
                </c:pt>
                <c:pt idx="725">
                  <c:v>46122</c:v>
                </c:pt>
                <c:pt idx="726">
                  <c:v>46350</c:v>
                </c:pt>
                <c:pt idx="727">
                  <c:v>46530</c:v>
                </c:pt>
                <c:pt idx="728">
                  <c:v>46687</c:v>
                </c:pt>
                <c:pt idx="729">
                  <c:v>46842</c:v>
                </c:pt>
                <c:pt idx="730">
                  <c:v>46995</c:v>
                </c:pt>
                <c:pt idx="731">
                  <c:v>47157</c:v>
                </c:pt>
                <c:pt idx="732">
                  <c:v>47314</c:v>
                </c:pt>
                <c:pt idx="733">
                  <c:v>47469</c:v>
                </c:pt>
                <c:pt idx="734">
                  <c:v>47624</c:v>
                </c:pt>
                <c:pt idx="735">
                  <c:v>47787</c:v>
                </c:pt>
                <c:pt idx="736">
                  <c:v>47950</c:v>
                </c:pt>
                <c:pt idx="737">
                  <c:v>48111</c:v>
                </c:pt>
                <c:pt idx="738">
                  <c:v>48287</c:v>
                </c:pt>
                <c:pt idx="739">
                  <c:v>48451</c:v>
                </c:pt>
                <c:pt idx="740">
                  <c:v>48622</c:v>
                </c:pt>
                <c:pt idx="741">
                  <c:v>48789</c:v>
                </c:pt>
                <c:pt idx="742">
                  <c:v>49158</c:v>
                </c:pt>
                <c:pt idx="743">
                  <c:v>49346</c:v>
                </c:pt>
                <c:pt idx="744">
                  <c:v>49521</c:v>
                </c:pt>
                <c:pt idx="745">
                  <c:v>49792</c:v>
                </c:pt>
                <c:pt idx="746">
                  <c:v>50072</c:v>
                </c:pt>
                <c:pt idx="747">
                  <c:v>50242</c:v>
                </c:pt>
                <c:pt idx="748">
                  <c:v>50429</c:v>
                </c:pt>
                <c:pt idx="749">
                  <c:v>50619</c:v>
                </c:pt>
                <c:pt idx="750">
                  <c:v>50799</c:v>
                </c:pt>
                <c:pt idx="751">
                  <c:v>50968</c:v>
                </c:pt>
                <c:pt idx="752">
                  <c:v>51135</c:v>
                </c:pt>
                <c:pt idx="753">
                  <c:v>51304</c:v>
                </c:pt>
                <c:pt idx="754">
                  <c:v>51478</c:v>
                </c:pt>
                <c:pt idx="755">
                  <c:v>51651</c:v>
                </c:pt>
                <c:pt idx="756">
                  <c:v>51824</c:v>
                </c:pt>
                <c:pt idx="757">
                  <c:v>52089</c:v>
                </c:pt>
                <c:pt idx="758">
                  <c:v>52291</c:v>
                </c:pt>
                <c:pt idx="759">
                  <c:v>52490</c:v>
                </c:pt>
                <c:pt idx="760">
                  <c:v>52691</c:v>
                </c:pt>
                <c:pt idx="761">
                  <c:v>52873</c:v>
                </c:pt>
                <c:pt idx="762">
                  <c:v>53079</c:v>
                </c:pt>
                <c:pt idx="763">
                  <c:v>53271</c:v>
                </c:pt>
                <c:pt idx="764">
                  <c:v>53464</c:v>
                </c:pt>
                <c:pt idx="765">
                  <c:v>53664</c:v>
                </c:pt>
                <c:pt idx="766">
                  <c:v>53855</c:v>
                </c:pt>
                <c:pt idx="767">
                  <c:v>54117</c:v>
                </c:pt>
                <c:pt idx="768">
                  <c:v>54313</c:v>
                </c:pt>
                <c:pt idx="769">
                  <c:v>54510</c:v>
                </c:pt>
                <c:pt idx="770">
                  <c:v>54707</c:v>
                </c:pt>
                <c:pt idx="771">
                  <c:v>54966</c:v>
                </c:pt>
                <c:pt idx="772">
                  <c:v>55177</c:v>
                </c:pt>
                <c:pt idx="773">
                  <c:v>55352</c:v>
                </c:pt>
                <c:pt idx="774">
                  <c:v>55556</c:v>
                </c:pt>
                <c:pt idx="775">
                  <c:v>55754</c:v>
                </c:pt>
                <c:pt idx="776">
                  <c:v>55951</c:v>
                </c:pt>
                <c:pt idx="777">
                  <c:v>56143</c:v>
                </c:pt>
                <c:pt idx="778">
                  <c:v>56346</c:v>
                </c:pt>
                <c:pt idx="779">
                  <c:v>56530</c:v>
                </c:pt>
                <c:pt idx="780">
                  <c:v>56725</c:v>
                </c:pt>
                <c:pt idx="781">
                  <c:v>56925</c:v>
                </c:pt>
                <c:pt idx="782">
                  <c:v>57170</c:v>
                </c:pt>
                <c:pt idx="783">
                  <c:v>57372</c:v>
                </c:pt>
                <c:pt idx="784">
                  <c:v>57607</c:v>
                </c:pt>
                <c:pt idx="785">
                  <c:v>57838</c:v>
                </c:pt>
                <c:pt idx="786">
                  <c:v>58090</c:v>
                </c:pt>
                <c:pt idx="787">
                  <c:v>58308</c:v>
                </c:pt>
                <c:pt idx="788">
                  <c:v>58514</c:v>
                </c:pt>
                <c:pt idx="789">
                  <c:v>58727</c:v>
                </c:pt>
                <c:pt idx="790">
                  <c:v>58937</c:v>
                </c:pt>
                <c:pt idx="791">
                  <c:v>59142</c:v>
                </c:pt>
                <c:pt idx="792">
                  <c:v>59333</c:v>
                </c:pt>
                <c:pt idx="793">
                  <c:v>59549</c:v>
                </c:pt>
                <c:pt idx="794">
                  <c:v>59755</c:v>
                </c:pt>
                <c:pt idx="795">
                  <c:v>59975</c:v>
                </c:pt>
                <c:pt idx="796">
                  <c:v>60185</c:v>
                </c:pt>
                <c:pt idx="797">
                  <c:v>60407</c:v>
                </c:pt>
                <c:pt idx="798">
                  <c:v>60628</c:v>
                </c:pt>
                <c:pt idx="799">
                  <c:v>60872</c:v>
                </c:pt>
                <c:pt idx="800">
                  <c:v>61124</c:v>
                </c:pt>
                <c:pt idx="801">
                  <c:v>61360</c:v>
                </c:pt>
                <c:pt idx="802">
                  <c:v>61564</c:v>
                </c:pt>
                <c:pt idx="803">
                  <c:v>61764</c:v>
                </c:pt>
                <c:pt idx="804">
                  <c:v>61975</c:v>
                </c:pt>
                <c:pt idx="805">
                  <c:v>62196</c:v>
                </c:pt>
                <c:pt idx="806">
                  <c:v>62409</c:v>
                </c:pt>
                <c:pt idx="807">
                  <c:v>62613</c:v>
                </c:pt>
                <c:pt idx="808">
                  <c:v>62809</c:v>
                </c:pt>
                <c:pt idx="809">
                  <c:v>63010</c:v>
                </c:pt>
                <c:pt idx="810">
                  <c:v>63205</c:v>
                </c:pt>
                <c:pt idx="811">
                  <c:v>63406</c:v>
                </c:pt>
                <c:pt idx="812">
                  <c:v>63608</c:v>
                </c:pt>
                <c:pt idx="813">
                  <c:v>63826</c:v>
                </c:pt>
                <c:pt idx="814">
                  <c:v>64097</c:v>
                </c:pt>
                <c:pt idx="815">
                  <c:v>64293</c:v>
                </c:pt>
                <c:pt idx="816">
                  <c:v>64509</c:v>
                </c:pt>
                <c:pt idx="817">
                  <c:v>64728</c:v>
                </c:pt>
                <c:pt idx="818">
                  <c:v>64938</c:v>
                </c:pt>
                <c:pt idx="819">
                  <c:v>65145</c:v>
                </c:pt>
                <c:pt idx="820">
                  <c:v>65371</c:v>
                </c:pt>
                <c:pt idx="821">
                  <c:v>65576</c:v>
                </c:pt>
                <c:pt idx="822">
                  <c:v>65848</c:v>
                </c:pt>
                <c:pt idx="823">
                  <c:v>66066</c:v>
                </c:pt>
                <c:pt idx="824">
                  <c:v>66274</c:v>
                </c:pt>
                <c:pt idx="825">
                  <c:v>66520</c:v>
                </c:pt>
                <c:pt idx="826">
                  <c:v>66739</c:v>
                </c:pt>
                <c:pt idx="827">
                  <c:v>67078</c:v>
                </c:pt>
                <c:pt idx="828">
                  <c:v>67302</c:v>
                </c:pt>
                <c:pt idx="829">
                  <c:v>67504</c:v>
                </c:pt>
                <c:pt idx="830">
                  <c:v>67742</c:v>
                </c:pt>
                <c:pt idx="831">
                  <c:v>67963</c:v>
                </c:pt>
                <c:pt idx="832">
                  <c:v>68188</c:v>
                </c:pt>
                <c:pt idx="833">
                  <c:v>68402</c:v>
                </c:pt>
                <c:pt idx="834">
                  <c:v>68622</c:v>
                </c:pt>
                <c:pt idx="835">
                  <c:v>68845</c:v>
                </c:pt>
                <c:pt idx="836">
                  <c:v>69079</c:v>
                </c:pt>
                <c:pt idx="837">
                  <c:v>69306</c:v>
                </c:pt>
                <c:pt idx="838">
                  <c:v>69524</c:v>
                </c:pt>
                <c:pt idx="839">
                  <c:v>69750</c:v>
                </c:pt>
                <c:pt idx="840">
                  <c:v>70037</c:v>
                </c:pt>
                <c:pt idx="841">
                  <c:v>70269</c:v>
                </c:pt>
                <c:pt idx="842">
                  <c:v>70490</c:v>
                </c:pt>
                <c:pt idx="843">
                  <c:v>70709</c:v>
                </c:pt>
                <c:pt idx="844">
                  <c:v>70950</c:v>
                </c:pt>
                <c:pt idx="845">
                  <c:v>71183</c:v>
                </c:pt>
                <c:pt idx="846">
                  <c:v>71402</c:v>
                </c:pt>
                <c:pt idx="847">
                  <c:v>71642</c:v>
                </c:pt>
                <c:pt idx="848">
                  <c:v>71875</c:v>
                </c:pt>
                <c:pt idx="849">
                  <c:v>72105</c:v>
                </c:pt>
                <c:pt idx="850">
                  <c:v>72327</c:v>
                </c:pt>
                <c:pt idx="851">
                  <c:v>72547</c:v>
                </c:pt>
                <c:pt idx="852">
                  <c:v>72791</c:v>
                </c:pt>
                <c:pt idx="853">
                  <c:v>73093</c:v>
                </c:pt>
                <c:pt idx="854">
                  <c:v>73345</c:v>
                </c:pt>
                <c:pt idx="855">
                  <c:v>73570</c:v>
                </c:pt>
                <c:pt idx="856">
                  <c:v>73789</c:v>
                </c:pt>
                <c:pt idx="857">
                  <c:v>74012</c:v>
                </c:pt>
                <c:pt idx="858">
                  <c:v>74238</c:v>
                </c:pt>
                <c:pt idx="859">
                  <c:v>74459</c:v>
                </c:pt>
                <c:pt idx="860">
                  <c:v>74692</c:v>
                </c:pt>
                <c:pt idx="861">
                  <c:v>74943</c:v>
                </c:pt>
                <c:pt idx="862">
                  <c:v>75208</c:v>
                </c:pt>
                <c:pt idx="863">
                  <c:v>75493</c:v>
                </c:pt>
                <c:pt idx="864">
                  <c:v>75856</c:v>
                </c:pt>
                <c:pt idx="865">
                  <c:v>76206</c:v>
                </c:pt>
                <c:pt idx="866">
                  <c:v>76455</c:v>
                </c:pt>
                <c:pt idx="867">
                  <c:v>76711</c:v>
                </c:pt>
                <c:pt idx="868">
                  <c:v>77088</c:v>
                </c:pt>
                <c:pt idx="869">
                  <c:v>77359</c:v>
                </c:pt>
                <c:pt idx="870">
                  <c:v>77599</c:v>
                </c:pt>
                <c:pt idx="871">
                  <c:v>78065</c:v>
                </c:pt>
                <c:pt idx="872">
                  <c:v>78364</c:v>
                </c:pt>
                <c:pt idx="873">
                  <c:v>78899</c:v>
                </c:pt>
                <c:pt idx="874">
                  <c:v>79222</c:v>
                </c:pt>
                <c:pt idx="875">
                  <c:v>79467</c:v>
                </c:pt>
                <c:pt idx="876">
                  <c:v>79728</c:v>
                </c:pt>
                <c:pt idx="877">
                  <c:v>80039</c:v>
                </c:pt>
                <c:pt idx="878">
                  <c:v>80300</c:v>
                </c:pt>
                <c:pt idx="879">
                  <c:v>80718</c:v>
                </c:pt>
                <c:pt idx="880">
                  <c:v>81011</c:v>
                </c:pt>
                <c:pt idx="881">
                  <c:v>81266</c:v>
                </c:pt>
                <c:pt idx="882">
                  <c:v>81527</c:v>
                </c:pt>
                <c:pt idx="883">
                  <c:v>82134</c:v>
                </c:pt>
                <c:pt idx="884">
                  <c:v>82419</c:v>
                </c:pt>
                <c:pt idx="885">
                  <c:v>82714</c:v>
                </c:pt>
                <c:pt idx="886">
                  <c:v>83035</c:v>
                </c:pt>
                <c:pt idx="887">
                  <c:v>83471</c:v>
                </c:pt>
                <c:pt idx="888">
                  <c:v>83715</c:v>
                </c:pt>
                <c:pt idx="889">
                  <c:v>84242</c:v>
                </c:pt>
                <c:pt idx="890">
                  <c:v>84524</c:v>
                </c:pt>
                <c:pt idx="891">
                  <c:v>84775</c:v>
                </c:pt>
                <c:pt idx="892">
                  <c:v>85201</c:v>
                </c:pt>
                <c:pt idx="893">
                  <c:v>85482</c:v>
                </c:pt>
                <c:pt idx="894">
                  <c:v>85741</c:v>
                </c:pt>
                <c:pt idx="895">
                  <c:v>85995</c:v>
                </c:pt>
                <c:pt idx="896">
                  <c:v>86252</c:v>
                </c:pt>
                <c:pt idx="897">
                  <c:v>86503</c:v>
                </c:pt>
                <c:pt idx="898">
                  <c:v>86788</c:v>
                </c:pt>
                <c:pt idx="899">
                  <c:v>87098</c:v>
                </c:pt>
                <c:pt idx="900">
                  <c:v>87398</c:v>
                </c:pt>
                <c:pt idx="901">
                  <c:v>87662</c:v>
                </c:pt>
                <c:pt idx="902">
                  <c:v>88092</c:v>
                </c:pt>
                <c:pt idx="903">
                  <c:v>88395</c:v>
                </c:pt>
                <c:pt idx="904">
                  <c:v>88673</c:v>
                </c:pt>
                <c:pt idx="905">
                  <c:v>88952</c:v>
                </c:pt>
                <c:pt idx="906">
                  <c:v>89223</c:v>
                </c:pt>
                <c:pt idx="907">
                  <c:v>89478</c:v>
                </c:pt>
                <c:pt idx="908">
                  <c:v>89776</c:v>
                </c:pt>
                <c:pt idx="909">
                  <c:v>90042</c:v>
                </c:pt>
                <c:pt idx="910">
                  <c:v>90498</c:v>
                </c:pt>
                <c:pt idx="911">
                  <c:v>90973</c:v>
                </c:pt>
                <c:pt idx="912">
                  <c:v>91453</c:v>
                </c:pt>
                <c:pt idx="913">
                  <c:v>91760</c:v>
                </c:pt>
                <c:pt idx="914">
                  <c:v>92084</c:v>
                </c:pt>
                <c:pt idx="915">
                  <c:v>92347</c:v>
                </c:pt>
                <c:pt idx="916">
                  <c:v>92907</c:v>
                </c:pt>
                <c:pt idx="917">
                  <c:v>93245</c:v>
                </c:pt>
                <c:pt idx="918">
                  <c:v>93500</c:v>
                </c:pt>
                <c:pt idx="919">
                  <c:v>93753</c:v>
                </c:pt>
                <c:pt idx="920">
                  <c:v>94171</c:v>
                </c:pt>
                <c:pt idx="921">
                  <c:v>94819</c:v>
                </c:pt>
                <c:pt idx="922">
                  <c:v>95117</c:v>
                </c:pt>
                <c:pt idx="923">
                  <c:v>95498</c:v>
                </c:pt>
                <c:pt idx="924">
                  <c:v>95972</c:v>
                </c:pt>
                <c:pt idx="925">
                  <c:v>96256</c:v>
                </c:pt>
                <c:pt idx="926">
                  <c:v>96815</c:v>
                </c:pt>
                <c:pt idx="927">
                  <c:v>97161</c:v>
                </c:pt>
                <c:pt idx="928">
                  <c:v>97443</c:v>
                </c:pt>
                <c:pt idx="929">
                  <c:v>97924</c:v>
                </c:pt>
                <c:pt idx="930">
                  <c:v>98228</c:v>
                </c:pt>
                <c:pt idx="931">
                  <c:v>98513</c:v>
                </c:pt>
                <c:pt idx="932">
                  <c:v>98777</c:v>
                </c:pt>
                <c:pt idx="933">
                  <c:v>99042</c:v>
                </c:pt>
                <c:pt idx="934">
                  <c:v>99328</c:v>
                </c:pt>
                <c:pt idx="935">
                  <c:v>99615</c:v>
                </c:pt>
                <c:pt idx="936">
                  <c:v>100096</c:v>
                </c:pt>
                <c:pt idx="937">
                  <c:v>100560</c:v>
                </c:pt>
                <c:pt idx="938">
                  <c:v>100856</c:v>
                </c:pt>
                <c:pt idx="939">
                  <c:v>101140</c:v>
                </c:pt>
                <c:pt idx="940">
                  <c:v>101748</c:v>
                </c:pt>
                <c:pt idx="941">
                  <c:v>102056</c:v>
                </c:pt>
                <c:pt idx="942">
                  <c:v>102513</c:v>
                </c:pt>
                <c:pt idx="943">
                  <c:v>102882</c:v>
                </c:pt>
                <c:pt idx="944">
                  <c:v>103189</c:v>
                </c:pt>
                <c:pt idx="945">
                  <c:v>103469</c:v>
                </c:pt>
                <c:pt idx="946">
                  <c:v>103751</c:v>
                </c:pt>
                <c:pt idx="947">
                  <c:v>104054</c:v>
                </c:pt>
                <c:pt idx="948">
                  <c:v>104386</c:v>
                </c:pt>
                <c:pt idx="949">
                  <c:v>104656</c:v>
                </c:pt>
                <c:pt idx="950">
                  <c:v>104935</c:v>
                </c:pt>
                <c:pt idx="951">
                  <c:v>105201</c:v>
                </c:pt>
                <c:pt idx="952">
                  <c:v>105469</c:v>
                </c:pt>
                <c:pt idx="953">
                  <c:v>105766</c:v>
                </c:pt>
                <c:pt idx="954">
                  <c:v>106144</c:v>
                </c:pt>
                <c:pt idx="955">
                  <c:v>106425</c:v>
                </c:pt>
                <c:pt idx="956">
                  <c:v>106706</c:v>
                </c:pt>
                <c:pt idx="957">
                  <c:v>106979</c:v>
                </c:pt>
                <c:pt idx="958">
                  <c:v>107257</c:v>
                </c:pt>
                <c:pt idx="959">
                  <c:v>107539</c:v>
                </c:pt>
                <c:pt idx="960">
                  <c:v>107827</c:v>
                </c:pt>
                <c:pt idx="961">
                  <c:v>108104</c:v>
                </c:pt>
                <c:pt idx="962">
                  <c:v>108383</c:v>
                </c:pt>
                <c:pt idx="963">
                  <c:v>108664</c:v>
                </c:pt>
                <c:pt idx="964">
                  <c:v>109062</c:v>
                </c:pt>
                <c:pt idx="965">
                  <c:v>109338</c:v>
                </c:pt>
                <c:pt idx="966">
                  <c:v>109631</c:v>
                </c:pt>
                <c:pt idx="967">
                  <c:v>109910</c:v>
                </c:pt>
                <c:pt idx="968">
                  <c:v>110205</c:v>
                </c:pt>
                <c:pt idx="969">
                  <c:v>110483</c:v>
                </c:pt>
                <c:pt idx="970">
                  <c:v>110774</c:v>
                </c:pt>
                <c:pt idx="971">
                  <c:v>111057</c:v>
                </c:pt>
                <c:pt idx="972">
                  <c:v>111340</c:v>
                </c:pt>
                <c:pt idx="973">
                  <c:v>111641</c:v>
                </c:pt>
                <c:pt idx="974">
                  <c:v>111970</c:v>
                </c:pt>
                <c:pt idx="975">
                  <c:v>112281</c:v>
                </c:pt>
                <c:pt idx="976">
                  <c:v>112568</c:v>
                </c:pt>
                <c:pt idx="977">
                  <c:v>112856</c:v>
                </c:pt>
                <c:pt idx="978">
                  <c:v>113151</c:v>
                </c:pt>
                <c:pt idx="979">
                  <c:v>113454</c:v>
                </c:pt>
                <c:pt idx="980">
                  <c:v>113740</c:v>
                </c:pt>
                <c:pt idx="981">
                  <c:v>114038</c:v>
                </c:pt>
                <c:pt idx="982">
                  <c:v>114327</c:v>
                </c:pt>
                <c:pt idx="983">
                  <c:v>114619</c:v>
                </c:pt>
                <c:pt idx="984">
                  <c:v>114951</c:v>
                </c:pt>
                <c:pt idx="985">
                  <c:v>115254</c:v>
                </c:pt>
                <c:pt idx="986">
                  <c:v>115549</c:v>
                </c:pt>
                <c:pt idx="987">
                  <c:v>115830</c:v>
                </c:pt>
                <c:pt idx="988">
                  <c:v>116133</c:v>
                </c:pt>
                <c:pt idx="989">
                  <c:v>116440</c:v>
                </c:pt>
                <c:pt idx="990">
                  <c:v>116739</c:v>
                </c:pt>
                <c:pt idx="991">
                  <c:v>117041</c:v>
                </c:pt>
                <c:pt idx="992">
                  <c:v>117338</c:v>
                </c:pt>
                <c:pt idx="993">
                  <c:v>117702</c:v>
                </c:pt>
                <c:pt idx="994">
                  <c:v>118269</c:v>
                </c:pt>
                <c:pt idx="995">
                  <c:v>118577</c:v>
                </c:pt>
                <c:pt idx="996">
                  <c:v>118882</c:v>
                </c:pt>
                <c:pt idx="997">
                  <c:v>119176</c:v>
                </c:pt>
                <c:pt idx="998">
                  <c:v>119467</c:v>
                </c:pt>
                <c:pt idx="999">
                  <c:v>119759</c:v>
                </c:pt>
                <c:pt idx="1000">
                  <c:v>120059</c:v>
                </c:pt>
              </c:numCache>
            </c:numRef>
          </c:val>
          <c:smooth val="0"/>
        </c:ser>
        <c:ser>
          <c:idx val="1"/>
          <c:order val="1"/>
          <c:tx>
            <c:strRef>
              <c:f>[random_1000_results11.xlsx]random_1000_results!$I$1</c:f>
              <c:strCache>
                <c:ptCount val="1"/>
                <c:pt idx="0">
                  <c:v>quick_timeTotal</c:v>
                </c:pt>
              </c:strCache>
            </c:strRef>
          </c:tx>
          <c:spPr>
            <a:ln w="28575" cap="rnd">
              <a:solidFill>
                <a:schemeClr val="accent2"/>
              </a:solidFill>
              <a:round/>
            </a:ln>
            <a:effectLst/>
          </c:spPr>
          <c:marker>
            <c:symbol val="none"/>
          </c:marker>
          <c:dLbls>
            <c:delete val="1"/>
          </c:dLbls>
          <c:val>
            <c:numRef>
              <c:f>[random_1000_results11.xlsx]random_1000_results!$I$2:$I$1002</c:f>
              <c:numCache>
                <c:formatCode>General</c:formatCode>
                <c:ptCount val="1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1</c:v>
                </c:pt>
                <c:pt idx="42">
                  <c:v>1</c:v>
                </c:pt>
                <c:pt idx="43">
                  <c:v>2</c:v>
                </c:pt>
                <c:pt idx="44">
                  <c:v>2</c:v>
                </c:pt>
                <c:pt idx="45">
                  <c:v>2</c:v>
                </c:pt>
                <c:pt idx="46">
                  <c:v>2</c:v>
                </c:pt>
                <c:pt idx="47">
                  <c:v>2</c:v>
                </c:pt>
                <c:pt idx="48">
                  <c:v>2</c:v>
                </c:pt>
                <c:pt idx="49">
                  <c:v>3</c:v>
                </c:pt>
                <c:pt idx="50">
                  <c:v>3</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5</c:v>
                </c:pt>
                <c:pt idx="81">
                  <c:v>6</c:v>
                </c:pt>
                <c:pt idx="82">
                  <c:v>6</c:v>
                </c:pt>
                <c:pt idx="83">
                  <c:v>6</c:v>
                </c:pt>
                <c:pt idx="84">
                  <c:v>6</c:v>
                </c:pt>
                <c:pt idx="85">
                  <c:v>6</c:v>
                </c:pt>
                <c:pt idx="86">
                  <c:v>6</c:v>
                </c:pt>
                <c:pt idx="87">
                  <c:v>6</c:v>
                </c:pt>
                <c:pt idx="88">
                  <c:v>7</c:v>
                </c:pt>
                <c:pt idx="89">
                  <c:v>7</c:v>
                </c:pt>
                <c:pt idx="90">
                  <c:v>7</c:v>
                </c:pt>
                <c:pt idx="91">
                  <c:v>7</c:v>
                </c:pt>
                <c:pt idx="92">
                  <c:v>7</c:v>
                </c:pt>
                <c:pt idx="93">
                  <c:v>7</c:v>
                </c:pt>
                <c:pt idx="94">
                  <c:v>7</c:v>
                </c:pt>
                <c:pt idx="95">
                  <c:v>7</c:v>
                </c:pt>
                <c:pt idx="96">
                  <c:v>7</c:v>
                </c:pt>
                <c:pt idx="97">
                  <c:v>7</c:v>
                </c:pt>
                <c:pt idx="98">
                  <c:v>7</c:v>
                </c:pt>
                <c:pt idx="99">
                  <c:v>8</c:v>
                </c:pt>
                <c:pt idx="100">
                  <c:v>9</c:v>
                </c:pt>
                <c:pt idx="101">
                  <c:v>9</c:v>
                </c:pt>
                <c:pt idx="102">
                  <c:v>9</c:v>
                </c:pt>
                <c:pt idx="103">
                  <c:v>9</c:v>
                </c:pt>
                <c:pt idx="104">
                  <c:v>10</c:v>
                </c:pt>
                <c:pt idx="105">
                  <c:v>10</c:v>
                </c:pt>
                <c:pt idx="106">
                  <c:v>10</c:v>
                </c:pt>
                <c:pt idx="107">
                  <c:v>10</c:v>
                </c:pt>
                <c:pt idx="108">
                  <c:v>10</c:v>
                </c:pt>
                <c:pt idx="109">
                  <c:v>10</c:v>
                </c:pt>
                <c:pt idx="110">
                  <c:v>10</c:v>
                </c:pt>
                <c:pt idx="111">
                  <c:v>11</c:v>
                </c:pt>
                <c:pt idx="112">
                  <c:v>12</c:v>
                </c:pt>
                <c:pt idx="113">
                  <c:v>13</c:v>
                </c:pt>
                <c:pt idx="114">
                  <c:v>13</c:v>
                </c:pt>
                <c:pt idx="115">
                  <c:v>14</c:v>
                </c:pt>
                <c:pt idx="116">
                  <c:v>15</c:v>
                </c:pt>
                <c:pt idx="117">
                  <c:v>15</c:v>
                </c:pt>
                <c:pt idx="118">
                  <c:v>15</c:v>
                </c:pt>
                <c:pt idx="119">
                  <c:v>16</c:v>
                </c:pt>
                <c:pt idx="120">
                  <c:v>17</c:v>
                </c:pt>
                <c:pt idx="121">
                  <c:v>17</c:v>
                </c:pt>
                <c:pt idx="122">
                  <c:v>18</c:v>
                </c:pt>
                <c:pt idx="123">
                  <c:v>19</c:v>
                </c:pt>
                <c:pt idx="124">
                  <c:v>19</c:v>
                </c:pt>
                <c:pt idx="125">
                  <c:v>19</c:v>
                </c:pt>
                <c:pt idx="126">
                  <c:v>20</c:v>
                </c:pt>
                <c:pt idx="127">
                  <c:v>20</c:v>
                </c:pt>
                <c:pt idx="128">
                  <c:v>20</c:v>
                </c:pt>
                <c:pt idx="129">
                  <c:v>21</c:v>
                </c:pt>
                <c:pt idx="130">
                  <c:v>22</c:v>
                </c:pt>
                <c:pt idx="131">
                  <c:v>23</c:v>
                </c:pt>
                <c:pt idx="132">
                  <c:v>23</c:v>
                </c:pt>
                <c:pt idx="133">
                  <c:v>25</c:v>
                </c:pt>
                <c:pt idx="134">
                  <c:v>26</c:v>
                </c:pt>
                <c:pt idx="135">
                  <c:v>27</c:v>
                </c:pt>
                <c:pt idx="136">
                  <c:v>29</c:v>
                </c:pt>
                <c:pt idx="137">
                  <c:v>31</c:v>
                </c:pt>
                <c:pt idx="138">
                  <c:v>33</c:v>
                </c:pt>
                <c:pt idx="139">
                  <c:v>34</c:v>
                </c:pt>
                <c:pt idx="140">
                  <c:v>38</c:v>
                </c:pt>
                <c:pt idx="141">
                  <c:v>38</c:v>
                </c:pt>
                <c:pt idx="142">
                  <c:v>39</c:v>
                </c:pt>
                <c:pt idx="143">
                  <c:v>40</c:v>
                </c:pt>
                <c:pt idx="144">
                  <c:v>42</c:v>
                </c:pt>
                <c:pt idx="145">
                  <c:v>119</c:v>
                </c:pt>
                <c:pt idx="146">
                  <c:v>119</c:v>
                </c:pt>
                <c:pt idx="147">
                  <c:v>120</c:v>
                </c:pt>
                <c:pt idx="148">
                  <c:v>122</c:v>
                </c:pt>
                <c:pt idx="149">
                  <c:v>122</c:v>
                </c:pt>
                <c:pt idx="150">
                  <c:v>124</c:v>
                </c:pt>
                <c:pt idx="151">
                  <c:v>126</c:v>
                </c:pt>
                <c:pt idx="152">
                  <c:v>127</c:v>
                </c:pt>
                <c:pt idx="153">
                  <c:v>129</c:v>
                </c:pt>
                <c:pt idx="154">
                  <c:v>132</c:v>
                </c:pt>
                <c:pt idx="155">
                  <c:v>133</c:v>
                </c:pt>
                <c:pt idx="156">
                  <c:v>135</c:v>
                </c:pt>
                <c:pt idx="157">
                  <c:v>136</c:v>
                </c:pt>
                <c:pt idx="158">
                  <c:v>136</c:v>
                </c:pt>
                <c:pt idx="159">
                  <c:v>137</c:v>
                </c:pt>
                <c:pt idx="160">
                  <c:v>138</c:v>
                </c:pt>
                <c:pt idx="161">
                  <c:v>138</c:v>
                </c:pt>
                <c:pt idx="162">
                  <c:v>140</c:v>
                </c:pt>
                <c:pt idx="163">
                  <c:v>142</c:v>
                </c:pt>
                <c:pt idx="164">
                  <c:v>142</c:v>
                </c:pt>
                <c:pt idx="165">
                  <c:v>143</c:v>
                </c:pt>
                <c:pt idx="166">
                  <c:v>145</c:v>
                </c:pt>
                <c:pt idx="167">
                  <c:v>145</c:v>
                </c:pt>
                <c:pt idx="168">
                  <c:v>146</c:v>
                </c:pt>
                <c:pt idx="169">
                  <c:v>146</c:v>
                </c:pt>
                <c:pt idx="170">
                  <c:v>147</c:v>
                </c:pt>
                <c:pt idx="171">
                  <c:v>153</c:v>
                </c:pt>
                <c:pt idx="172">
                  <c:v>155</c:v>
                </c:pt>
                <c:pt idx="173">
                  <c:v>159</c:v>
                </c:pt>
                <c:pt idx="174">
                  <c:v>162</c:v>
                </c:pt>
                <c:pt idx="175">
                  <c:v>164</c:v>
                </c:pt>
                <c:pt idx="176">
                  <c:v>166</c:v>
                </c:pt>
                <c:pt idx="177">
                  <c:v>167</c:v>
                </c:pt>
                <c:pt idx="178">
                  <c:v>169</c:v>
                </c:pt>
                <c:pt idx="179">
                  <c:v>172</c:v>
                </c:pt>
                <c:pt idx="180">
                  <c:v>173</c:v>
                </c:pt>
                <c:pt idx="181">
                  <c:v>174</c:v>
                </c:pt>
                <c:pt idx="182">
                  <c:v>177</c:v>
                </c:pt>
                <c:pt idx="183">
                  <c:v>178</c:v>
                </c:pt>
                <c:pt idx="184">
                  <c:v>180</c:v>
                </c:pt>
                <c:pt idx="185">
                  <c:v>181</c:v>
                </c:pt>
                <c:pt idx="186">
                  <c:v>183</c:v>
                </c:pt>
                <c:pt idx="187">
                  <c:v>185</c:v>
                </c:pt>
                <c:pt idx="188">
                  <c:v>186</c:v>
                </c:pt>
                <c:pt idx="189">
                  <c:v>187</c:v>
                </c:pt>
                <c:pt idx="190">
                  <c:v>187</c:v>
                </c:pt>
                <c:pt idx="191">
                  <c:v>187</c:v>
                </c:pt>
                <c:pt idx="192">
                  <c:v>188</c:v>
                </c:pt>
                <c:pt idx="193">
                  <c:v>189</c:v>
                </c:pt>
                <c:pt idx="194">
                  <c:v>190</c:v>
                </c:pt>
                <c:pt idx="195">
                  <c:v>192</c:v>
                </c:pt>
                <c:pt idx="196">
                  <c:v>192</c:v>
                </c:pt>
                <c:pt idx="197">
                  <c:v>193</c:v>
                </c:pt>
                <c:pt idx="198">
                  <c:v>196</c:v>
                </c:pt>
                <c:pt idx="199">
                  <c:v>197</c:v>
                </c:pt>
                <c:pt idx="200">
                  <c:v>199</c:v>
                </c:pt>
                <c:pt idx="201">
                  <c:v>202</c:v>
                </c:pt>
                <c:pt idx="202">
                  <c:v>205</c:v>
                </c:pt>
                <c:pt idx="203">
                  <c:v>209</c:v>
                </c:pt>
                <c:pt idx="204">
                  <c:v>212</c:v>
                </c:pt>
                <c:pt idx="205">
                  <c:v>215</c:v>
                </c:pt>
                <c:pt idx="206">
                  <c:v>215</c:v>
                </c:pt>
                <c:pt idx="207">
                  <c:v>216</c:v>
                </c:pt>
                <c:pt idx="208">
                  <c:v>216</c:v>
                </c:pt>
                <c:pt idx="209">
                  <c:v>216</c:v>
                </c:pt>
                <c:pt idx="210">
                  <c:v>217</c:v>
                </c:pt>
                <c:pt idx="211">
                  <c:v>218</c:v>
                </c:pt>
                <c:pt idx="212">
                  <c:v>218</c:v>
                </c:pt>
                <c:pt idx="213">
                  <c:v>218</c:v>
                </c:pt>
                <c:pt idx="214">
                  <c:v>219</c:v>
                </c:pt>
                <c:pt idx="215">
                  <c:v>219</c:v>
                </c:pt>
                <c:pt idx="216">
                  <c:v>219</c:v>
                </c:pt>
                <c:pt idx="217">
                  <c:v>220</c:v>
                </c:pt>
                <c:pt idx="218">
                  <c:v>220</c:v>
                </c:pt>
                <c:pt idx="219">
                  <c:v>222</c:v>
                </c:pt>
                <c:pt idx="220">
                  <c:v>223</c:v>
                </c:pt>
                <c:pt idx="221">
                  <c:v>223</c:v>
                </c:pt>
                <c:pt idx="222">
                  <c:v>223</c:v>
                </c:pt>
                <c:pt idx="223">
                  <c:v>224</c:v>
                </c:pt>
                <c:pt idx="224">
                  <c:v>225</c:v>
                </c:pt>
                <c:pt idx="225">
                  <c:v>226</c:v>
                </c:pt>
                <c:pt idx="226">
                  <c:v>226</c:v>
                </c:pt>
                <c:pt idx="227">
                  <c:v>227</c:v>
                </c:pt>
                <c:pt idx="228">
                  <c:v>227</c:v>
                </c:pt>
                <c:pt idx="229">
                  <c:v>227</c:v>
                </c:pt>
                <c:pt idx="230">
                  <c:v>227</c:v>
                </c:pt>
                <c:pt idx="231">
                  <c:v>228</c:v>
                </c:pt>
                <c:pt idx="232">
                  <c:v>230</c:v>
                </c:pt>
                <c:pt idx="233">
                  <c:v>231</c:v>
                </c:pt>
                <c:pt idx="234">
                  <c:v>232</c:v>
                </c:pt>
                <c:pt idx="235">
                  <c:v>233</c:v>
                </c:pt>
                <c:pt idx="236">
                  <c:v>233</c:v>
                </c:pt>
                <c:pt idx="237">
                  <c:v>233</c:v>
                </c:pt>
                <c:pt idx="238">
                  <c:v>235</c:v>
                </c:pt>
                <c:pt idx="239">
                  <c:v>235</c:v>
                </c:pt>
                <c:pt idx="240">
                  <c:v>236</c:v>
                </c:pt>
                <c:pt idx="241">
                  <c:v>236</c:v>
                </c:pt>
                <c:pt idx="242">
                  <c:v>236</c:v>
                </c:pt>
                <c:pt idx="243">
                  <c:v>237</c:v>
                </c:pt>
                <c:pt idx="244">
                  <c:v>238</c:v>
                </c:pt>
                <c:pt idx="245">
                  <c:v>239</c:v>
                </c:pt>
                <c:pt idx="246">
                  <c:v>240</c:v>
                </c:pt>
                <c:pt idx="247">
                  <c:v>241</c:v>
                </c:pt>
                <c:pt idx="248">
                  <c:v>242</c:v>
                </c:pt>
                <c:pt idx="249">
                  <c:v>244</c:v>
                </c:pt>
                <c:pt idx="250">
                  <c:v>245</c:v>
                </c:pt>
                <c:pt idx="251">
                  <c:v>246</c:v>
                </c:pt>
                <c:pt idx="252">
                  <c:v>247</c:v>
                </c:pt>
                <c:pt idx="253">
                  <c:v>248</c:v>
                </c:pt>
                <c:pt idx="254">
                  <c:v>249</c:v>
                </c:pt>
                <c:pt idx="255">
                  <c:v>251</c:v>
                </c:pt>
                <c:pt idx="256">
                  <c:v>252</c:v>
                </c:pt>
                <c:pt idx="257">
                  <c:v>255</c:v>
                </c:pt>
                <c:pt idx="258">
                  <c:v>256</c:v>
                </c:pt>
                <c:pt idx="259">
                  <c:v>258</c:v>
                </c:pt>
                <c:pt idx="260">
                  <c:v>260</c:v>
                </c:pt>
                <c:pt idx="261">
                  <c:v>260</c:v>
                </c:pt>
                <c:pt idx="262">
                  <c:v>262</c:v>
                </c:pt>
                <c:pt idx="263">
                  <c:v>264</c:v>
                </c:pt>
                <c:pt idx="264">
                  <c:v>265</c:v>
                </c:pt>
                <c:pt idx="265">
                  <c:v>266</c:v>
                </c:pt>
                <c:pt idx="266">
                  <c:v>267</c:v>
                </c:pt>
                <c:pt idx="267">
                  <c:v>268</c:v>
                </c:pt>
                <c:pt idx="268">
                  <c:v>268</c:v>
                </c:pt>
                <c:pt idx="269">
                  <c:v>270</c:v>
                </c:pt>
                <c:pt idx="270">
                  <c:v>272</c:v>
                </c:pt>
                <c:pt idx="271">
                  <c:v>273</c:v>
                </c:pt>
                <c:pt idx="272">
                  <c:v>274</c:v>
                </c:pt>
                <c:pt idx="273">
                  <c:v>274</c:v>
                </c:pt>
                <c:pt idx="274">
                  <c:v>275</c:v>
                </c:pt>
                <c:pt idx="275">
                  <c:v>277</c:v>
                </c:pt>
                <c:pt idx="276">
                  <c:v>278</c:v>
                </c:pt>
                <c:pt idx="277">
                  <c:v>280</c:v>
                </c:pt>
                <c:pt idx="278">
                  <c:v>282</c:v>
                </c:pt>
                <c:pt idx="279">
                  <c:v>284</c:v>
                </c:pt>
                <c:pt idx="280">
                  <c:v>285</c:v>
                </c:pt>
                <c:pt idx="281">
                  <c:v>286</c:v>
                </c:pt>
                <c:pt idx="282">
                  <c:v>286</c:v>
                </c:pt>
                <c:pt idx="283">
                  <c:v>287</c:v>
                </c:pt>
                <c:pt idx="284">
                  <c:v>289</c:v>
                </c:pt>
                <c:pt idx="285">
                  <c:v>290</c:v>
                </c:pt>
                <c:pt idx="286">
                  <c:v>291</c:v>
                </c:pt>
                <c:pt idx="287">
                  <c:v>293</c:v>
                </c:pt>
                <c:pt idx="288">
                  <c:v>295</c:v>
                </c:pt>
                <c:pt idx="289">
                  <c:v>296</c:v>
                </c:pt>
                <c:pt idx="290">
                  <c:v>299</c:v>
                </c:pt>
                <c:pt idx="291">
                  <c:v>299</c:v>
                </c:pt>
                <c:pt idx="292">
                  <c:v>299</c:v>
                </c:pt>
                <c:pt idx="293">
                  <c:v>301</c:v>
                </c:pt>
                <c:pt idx="294">
                  <c:v>303</c:v>
                </c:pt>
                <c:pt idx="295">
                  <c:v>303</c:v>
                </c:pt>
                <c:pt idx="296">
                  <c:v>305</c:v>
                </c:pt>
                <c:pt idx="297">
                  <c:v>307</c:v>
                </c:pt>
                <c:pt idx="298">
                  <c:v>309</c:v>
                </c:pt>
                <c:pt idx="299">
                  <c:v>310</c:v>
                </c:pt>
                <c:pt idx="300">
                  <c:v>312</c:v>
                </c:pt>
                <c:pt idx="301">
                  <c:v>313</c:v>
                </c:pt>
                <c:pt idx="302">
                  <c:v>315</c:v>
                </c:pt>
                <c:pt idx="303">
                  <c:v>315</c:v>
                </c:pt>
                <c:pt idx="304">
                  <c:v>318</c:v>
                </c:pt>
                <c:pt idx="305">
                  <c:v>320</c:v>
                </c:pt>
                <c:pt idx="306">
                  <c:v>321</c:v>
                </c:pt>
                <c:pt idx="307">
                  <c:v>321</c:v>
                </c:pt>
                <c:pt idx="308">
                  <c:v>323</c:v>
                </c:pt>
                <c:pt idx="309">
                  <c:v>325</c:v>
                </c:pt>
                <c:pt idx="310">
                  <c:v>327</c:v>
                </c:pt>
                <c:pt idx="311">
                  <c:v>328</c:v>
                </c:pt>
                <c:pt idx="312">
                  <c:v>329</c:v>
                </c:pt>
                <c:pt idx="313">
                  <c:v>329</c:v>
                </c:pt>
                <c:pt idx="314">
                  <c:v>329</c:v>
                </c:pt>
                <c:pt idx="315">
                  <c:v>330</c:v>
                </c:pt>
                <c:pt idx="316">
                  <c:v>331</c:v>
                </c:pt>
                <c:pt idx="317">
                  <c:v>333</c:v>
                </c:pt>
                <c:pt idx="318">
                  <c:v>333</c:v>
                </c:pt>
                <c:pt idx="319">
                  <c:v>334</c:v>
                </c:pt>
                <c:pt idx="320">
                  <c:v>336</c:v>
                </c:pt>
                <c:pt idx="321">
                  <c:v>337</c:v>
                </c:pt>
                <c:pt idx="322">
                  <c:v>340</c:v>
                </c:pt>
                <c:pt idx="323">
                  <c:v>342</c:v>
                </c:pt>
                <c:pt idx="324">
                  <c:v>344</c:v>
                </c:pt>
                <c:pt idx="325">
                  <c:v>346</c:v>
                </c:pt>
                <c:pt idx="326">
                  <c:v>348</c:v>
                </c:pt>
                <c:pt idx="327">
                  <c:v>349</c:v>
                </c:pt>
                <c:pt idx="328">
                  <c:v>351</c:v>
                </c:pt>
                <c:pt idx="329">
                  <c:v>352</c:v>
                </c:pt>
                <c:pt idx="330">
                  <c:v>354</c:v>
                </c:pt>
                <c:pt idx="331">
                  <c:v>357</c:v>
                </c:pt>
                <c:pt idx="332">
                  <c:v>358</c:v>
                </c:pt>
                <c:pt idx="333">
                  <c:v>359</c:v>
                </c:pt>
                <c:pt idx="334">
                  <c:v>360</c:v>
                </c:pt>
                <c:pt idx="335">
                  <c:v>362</c:v>
                </c:pt>
                <c:pt idx="336">
                  <c:v>364</c:v>
                </c:pt>
                <c:pt idx="337">
                  <c:v>366</c:v>
                </c:pt>
                <c:pt idx="338">
                  <c:v>368</c:v>
                </c:pt>
                <c:pt idx="339">
                  <c:v>368</c:v>
                </c:pt>
                <c:pt idx="340">
                  <c:v>369</c:v>
                </c:pt>
                <c:pt idx="341">
                  <c:v>370</c:v>
                </c:pt>
                <c:pt idx="342">
                  <c:v>372</c:v>
                </c:pt>
                <c:pt idx="343">
                  <c:v>374</c:v>
                </c:pt>
                <c:pt idx="344">
                  <c:v>375</c:v>
                </c:pt>
                <c:pt idx="345">
                  <c:v>376</c:v>
                </c:pt>
                <c:pt idx="346">
                  <c:v>378</c:v>
                </c:pt>
                <c:pt idx="347">
                  <c:v>379</c:v>
                </c:pt>
                <c:pt idx="348">
                  <c:v>380</c:v>
                </c:pt>
                <c:pt idx="349">
                  <c:v>381</c:v>
                </c:pt>
                <c:pt idx="350">
                  <c:v>382</c:v>
                </c:pt>
                <c:pt idx="351">
                  <c:v>385</c:v>
                </c:pt>
                <c:pt idx="352">
                  <c:v>386</c:v>
                </c:pt>
                <c:pt idx="353">
                  <c:v>387</c:v>
                </c:pt>
                <c:pt idx="354">
                  <c:v>387</c:v>
                </c:pt>
                <c:pt idx="355">
                  <c:v>387</c:v>
                </c:pt>
                <c:pt idx="356">
                  <c:v>389</c:v>
                </c:pt>
                <c:pt idx="357">
                  <c:v>390</c:v>
                </c:pt>
                <c:pt idx="358">
                  <c:v>393</c:v>
                </c:pt>
                <c:pt idx="359">
                  <c:v>395</c:v>
                </c:pt>
                <c:pt idx="360">
                  <c:v>397</c:v>
                </c:pt>
                <c:pt idx="361">
                  <c:v>399</c:v>
                </c:pt>
                <c:pt idx="362">
                  <c:v>401</c:v>
                </c:pt>
                <c:pt idx="363">
                  <c:v>402</c:v>
                </c:pt>
                <c:pt idx="364">
                  <c:v>405</c:v>
                </c:pt>
                <c:pt idx="365">
                  <c:v>407</c:v>
                </c:pt>
                <c:pt idx="366">
                  <c:v>408</c:v>
                </c:pt>
                <c:pt idx="367">
                  <c:v>410</c:v>
                </c:pt>
                <c:pt idx="368">
                  <c:v>411</c:v>
                </c:pt>
                <c:pt idx="369">
                  <c:v>413</c:v>
                </c:pt>
                <c:pt idx="370">
                  <c:v>415</c:v>
                </c:pt>
                <c:pt idx="371">
                  <c:v>417</c:v>
                </c:pt>
                <c:pt idx="372">
                  <c:v>420</c:v>
                </c:pt>
                <c:pt idx="373">
                  <c:v>422</c:v>
                </c:pt>
                <c:pt idx="374">
                  <c:v>423</c:v>
                </c:pt>
                <c:pt idx="375">
                  <c:v>425</c:v>
                </c:pt>
                <c:pt idx="376">
                  <c:v>428</c:v>
                </c:pt>
                <c:pt idx="377">
                  <c:v>429</c:v>
                </c:pt>
                <c:pt idx="378">
                  <c:v>430</c:v>
                </c:pt>
                <c:pt idx="379">
                  <c:v>432</c:v>
                </c:pt>
                <c:pt idx="380">
                  <c:v>433</c:v>
                </c:pt>
                <c:pt idx="381">
                  <c:v>434</c:v>
                </c:pt>
                <c:pt idx="382">
                  <c:v>435</c:v>
                </c:pt>
                <c:pt idx="383">
                  <c:v>436</c:v>
                </c:pt>
                <c:pt idx="384">
                  <c:v>438</c:v>
                </c:pt>
                <c:pt idx="385">
                  <c:v>439</c:v>
                </c:pt>
                <c:pt idx="386">
                  <c:v>440</c:v>
                </c:pt>
                <c:pt idx="387">
                  <c:v>442</c:v>
                </c:pt>
                <c:pt idx="388">
                  <c:v>444</c:v>
                </c:pt>
                <c:pt idx="389">
                  <c:v>445</c:v>
                </c:pt>
                <c:pt idx="390">
                  <c:v>446</c:v>
                </c:pt>
                <c:pt idx="391">
                  <c:v>454</c:v>
                </c:pt>
                <c:pt idx="392">
                  <c:v>456</c:v>
                </c:pt>
                <c:pt idx="393">
                  <c:v>458</c:v>
                </c:pt>
                <c:pt idx="394">
                  <c:v>461</c:v>
                </c:pt>
                <c:pt idx="395">
                  <c:v>463</c:v>
                </c:pt>
                <c:pt idx="396">
                  <c:v>465</c:v>
                </c:pt>
                <c:pt idx="397">
                  <c:v>468</c:v>
                </c:pt>
                <c:pt idx="398">
                  <c:v>469</c:v>
                </c:pt>
                <c:pt idx="399">
                  <c:v>472</c:v>
                </c:pt>
                <c:pt idx="400">
                  <c:v>474</c:v>
                </c:pt>
                <c:pt idx="401">
                  <c:v>475</c:v>
                </c:pt>
                <c:pt idx="402">
                  <c:v>478</c:v>
                </c:pt>
                <c:pt idx="403">
                  <c:v>482</c:v>
                </c:pt>
                <c:pt idx="404">
                  <c:v>484</c:v>
                </c:pt>
                <c:pt idx="405">
                  <c:v>485</c:v>
                </c:pt>
                <c:pt idx="406">
                  <c:v>487</c:v>
                </c:pt>
                <c:pt idx="407">
                  <c:v>490</c:v>
                </c:pt>
                <c:pt idx="408">
                  <c:v>494</c:v>
                </c:pt>
                <c:pt idx="409">
                  <c:v>496</c:v>
                </c:pt>
                <c:pt idx="410">
                  <c:v>499</c:v>
                </c:pt>
                <c:pt idx="411">
                  <c:v>503</c:v>
                </c:pt>
                <c:pt idx="412">
                  <c:v>506</c:v>
                </c:pt>
                <c:pt idx="413">
                  <c:v>508</c:v>
                </c:pt>
                <c:pt idx="414">
                  <c:v>510</c:v>
                </c:pt>
                <c:pt idx="415">
                  <c:v>513</c:v>
                </c:pt>
                <c:pt idx="416">
                  <c:v>515</c:v>
                </c:pt>
                <c:pt idx="417">
                  <c:v>517</c:v>
                </c:pt>
                <c:pt idx="418">
                  <c:v>519</c:v>
                </c:pt>
                <c:pt idx="419">
                  <c:v>523</c:v>
                </c:pt>
                <c:pt idx="420">
                  <c:v>528</c:v>
                </c:pt>
                <c:pt idx="421">
                  <c:v>530</c:v>
                </c:pt>
                <c:pt idx="422">
                  <c:v>531</c:v>
                </c:pt>
                <c:pt idx="423">
                  <c:v>533</c:v>
                </c:pt>
                <c:pt idx="424">
                  <c:v>536</c:v>
                </c:pt>
                <c:pt idx="425">
                  <c:v>538</c:v>
                </c:pt>
                <c:pt idx="426">
                  <c:v>540</c:v>
                </c:pt>
                <c:pt idx="427">
                  <c:v>542</c:v>
                </c:pt>
                <c:pt idx="428">
                  <c:v>543</c:v>
                </c:pt>
                <c:pt idx="429">
                  <c:v>544</c:v>
                </c:pt>
                <c:pt idx="430">
                  <c:v>547</c:v>
                </c:pt>
                <c:pt idx="431">
                  <c:v>549</c:v>
                </c:pt>
                <c:pt idx="432">
                  <c:v>551</c:v>
                </c:pt>
                <c:pt idx="433">
                  <c:v>555</c:v>
                </c:pt>
                <c:pt idx="434">
                  <c:v>557</c:v>
                </c:pt>
                <c:pt idx="435">
                  <c:v>561</c:v>
                </c:pt>
                <c:pt idx="436">
                  <c:v>564</c:v>
                </c:pt>
                <c:pt idx="437">
                  <c:v>566</c:v>
                </c:pt>
                <c:pt idx="438">
                  <c:v>568</c:v>
                </c:pt>
                <c:pt idx="439">
                  <c:v>569</c:v>
                </c:pt>
                <c:pt idx="440">
                  <c:v>571</c:v>
                </c:pt>
                <c:pt idx="441">
                  <c:v>575</c:v>
                </c:pt>
                <c:pt idx="442">
                  <c:v>581</c:v>
                </c:pt>
                <c:pt idx="443">
                  <c:v>587</c:v>
                </c:pt>
                <c:pt idx="444">
                  <c:v>590</c:v>
                </c:pt>
                <c:pt idx="445">
                  <c:v>593</c:v>
                </c:pt>
                <c:pt idx="446">
                  <c:v>596</c:v>
                </c:pt>
                <c:pt idx="447">
                  <c:v>598</c:v>
                </c:pt>
                <c:pt idx="448">
                  <c:v>600</c:v>
                </c:pt>
                <c:pt idx="449">
                  <c:v>602</c:v>
                </c:pt>
                <c:pt idx="450">
                  <c:v>604</c:v>
                </c:pt>
                <c:pt idx="451">
                  <c:v>606</c:v>
                </c:pt>
                <c:pt idx="452">
                  <c:v>609</c:v>
                </c:pt>
                <c:pt idx="453">
                  <c:v>611</c:v>
                </c:pt>
                <c:pt idx="454">
                  <c:v>613</c:v>
                </c:pt>
                <c:pt idx="455">
                  <c:v>615</c:v>
                </c:pt>
                <c:pt idx="456">
                  <c:v>618</c:v>
                </c:pt>
                <c:pt idx="457">
                  <c:v>621</c:v>
                </c:pt>
                <c:pt idx="458">
                  <c:v>624</c:v>
                </c:pt>
                <c:pt idx="459">
                  <c:v>628</c:v>
                </c:pt>
                <c:pt idx="460">
                  <c:v>630</c:v>
                </c:pt>
                <c:pt idx="461">
                  <c:v>633</c:v>
                </c:pt>
                <c:pt idx="462">
                  <c:v>636</c:v>
                </c:pt>
                <c:pt idx="463">
                  <c:v>638</c:v>
                </c:pt>
                <c:pt idx="464">
                  <c:v>641</c:v>
                </c:pt>
                <c:pt idx="465">
                  <c:v>644</c:v>
                </c:pt>
                <c:pt idx="466">
                  <c:v>647</c:v>
                </c:pt>
                <c:pt idx="467">
                  <c:v>649</c:v>
                </c:pt>
                <c:pt idx="468">
                  <c:v>652</c:v>
                </c:pt>
                <c:pt idx="469">
                  <c:v>654</c:v>
                </c:pt>
                <c:pt idx="470">
                  <c:v>657</c:v>
                </c:pt>
                <c:pt idx="471">
                  <c:v>660</c:v>
                </c:pt>
                <c:pt idx="472">
                  <c:v>662</c:v>
                </c:pt>
                <c:pt idx="473">
                  <c:v>665</c:v>
                </c:pt>
                <c:pt idx="474">
                  <c:v>668</c:v>
                </c:pt>
                <c:pt idx="475">
                  <c:v>670</c:v>
                </c:pt>
                <c:pt idx="476">
                  <c:v>673</c:v>
                </c:pt>
                <c:pt idx="477">
                  <c:v>675</c:v>
                </c:pt>
                <c:pt idx="478">
                  <c:v>678</c:v>
                </c:pt>
                <c:pt idx="479">
                  <c:v>680</c:v>
                </c:pt>
                <c:pt idx="480">
                  <c:v>684</c:v>
                </c:pt>
                <c:pt idx="481">
                  <c:v>687</c:v>
                </c:pt>
                <c:pt idx="482">
                  <c:v>690</c:v>
                </c:pt>
                <c:pt idx="483">
                  <c:v>693</c:v>
                </c:pt>
                <c:pt idx="484">
                  <c:v>695</c:v>
                </c:pt>
                <c:pt idx="485">
                  <c:v>703</c:v>
                </c:pt>
                <c:pt idx="486">
                  <c:v>707</c:v>
                </c:pt>
                <c:pt idx="487">
                  <c:v>711</c:v>
                </c:pt>
                <c:pt idx="488">
                  <c:v>714</c:v>
                </c:pt>
                <c:pt idx="489">
                  <c:v>719</c:v>
                </c:pt>
                <c:pt idx="490">
                  <c:v>721</c:v>
                </c:pt>
                <c:pt idx="491">
                  <c:v>723</c:v>
                </c:pt>
                <c:pt idx="492">
                  <c:v>727</c:v>
                </c:pt>
                <c:pt idx="493">
                  <c:v>730</c:v>
                </c:pt>
                <c:pt idx="494">
                  <c:v>732</c:v>
                </c:pt>
                <c:pt idx="495">
                  <c:v>734</c:v>
                </c:pt>
                <c:pt idx="496">
                  <c:v>737</c:v>
                </c:pt>
                <c:pt idx="497">
                  <c:v>740</c:v>
                </c:pt>
                <c:pt idx="498">
                  <c:v>741</c:v>
                </c:pt>
                <c:pt idx="499">
                  <c:v>744</c:v>
                </c:pt>
                <c:pt idx="500">
                  <c:v>746</c:v>
                </c:pt>
                <c:pt idx="501">
                  <c:v>748</c:v>
                </c:pt>
                <c:pt idx="502">
                  <c:v>751</c:v>
                </c:pt>
                <c:pt idx="503">
                  <c:v>754</c:v>
                </c:pt>
                <c:pt idx="504">
                  <c:v>757</c:v>
                </c:pt>
                <c:pt idx="505">
                  <c:v>760</c:v>
                </c:pt>
                <c:pt idx="506">
                  <c:v>764</c:v>
                </c:pt>
                <c:pt idx="507">
                  <c:v>767</c:v>
                </c:pt>
                <c:pt idx="508">
                  <c:v>770</c:v>
                </c:pt>
                <c:pt idx="509">
                  <c:v>772</c:v>
                </c:pt>
                <c:pt idx="510">
                  <c:v>776</c:v>
                </c:pt>
                <c:pt idx="511">
                  <c:v>779</c:v>
                </c:pt>
                <c:pt idx="512">
                  <c:v>781</c:v>
                </c:pt>
                <c:pt idx="513">
                  <c:v>783</c:v>
                </c:pt>
                <c:pt idx="514">
                  <c:v>785</c:v>
                </c:pt>
                <c:pt idx="515">
                  <c:v>787</c:v>
                </c:pt>
                <c:pt idx="516">
                  <c:v>790</c:v>
                </c:pt>
                <c:pt idx="517">
                  <c:v>793</c:v>
                </c:pt>
                <c:pt idx="518">
                  <c:v>797</c:v>
                </c:pt>
                <c:pt idx="519">
                  <c:v>800</c:v>
                </c:pt>
                <c:pt idx="520">
                  <c:v>803</c:v>
                </c:pt>
                <c:pt idx="521">
                  <c:v>808</c:v>
                </c:pt>
                <c:pt idx="522">
                  <c:v>812</c:v>
                </c:pt>
                <c:pt idx="523">
                  <c:v>816</c:v>
                </c:pt>
                <c:pt idx="524">
                  <c:v>819</c:v>
                </c:pt>
                <c:pt idx="525">
                  <c:v>824</c:v>
                </c:pt>
                <c:pt idx="526">
                  <c:v>826</c:v>
                </c:pt>
                <c:pt idx="527">
                  <c:v>830</c:v>
                </c:pt>
                <c:pt idx="528">
                  <c:v>834</c:v>
                </c:pt>
                <c:pt idx="529">
                  <c:v>837</c:v>
                </c:pt>
                <c:pt idx="530">
                  <c:v>840</c:v>
                </c:pt>
                <c:pt idx="531">
                  <c:v>843</c:v>
                </c:pt>
                <c:pt idx="532">
                  <c:v>845</c:v>
                </c:pt>
                <c:pt idx="533">
                  <c:v>847</c:v>
                </c:pt>
                <c:pt idx="534">
                  <c:v>851</c:v>
                </c:pt>
                <c:pt idx="535">
                  <c:v>854</c:v>
                </c:pt>
                <c:pt idx="536">
                  <c:v>855</c:v>
                </c:pt>
                <c:pt idx="537">
                  <c:v>858</c:v>
                </c:pt>
                <c:pt idx="538">
                  <c:v>862</c:v>
                </c:pt>
                <c:pt idx="539">
                  <c:v>865</c:v>
                </c:pt>
                <c:pt idx="540">
                  <c:v>868</c:v>
                </c:pt>
                <c:pt idx="541">
                  <c:v>870</c:v>
                </c:pt>
                <c:pt idx="542">
                  <c:v>872</c:v>
                </c:pt>
                <c:pt idx="543">
                  <c:v>875</c:v>
                </c:pt>
                <c:pt idx="544">
                  <c:v>879</c:v>
                </c:pt>
                <c:pt idx="545">
                  <c:v>881</c:v>
                </c:pt>
                <c:pt idx="546">
                  <c:v>884</c:v>
                </c:pt>
                <c:pt idx="547">
                  <c:v>888</c:v>
                </c:pt>
                <c:pt idx="548">
                  <c:v>890</c:v>
                </c:pt>
                <c:pt idx="549">
                  <c:v>895</c:v>
                </c:pt>
                <c:pt idx="550">
                  <c:v>898</c:v>
                </c:pt>
                <c:pt idx="551">
                  <c:v>902</c:v>
                </c:pt>
                <c:pt idx="552">
                  <c:v>904</c:v>
                </c:pt>
                <c:pt idx="553">
                  <c:v>907</c:v>
                </c:pt>
                <c:pt idx="554">
                  <c:v>909</c:v>
                </c:pt>
                <c:pt idx="555">
                  <c:v>911</c:v>
                </c:pt>
                <c:pt idx="556">
                  <c:v>914</c:v>
                </c:pt>
                <c:pt idx="557">
                  <c:v>916</c:v>
                </c:pt>
                <c:pt idx="558">
                  <c:v>924</c:v>
                </c:pt>
                <c:pt idx="559">
                  <c:v>928</c:v>
                </c:pt>
                <c:pt idx="560">
                  <c:v>932</c:v>
                </c:pt>
                <c:pt idx="561">
                  <c:v>935</c:v>
                </c:pt>
                <c:pt idx="562">
                  <c:v>938</c:v>
                </c:pt>
                <c:pt idx="563">
                  <c:v>940</c:v>
                </c:pt>
                <c:pt idx="564">
                  <c:v>943</c:v>
                </c:pt>
                <c:pt idx="565">
                  <c:v>946</c:v>
                </c:pt>
                <c:pt idx="566">
                  <c:v>949</c:v>
                </c:pt>
                <c:pt idx="567">
                  <c:v>952</c:v>
                </c:pt>
                <c:pt idx="568">
                  <c:v>957</c:v>
                </c:pt>
                <c:pt idx="569">
                  <c:v>960</c:v>
                </c:pt>
                <c:pt idx="570">
                  <c:v>963</c:v>
                </c:pt>
                <c:pt idx="571">
                  <c:v>966</c:v>
                </c:pt>
                <c:pt idx="572">
                  <c:v>970</c:v>
                </c:pt>
                <c:pt idx="573">
                  <c:v>975</c:v>
                </c:pt>
                <c:pt idx="574">
                  <c:v>979</c:v>
                </c:pt>
                <c:pt idx="575">
                  <c:v>983</c:v>
                </c:pt>
                <c:pt idx="576">
                  <c:v>987</c:v>
                </c:pt>
                <c:pt idx="577">
                  <c:v>990</c:v>
                </c:pt>
                <c:pt idx="578">
                  <c:v>994</c:v>
                </c:pt>
                <c:pt idx="579">
                  <c:v>999</c:v>
                </c:pt>
                <c:pt idx="580">
                  <c:v>1005</c:v>
                </c:pt>
                <c:pt idx="581">
                  <c:v>1009</c:v>
                </c:pt>
                <c:pt idx="582">
                  <c:v>1013</c:v>
                </c:pt>
                <c:pt idx="583">
                  <c:v>1016</c:v>
                </c:pt>
                <c:pt idx="584">
                  <c:v>1020</c:v>
                </c:pt>
                <c:pt idx="585">
                  <c:v>1029</c:v>
                </c:pt>
                <c:pt idx="586">
                  <c:v>1032</c:v>
                </c:pt>
                <c:pt idx="587">
                  <c:v>1035</c:v>
                </c:pt>
                <c:pt idx="588">
                  <c:v>1037</c:v>
                </c:pt>
                <c:pt idx="589">
                  <c:v>1040</c:v>
                </c:pt>
                <c:pt idx="590">
                  <c:v>1048</c:v>
                </c:pt>
                <c:pt idx="591">
                  <c:v>1052</c:v>
                </c:pt>
                <c:pt idx="592">
                  <c:v>1056</c:v>
                </c:pt>
                <c:pt idx="593">
                  <c:v>1060</c:v>
                </c:pt>
                <c:pt idx="594">
                  <c:v>1067</c:v>
                </c:pt>
                <c:pt idx="595">
                  <c:v>1071</c:v>
                </c:pt>
                <c:pt idx="596">
                  <c:v>1078</c:v>
                </c:pt>
                <c:pt idx="597">
                  <c:v>1084</c:v>
                </c:pt>
                <c:pt idx="598">
                  <c:v>1090</c:v>
                </c:pt>
                <c:pt idx="599">
                  <c:v>1095</c:v>
                </c:pt>
                <c:pt idx="600">
                  <c:v>1099</c:v>
                </c:pt>
                <c:pt idx="601">
                  <c:v>1102</c:v>
                </c:pt>
                <c:pt idx="602">
                  <c:v>1106</c:v>
                </c:pt>
                <c:pt idx="603">
                  <c:v>1109</c:v>
                </c:pt>
                <c:pt idx="604">
                  <c:v>1114</c:v>
                </c:pt>
                <c:pt idx="605">
                  <c:v>1118</c:v>
                </c:pt>
                <c:pt idx="606">
                  <c:v>1121</c:v>
                </c:pt>
                <c:pt idx="607">
                  <c:v>1125</c:v>
                </c:pt>
                <c:pt idx="608">
                  <c:v>1129</c:v>
                </c:pt>
                <c:pt idx="609">
                  <c:v>1135</c:v>
                </c:pt>
                <c:pt idx="610">
                  <c:v>1139</c:v>
                </c:pt>
                <c:pt idx="611">
                  <c:v>1148</c:v>
                </c:pt>
                <c:pt idx="612">
                  <c:v>1152</c:v>
                </c:pt>
                <c:pt idx="613">
                  <c:v>1158</c:v>
                </c:pt>
                <c:pt idx="614">
                  <c:v>1163</c:v>
                </c:pt>
                <c:pt idx="615">
                  <c:v>1167</c:v>
                </c:pt>
                <c:pt idx="616">
                  <c:v>1174</c:v>
                </c:pt>
                <c:pt idx="617">
                  <c:v>1179</c:v>
                </c:pt>
                <c:pt idx="618">
                  <c:v>1182</c:v>
                </c:pt>
                <c:pt idx="619">
                  <c:v>1186</c:v>
                </c:pt>
                <c:pt idx="620">
                  <c:v>1192</c:v>
                </c:pt>
                <c:pt idx="621">
                  <c:v>1196</c:v>
                </c:pt>
                <c:pt idx="622">
                  <c:v>1199</c:v>
                </c:pt>
                <c:pt idx="623">
                  <c:v>1204</c:v>
                </c:pt>
                <c:pt idx="624">
                  <c:v>1207</c:v>
                </c:pt>
                <c:pt idx="625">
                  <c:v>1215</c:v>
                </c:pt>
                <c:pt idx="626">
                  <c:v>1219</c:v>
                </c:pt>
                <c:pt idx="627">
                  <c:v>1223</c:v>
                </c:pt>
                <c:pt idx="628">
                  <c:v>1229</c:v>
                </c:pt>
                <c:pt idx="629">
                  <c:v>1233</c:v>
                </c:pt>
                <c:pt idx="630">
                  <c:v>1236</c:v>
                </c:pt>
                <c:pt idx="631">
                  <c:v>1239</c:v>
                </c:pt>
                <c:pt idx="632">
                  <c:v>1244</c:v>
                </c:pt>
                <c:pt idx="633">
                  <c:v>1248</c:v>
                </c:pt>
                <c:pt idx="634">
                  <c:v>1254</c:v>
                </c:pt>
                <c:pt idx="635">
                  <c:v>1260</c:v>
                </c:pt>
                <c:pt idx="636">
                  <c:v>1264</c:v>
                </c:pt>
                <c:pt idx="637">
                  <c:v>1268</c:v>
                </c:pt>
                <c:pt idx="638">
                  <c:v>1275</c:v>
                </c:pt>
                <c:pt idx="639">
                  <c:v>1280</c:v>
                </c:pt>
                <c:pt idx="640">
                  <c:v>1284</c:v>
                </c:pt>
                <c:pt idx="641">
                  <c:v>1288</c:v>
                </c:pt>
                <c:pt idx="642">
                  <c:v>1291</c:v>
                </c:pt>
                <c:pt idx="643">
                  <c:v>1294</c:v>
                </c:pt>
                <c:pt idx="644">
                  <c:v>1297</c:v>
                </c:pt>
                <c:pt idx="645">
                  <c:v>1301</c:v>
                </c:pt>
                <c:pt idx="646">
                  <c:v>1307</c:v>
                </c:pt>
                <c:pt idx="647">
                  <c:v>1313</c:v>
                </c:pt>
                <c:pt idx="648">
                  <c:v>1316</c:v>
                </c:pt>
                <c:pt idx="649">
                  <c:v>1319</c:v>
                </c:pt>
                <c:pt idx="650">
                  <c:v>1324</c:v>
                </c:pt>
                <c:pt idx="651">
                  <c:v>1329</c:v>
                </c:pt>
                <c:pt idx="652">
                  <c:v>1332</c:v>
                </c:pt>
                <c:pt idx="653">
                  <c:v>1336</c:v>
                </c:pt>
                <c:pt idx="654">
                  <c:v>1341</c:v>
                </c:pt>
                <c:pt idx="655">
                  <c:v>1345</c:v>
                </c:pt>
                <c:pt idx="656">
                  <c:v>1350</c:v>
                </c:pt>
                <c:pt idx="657">
                  <c:v>1355</c:v>
                </c:pt>
                <c:pt idx="658">
                  <c:v>1358</c:v>
                </c:pt>
                <c:pt idx="659">
                  <c:v>1362</c:v>
                </c:pt>
                <c:pt idx="660">
                  <c:v>1366</c:v>
                </c:pt>
                <c:pt idx="661">
                  <c:v>1369</c:v>
                </c:pt>
                <c:pt idx="662">
                  <c:v>1373</c:v>
                </c:pt>
                <c:pt idx="663">
                  <c:v>1379</c:v>
                </c:pt>
                <c:pt idx="664">
                  <c:v>1383</c:v>
                </c:pt>
                <c:pt idx="665">
                  <c:v>1388</c:v>
                </c:pt>
                <c:pt idx="666">
                  <c:v>1392</c:v>
                </c:pt>
                <c:pt idx="667">
                  <c:v>1401</c:v>
                </c:pt>
                <c:pt idx="668">
                  <c:v>1405</c:v>
                </c:pt>
                <c:pt idx="669">
                  <c:v>1409</c:v>
                </c:pt>
                <c:pt idx="670">
                  <c:v>1414</c:v>
                </c:pt>
                <c:pt idx="671">
                  <c:v>1419</c:v>
                </c:pt>
                <c:pt idx="672">
                  <c:v>1424</c:v>
                </c:pt>
                <c:pt idx="673">
                  <c:v>1429</c:v>
                </c:pt>
                <c:pt idx="674">
                  <c:v>1434</c:v>
                </c:pt>
                <c:pt idx="675">
                  <c:v>1440</c:v>
                </c:pt>
                <c:pt idx="676">
                  <c:v>1444</c:v>
                </c:pt>
                <c:pt idx="677">
                  <c:v>1449</c:v>
                </c:pt>
                <c:pt idx="678">
                  <c:v>1459</c:v>
                </c:pt>
                <c:pt idx="679">
                  <c:v>1463</c:v>
                </c:pt>
                <c:pt idx="680">
                  <c:v>1466</c:v>
                </c:pt>
                <c:pt idx="681">
                  <c:v>1469</c:v>
                </c:pt>
                <c:pt idx="682">
                  <c:v>1474</c:v>
                </c:pt>
                <c:pt idx="683">
                  <c:v>1480</c:v>
                </c:pt>
                <c:pt idx="684">
                  <c:v>1485</c:v>
                </c:pt>
                <c:pt idx="685">
                  <c:v>1492</c:v>
                </c:pt>
                <c:pt idx="686">
                  <c:v>1500</c:v>
                </c:pt>
                <c:pt idx="687">
                  <c:v>1508</c:v>
                </c:pt>
                <c:pt idx="688">
                  <c:v>1512</c:v>
                </c:pt>
                <c:pt idx="689">
                  <c:v>1516</c:v>
                </c:pt>
                <c:pt idx="690">
                  <c:v>1519</c:v>
                </c:pt>
                <c:pt idx="691">
                  <c:v>1522</c:v>
                </c:pt>
                <c:pt idx="692">
                  <c:v>1533</c:v>
                </c:pt>
                <c:pt idx="693">
                  <c:v>1540</c:v>
                </c:pt>
                <c:pt idx="694">
                  <c:v>1546</c:v>
                </c:pt>
                <c:pt idx="695">
                  <c:v>1552</c:v>
                </c:pt>
                <c:pt idx="696">
                  <c:v>1557</c:v>
                </c:pt>
                <c:pt idx="697">
                  <c:v>1565</c:v>
                </c:pt>
                <c:pt idx="698">
                  <c:v>1571</c:v>
                </c:pt>
                <c:pt idx="699">
                  <c:v>1580</c:v>
                </c:pt>
                <c:pt idx="700">
                  <c:v>1589</c:v>
                </c:pt>
                <c:pt idx="701">
                  <c:v>1593</c:v>
                </c:pt>
                <c:pt idx="702">
                  <c:v>1597</c:v>
                </c:pt>
                <c:pt idx="703">
                  <c:v>1603</c:v>
                </c:pt>
                <c:pt idx="704">
                  <c:v>1607</c:v>
                </c:pt>
                <c:pt idx="705">
                  <c:v>1612</c:v>
                </c:pt>
                <c:pt idx="706">
                  <c:v>1617</c:v>
                </c:pt>
                <c:pt idx="707">
                  <c:v>1628</c:v>
                </c:pt>
                <c:pt idx="708">
                  <c:v>1637</c:v>
                </c:pt>
                <c:pt idx="709">
                  <c:v>1642</c:v>
                </c:pt>
                <c:pt idx="710">
                  <c:v>1647</c:v>
                </c:pt>
                <c:pt idx="711">
                  <c:v>1652</c:v>
                </c:pt>
                <c:pt idx="712">
                  <c:v>1671</c:v>
                </c:pt>
                <c:pt idx="713">
                  <c:v>1676</c:v>
                </c:pt>
                <c:pt idx="714">
                  <c:v>1681</c:v>
                </c:pt>
                <c:pt idx="715">
                  <c:v>1686</c:v>
                </c:pt>
                <c:pt idx="716">
                  <c:v>1694</c:v>
                </c:pt>
                <c:pt idx="717">
                  <c:v>1705</c:v>
                </c:pt>
                <c:pt idx="718">
                  <c:v>1713</c:v>
                </c:pt>
                <c:pt idx="719">
                  <c:v>1717</c:v>
                </c:pt>
                <c:pt idx="720">
                  <c:v>1723</c:v>
                </c:pt>
                <c:pt idx="721">
                  <c:v>1729</c:v>
                </c:pt>
                <c:pt idx="722">
                  <c:v>1734</c:v>
                </c:pt>
                <c:pt idx="723">
                  <c:v>1738</c:v>
                </c:pt>
                <c:pt idx="724">
                  <c:v>1743</c:v>
                </c:pt>
                <c:pt idx="725">
                  <c:v>1762</c:v>
                </c:pt>
                <c:pt idx="726">
                  <c:v>1767</c:v>
                </c:pt>
                <c:pt idx="727">
                  <c:v>1772</c:v>
                </c:pt>
                <c:pt idx="728">
                  <c:v>1778</c:v>
                </c:pt>
                <c:pt idx="729">
                  <c:v>1783</c:v>
                </c:pt>
                <c:pt idx="730">
                  <c:v>1788</c:v>
                </c:pt>
                <c:pt idx="731">
                  <c:v>1791</c:v>
                </c:pt>
                <c:pt idx="732">
                  <c:v>1795</c:v>
                </c:pt>
                <c:pt idx="733">
                  <c:v>1799</c:v>
                </c:pt>
                <c:pt idx="734">
                  <c:v>1804</c:v>
                </c:pt>
                <c:pt idx="735">
                  <c:v>1808</c:v>
                </c:pt>
                <c:pt idx="736">
                  <c:v>1812</c:v>
                </c:pt>
                <c:pt idx="737">
                  <c:v>1819</c:v>
                </c:pt>
                <c:pt idx="738">
                  <c:v>1824</c:v>
                </c:pt>
                <c:pt idx="739">
                  <c:v>1827</c:v>
                </c:pt>
                <c:pt idx="740">
                  <c:v>1831</c:v>
                </c:pt>
                <c:pt idx="741">
                  <c:v>1837</c:v>
                </c:pt>
                <c:pt idx="742">
                  <c:v>1857</c:v>
                </c:pt>
                <c:pt idx="743">
                  <c:v>1863</c:v>
                </c:pt>
                <c:pt idx="744">
                  <c:v>1869</c:v>
                </c:pt>
                <c:pt idx="745">
                  <c:v>1877</c:v>
                </c:pt>
                <c:pt idx="746">
                  <c:v>1883</c:v>
                </c:pt>
                <c:pt idx="747">
                  <c:v>1888</c:v>
                </c:pt>
                <c:pt idx="748">
                  <c:v>1894</c:v>
                </c:pt>
                <c:pt idx="749">
                  <c:v>1898</c:v>
                </c:pt>
                <c:pt idx="750">
                  <c:v>1903</c:v>
                </c:pt>
                <c:pt idx="751">
                  <c:v>1907</c:v>
                </c:pt>
                <c:pt idx="752">
                  <c:v>1911</c:v>
                </c:pt>
                <c:pt idx="753">
                  <c:v>1916</c:v>
                </c:pt>
                <c:pt idx="754">
                  <c:v>1921</c:v>
                </c:pt>
                <c:pt idx="755">
                  <c:v>1925</c:v>
                </c:pt>
                <c:pt idx="756">
                  <c:v>1935</c:v>
                </c:pt>
                <c:pt idx="757">
                  <c:v>1942</c:v>
                </c:pt>
                <c:pt idx="758">
                  <c:v>1947</c:v>
                </c:pt>
                <c:pt idx="759">
                  <c:v>1952</c:v>
                </c:pt>
                <c:pt idx="760">
                  <c:v>1958</c:v>
                </c:pt>
                <c:pt idx="761">
                  <c:v>1963</c:v>
                </c:pt>
                <c:pt idx="762">
                  <c:v>1970</c:v>
                </c:pt>
                <c:pt idx="763">
                  <c:v>1977</c:v>
                </c:pt>
                <c:pt idx="764">
                  <c:v>1984</c:v>
                </c:pt>
                <c:pt idx="765">
                  <c:v>1994</c:v>
                </c:pt>
                <c:pt idx="766">
                  <c:v>1998</c:v>
                </c:pt>
                <c:pt idx="767">
                  <c:v>2004</c:v>
                </c:pt>
                <c:pt idx="768">
                  <c:v>2009</c:v>
                </c:pt>
                <c:pt idx="769">
                  <c:v>2014</c:v>
                </c:pt>
                <c:pt idx="770">
                  <c:v>2019</c:v>
                </c:pt>
                <c:pt idx="771">
                  <c:v>2029</c:v>
                </c:pt>
                <c:pt idx="772">
                  <c:v>2038</c:v>
                </c:pt>
                <c:pt idx="773">
                  <c:v>2043</c:v>
                </c:pt>
                <c:pt idx="774">
                  <c:v>2050</c:v>
                </c:pt>
                <c:pt idx="775">
                  <c:v>2055</c:v>
                </c:pt>
                <c:pt idx="776">
                  <c:v>2061</c:v>
                </c:pt>
                <c:pt idx="777">
                  <c:v>2066</c:v>
                </c:pt>
                <c:pt idx="778">
                  <c:v>2074</c:v>
                </c:pt>
                <c:pt idx="779">
                  <c:v>2080</c:v>
                </c:pt>
                <c:pt idx="780">
                  <c:v>2085</c:v>
                </c:pt>
                <c:pt idx="781">
                  <c:v>2092</c:v>
                </c:pt>
                <c:pt idx="782">
                  <c:v>2098</c:v>
                </c:pt>
                <c:pt idx="783">
                  <c:v>2106</c:v>
                </c:pt>
                <c:pt idx="784">
                  <c:v>2112</c:v>
                </c:pt>
                <c:pt idx="785">
                  <c:v>2118</c:v>
                </c:pt>
                <c:pt idx="786">
                  <c:v>2126</c:v>
                </c:pt>
                <c:pt idx="787">
                  <c:v>2130</c:v>
                </c:pt>
                <c:pt idx="788">
                  <c:v>2136</c:v>
                </c:pt>
                <c:pt idx="789">
                  <c:v>2142</c:v>
                </c:pt>
                <c:pt idx="790">
                  <c:v>2148</c:v>
                </c:pt>
                <c:pt idx="791">
                  <c:v>2153</c:v>
                </c:pt>
                <c:pt idx="792">
                  <c:v>2158</c:v>
                </c:pt>
                <c:pt idx="793">
                  <c:v>2163</c:v>
                </c:pt>
                <c:pt idx="794">
                  <c:v>2169</c:v>
                </c:pt>
                <c:pt idx="795">
                  <c:v>2176</c:v>
                </c:pt>
                <c:pt idx="796">
                  <c:v>2182</c:v>
                </c:pt>
                <c:pt idx="797">
                  <c:v>2188</c:v>
                </c:pt>
                <c:pt idx="798">
                  <c:v>2194</c:v>
                </c:pt>
                <c:pt idx="799">
                  <c:v>2201</c:v>
                </c:pt>
                <c:pt idx="800">
                  <c:v>2206</c:v>
                </c:pt>
                <c:pt idx="801">
                  <c:v>2212</c:v>
                </c:pt>
                <c:pt idx="802">
                  <c:v>2218</c:v>
                </c:pt>
                <c:pt idx="803">
                  <c:v>2225</c:v>
                </c:pt>
                <c:pt idx="804">
                  <c:v>2230</c:v>
                </c:pt>
                <c:pt idx="805">
                  <c:v>2236</c:v>
                </c:pt>
                <c:pt idx="806">
                  <c:v>2240</c:v>
                </c:pt>
                <c:pt idx="807">
                  <c:v>2245</c:v>
                </c:pt>
                <c:pt idx="808">
                  <c:v>2249</c:v>
                </c:pt>
                <c:pt idx="809">
                  <c:v>2257</c:v>
                </c:pt>
                <c:pt idx="810">
                  <c:v>2262</c:v>
                </c:pt>
                <c:pt idx="811">
                  <c:v>2268</c:v>
                </c:pt>
                <c:pt idx="812">
                  <c:v>2273</c:v>
                </c:pt>
                <c:pt idx="813">
                  <c:v>2285</c:v>
                </c:pt>
                <c:pt idx="814">
                  <c:v>2290</c:v>
                </c:pt>
                <c:pt idx="815">
                  <c:v>2297</c:v>
                </c:pt>
                <c:pt idx="816">
                  <c:v>2303</c:v>
                </c:pt>
                <c:pt idx="817">
                  <c:v>2309</c:v>
                </c:pt>
                <c:pt idx="818">
                  <c:v>2319</c:v>
                </c:pt>
                <c:pt idx="819">
                  <c:v>2324</c:v>
                </c:pt>
                <c:pt idx="820">
                  <c:v>2330</c:v>
                </c:pt>
                <c:pt idx="821">
                  <c:v>2339</c:v>
                </c:pt>
                <c:pt idx="822">
                  <c:v>2345</c:v>
                </c:pt>
                <c:pt idx="823">
                  <c:v>2352</c:v>
                </c:pt>
                <c:pt idx="824">
                  <c:v>2359</c:v>
                </c:pt>
                <c:pt idx="825">
                  <c:v>2364</c:v>
                </c:pt>
                <c:pt idx="826">
                  <c:v>2369</c:v>
                </c:pt>
                <c:pt idx="827">
                  <c:v>2382</c:v>
                </c:pt>
                <c:pt idx="828">
                  <c:v>2387</c:v>
                </c:pt>
                <c:pt idx="829">
                  <c:v>2393</c:v>
                </c:pt>
                <c:pt idx="830">
                  <c:v>2399</c:v>
                </c:pt>
                <c:pt idx="831">
                  <c:v>2405</c:v>
                </c:pt>
                <c:pt idx="832">
                  <c:v>2409</c:v>
                </c:pt>
                <c:pt idx="833">
                  <c:v>2415</c:v>
                </c:pt>
                <c:pt idx="834">
                  <c:v>2419</c:v>
                </c:pt>
                <c:pt idx="835">
                  <c:v>2424</c:v>
                </c:pt>
                <c:pt idx="836">
                  <c:v>2430</c:v>
                </c:pt>
                <c:pt idx="837">
                  <c:v>2436</c:v>
                </c:pt>
                <c:pt idx="838">
                  <c:v>2441</c:v>
                </c:pt>
                <c:pt idx="839">
                  <c:v>2447</c:v>
                </c:pt>
                <c:pt idx="840">
                  <c:v>2455</c:v>
                </c:pt>
                <c:pt idx="841">
                  <c:v>2460</c:v>
                </c:pt>
                <c:pt idx="842">
                  <c:v>2467</c:v>
                </c:pt>
                <c:pt idx="843">
                  <c:v>2471</c:v>
                </c:pt>
                <c:pt idx="844">
                  <c:v>2476</c:v>
                </c:pt>
                <c:pt idx="845">
                  <c:v>2480</c:v>
                </c:pt>
                <c:pt idx="846">
                  <c:v>2486</c:v>
                </c:pt>
                <c:pt idx="847">
                  <c:v>2491</c:v>
                </c:pt>
                <c:pt idx="848">
                  <c:v>2495</c:v>
                </c:pt>
                <c:pt idx="849">
                  <c:v>2501</c:v>
                </c:pt>
                <c:pt idx="850">
                  <c:v>2507</c:v>
                </c:pt>
                <c:pt idx="851">
                  <c:v>2513</c:v>
                </c:pt>
                <c:pt idx="852">
                  <c:v>2517</c:v>
                </c:pt>
                <c:pt idx="853">
                  <c:v>2524</c:v>
                </c:pt>
                <c:pt idx="854">
                  <c:v>2531</c:v>
                </c:pt>
                <c:pt idx="855">
                  <c:v>2536</c:v>
                </c:pt>
                <c:pt idx="856">
                  <c:v>2544</c:v>
                </c:pt>
                <c:pt idx="857">
                  <c:v>2551</c:v>
                </c:pt>
                <c:pt idx="858">
                  <c:v>2556</c:v>
                </c:pt>
                <c:pt idx="859">
                  <c:v>2563</c:v>
                </c:pt>
                <c:pt idx="860">
                  <c:v>2568</c:v>
                </c:pt>
                <c:pt idx="861">
                  <c:v>2577</c:v>
                </c:pt>
                <c:pt idx="862">
                  <c:v>2585</c:v>
                </c:pt>
                <c:pt idx="863">
                  <c:v>2594</c:v>
                </c:pt>
                <c:pt idx="864">
                  <c:v>2612</c:v>
                </c:pt>
                <c:pt idx="865">
                  <c:v>2620</c:v>
                </c:pt>
                <c:pt idx="866">
                  <c:v>2629</c:v>
                </c:pt>
                <c:pt idx="867">
                  <c:v>2634</c:v>
                </c:pt>
                <c:pt idx="868">
                  <c:v>2642</c:v>
                </c:pt>
                <c:pt idx="869">
                  <c:v>2649</c:v>
                </c:pt>
                <c:pt idx="870">
                  <c:v>2654</c:v>
                </c:pt>
                <c:pt idx="871">
                  <c:v>2663</c:v>
                </c:pt>
                <c:pt idx="872">
                  <c:v>2672</c:v>
                </c:pt>
                <c:pt idx="873">
                  <c:v>2681</c:v>
                </c:pt>
                <c:pt idx="874">
                  <c:v>2687</c:v>
                </c:pt>
                <c:pt idx="875">
                  <c:v>2693</c:v>
                </c:pt>
                <c:pt idx="876">
                  <c:v>2704</c:v>
                </c:pt>
                <c:pt idx="877">
                  <c:v>2710</c:v>
                </c:pt>
                <c:pt idx="878">
                  <c:v>2716</c:v>
                </c:pt>
                <c:pt idx="879">
                  <c:v>2721</c:v>
                </c:pt>
                <c:pt idx="880">
                  <c:v>2730</c:v>
                </c:pt>
                <c:pt idx="881">
                  <c:v>2736</c:v>
                </c:pt>
                <c:pt idx="882">
                  <c:v>2743</c:v>
                </c:pt>
                <c:pt idx="883">
                  <c:v>2752</c:v>
                </c:pt>
                <c:pt idx="884">
                  <c:v>2759</c:v>
                </c:pt>
                <c:pt idx="885">
                  <c:v>2767</c:v>
                </c:pt>
                <c:pt idx="886">
                  <c:v>2772</c:v>
                </c:pt>
                <c:pt idx="887">
                  <c:v>2781</c:v>
                </c:pt>
                <c:pt idx="888">
                  <c:v>2789</c:v>
                </c:pt>
                <c:pt idx="889">
                  <c:v>2801</c:v>
                </c:pt>
                <c:pt idx="890">
                  <c:v>2811</c:v>
                </c:pt>
                <c:pt idx="891">
                  <c:v>2816</c:v>
                </c:pt>
                <c:pt idx="892">
                  <c:v>2825</c:v>
                </c:pt>
                <c:pt idx="893">
                  <c:v>2832</c:v>
                </c:pt>
                <c:pt idx="894">
                  <c:v>2837</c:v>
                </c:pt>
                <c:pt idx="895">
                  <c:v>2848</c:v>
                </c:pt>
                <c:pt idx="896">
                  <c:v>2854</c:v>
                </c:pt>
                <c:pt idx="897">
                  <c:v>2860</c:v>
                </c:pt>
                <c:pt idx="898">
                  <c:v>2868</c:v>
                </c:pt>
                <c:pt idx="899">
                  <c:v>2881</c:v>
                </c:pt>
                <c:pt idx="900">
                  <c:v>2886</c:v>
                </c:pt>
                <c:pt idx="901">
                  <c:v>2892</c:v>
                </c:pt>
                <c:pt idx="902">
                  <c:v>2899</c:v>
                </c:pt>
                <c:pt idx="903">
                  <c:v>2904</c:v>
                </c:pt>
                <c:pt idx="904">
                  <c:v>2911</c:v>
                </c:pt>
                <c:pt idx="905">
                  <c:v>2916</c:v>
                </c:pt>
                <c:pt idx="906">
                  <c:v>2923</c:v>
                </c:pt>
                <c:pt idx="907">
                  <c:v>2930</c:v>
                </c:pt>
                <c:pt idx="908">
                  <c:v>2937</c:v>
                </c:pt>
                <c:pt idx="909">
                  <c:v>2945</c:v>
                </c:pt>
                <c:pt idx="910">
                  <c:v>2958</c:v>
                </c:pt>
                <c:pt idx="911">
                  <c:v>2966</c:v>
                </c:pt>
                <c:pt idx="912">
                  <c:v>2974</c:v>
                </c:pt>
                <c:pt idx="913">
                  <c:v>2982</c:v>
                </c:pt>
                <c:pt idx="914">
                  <c:v>2989</c:v>
                </c:pt>
                <c:pt idx="915">
                  <c:v>2995</c:v>
                </c:pt>
                <c:pt idx="916">
                  <c:v>3004</c:v>
                </c:pt>
                <c:pt idx="917">
                  <c:v>3011</c:v>
                </c:pt>
                <c:pt idx="918">
                  <c:v>3019</c:v>
                </c:pt>
                <c:pt idx="919">
                  <c:v>3026</c:v>
                </c:pt>
                <c:pt idx="920">
                  <c:v>3039</c:v>
                </c:pt>
                <c:pt idx="921">
                  <c:v>3047</c:v>
                </c:pt>
                <c:pt idx="922">
                  <c:v>3054</c:v>
                </c:pt>
                <c:pt idx="923">
                  <c:v>3063</c:v>
                </c:pt>
                <c:pt idx="924">
                  <c:v>3076</c:v>
                </c:pt>
                <c:pt idx="925">
                  <c:v>3092</c:v>
                </c:pt>
                <c:pt idx="926">
                  <c:v>3101</c:v>
                </c:pt>
                <c:pt idx="927">
                  <c:v>3110</c:v>
                </c:pt>
                <c:pt idx="928">
                  <c:v>3121</c:v>
                </c:pt>
                <c:pt idx="929">
                  <c:v>3128</c:v>
                </c:pt>
                <c:pt idx="930">
                  <c:v>3133</c:v>
                </c:pt>
                <c:pt idx="931">
                  <c:v>3139</c:v>
                </c:pt>
                <c:pt idx="932">
                  <c:v>3146</c:v>
                </c:pt>
                <c:pt idx="933">
                  <c:v>3153</c:v>
                </c:pt>
                <c:pt idx="934">
                  <c:v>3161</c:v>
                </c:pt>
                <c:pt idx="935">
                  <c:v>3171</c:v>
                </c:pt>
                <c:pt idx="936">
                  <c:v>3178</c:v>
                </c:pt>
                <c:pt idx="937">
                  <c:v>3188</c:v>
                </c:pt>
                <c:pt idx="938">
                  <c:v>3194</c:v>
                </c:pt>
                <c:pt idx="939">
                  <c:v>3201</c:v>
                </c:pt>
                <c:pt idx="940">
                  <c:v>3211</c:v>
                </c:pt>
                <c:pt idx="941">
                  <c:v>3219</c:v>
                </c:pt>
                <c:pt idx="942">
                  <c:v>3232</c:v>
                </c:pt>
                <c:pt idx="943">
                  <c:v>3246</c:v>
                </c:pt>
                <c:pt idx="944">
                  <c:v>3253</c:v>
                </c:pt>
                <c:pt idx="945">
                  <c:v>3259</c:v>
                </c:pt>
                <c:pt idx="946">
                  <c:v>3266</c:v>
                </c:pt>
                <c:pt idx="947">
                  <c:v>3272</c:v>
                </c:pt>
                <c:pt idx="948">
                  <c:v>3279</c:v>
                </c:pt>
                <c:pt idx="949">
                  <c:v>3285</c:v>
                </c:pt>
                <c:pt idx="950">
                  <c:v>3292</c:v>
                </c:pt>
                <c:pt idx="951">
                  <c:v>3298</c:v>
                </c:pt>
                <c:pt idx="952">
                  <c:v>3310</c:v>
                </c:pt>
                <c:pt idx="953">
                  <c:v>3317</c:v>
                </c:pt>
                <c:pt idx="954">
                  <c:v>3323</c:v>
                </c:pt>
                <c:pt idx="955">
                  <c:v>3330</c:v>
                </c:pt>
                <c:pt idx="956">
                  <c:v>3337</c:v>
                </c:pt>
                <c:pt idx="957">
                  <c:v>3343</c:v>
                </c:pt>
                <c:pt idx="958">
                  <c:v>3349</c:v>
                </c:pt>
                <c:pt idx="959">
                  <c:v>3359</c:v>
                </c:pt>
                <c:pt idx="960">
                  <c:v>3365</c:v>
                </c:pt>
                <c:pt idx="961">
                  <c:v>3371</c:v>
                </c:pt>
                <c:pt idx="962">
                  <c:v>3376</c:v>
                </c:pt>
                <c:pt idx="963">
                  <c:v>3382</c:v>
                </c:pt>
                <c:pt idx="964">
                  <c:v>3409</c:v>
                </c:pt>
                <c:pt idx="965">
                  <c:v>3416</c:v>
                </c:pt>
                <c:pt idx="966">
                  <c:v>3423</c:v>
                </c:pt>
                <c:pt idx="967">
                  <c:v>3429</c:v>
                </c:pt>
                <c:pt idx="968">
                  <c:v>3435</c:v>
                </c:pt>
                <c:pt idx="969">
                  <c:v>3440</c:v>
                </c:pt>
                <c:pt idx="970">
                  <c:v>3446</c:v>
                </c:pt>
                <c:pt idx="971">
                  <c:v>3452</c:v>
                </c:pt>
                <c:pt idx="972">
                  <c:v>3458</c:v>
                </c:pt>
                <c:pt idx="973">
                  <c:v>3468</c:v>
                </c:pt>
                <c:pt idx="974">
                  <c:v>3478</c:v>
                </c:pt>
                <c:pt idx="975">
                  <c:v>3485</c:v>
                </c:pt>
                <c:pt idx="976">
                  <c:v>3491</c:v>
                </c:pt>
                <c:pt idx="977">
                  <c:v>3498</c:v>
                </c:pt>
                <c:pt idx="978">
                  <c:v>3504</c:v>
                </c:pt>
                <c:pt idx="979">
                  <c:v>3512</c:v>
                </c:pt>
                <c:pt idx="980">
                  <c:v>3519</c:v>
                </c:pt>
                <c:pt idx="981">
                  <c:v>3527</c:v>
                </c:pt>
                <c:pt idx="982">
                  <c:v>3534</c:v>
                </c:pt>
                <c:pt idx="983">
                  <c:v>3539</c:v>
                </c:pt>
                <c:pt idx="984">
                  <c:v>3548</c:v>
                </c:pt>
                <c:pt idx="985">
                  <c:v>3555</c:v>
                </c:pt>
                <c:pt idx="986">
                  <c:v>3564</c:v>
                </c:pt>
                <c:pt idx="987">
                  <c:v>3570</c:v>
                </c:pt>
                <c:pt idx="988">
                  <c:v>3576</c:v>
                </c:pt>
                <c:pt idx="989">
                  <c:v>3583</c:v>
                </c:pt>
                <c:pt idx="990">
                  <c:v>3591</c:v>
                </c:pt>
                <c:pt idx="991">
                  <c:v>3598</c:v>
                </c:pt>
                <c:pt idx="992">
                  <c:v>3604</c:v>
                </c:pt>
                <c:pt idx="993">
                  <c:v>3618</c:v>
                </c:pt>
                <c:pt idx="994">
                  <c:v>3632</c:v>
                </c:pt>
                <c:pt idx="995">
                  <c:v>3639</c:v>
                </c:pt>
                <c:pt idx="996">
                  <c:v>3646</c:v>
                </c:pt>
                <c:pt idx="997">
                  <c:v>3653</c:v>
                </c:pt>
                <c:pt idx="998">
                  <c:v>3659</c:v>
                </c:pt>
                <c:pt idx="999">
                  <c:v>3667</c:v>
                </c:pt>
                <c:pt idx="1000">
                  <c:v>3673</c:v>
                </c:pt>
              </c:numCache>
            </c:numRef>
          </c:val>
          <c:smooth val="0"/>
        </c:ser>
        <c:ser>
          <c:idx val="2"/>
          <c:order val="2"/>
          <c:tx>
            <c:strRef>
              <c:f>[random_1000_results11.xlsx]random_1000_results!$M$1</c:f>
              <c:strCache>
                <c:ptCount val="1"/>
                <c:pt idx="0">
                  <c:v>selection_timeTotal</c:v>
                </c:pt>
              </c:strCache>
            </c:strRef>
          </c:tx>
          <c:spPr>
            <a:ln w="28575" cap="rnd">
              <a:solidFill>
                <a:schemeClr val="accent3"/>
              </a:solidFill>
              <a:round/>
            </a:ln>
            <a:effectLst/>
          </c:spPr>
          <c:marker>
            <c:symbol val="none"/>
          </c:marker>
          <c:dLbls>
            <c:delete val="1"/>
          </c:dLbls>
          <c:val>
            <c:numRef>
              <c:f>[random_1000_results11.xlsx]random_1000_results!$M$2:$M$1002</c:f>
              <c:numCache>
                <c:formatCode>General</c:formatCode>
                <c:ptCount val="1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1</c:v>
                </c:pt>
                <c:pt idx="25">
                  <c:v>1</c:v>
                </c:pt>
                <c:pt idx="26">
                  <c:v>2</c:v>
                </c:pt>
                <c:pt idx="27">
                  <c:v>2</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4</c:v>
                </c:pt>
                <c:pt idx="53">
                  <c:v>4</c:v>
                </c:pt>
                <c:pt idx="54">
                  <c:v>5</c:v>
                </c:pt>
                <c:pt idx="55">
                  <c:v>5</c:v>
                </c:pt>
                <c:pt idx="56">
                  <c:v>5</c:v>
                </c:pt>
                <c:pt idx="57">
                  <c:v>6</c:v>
                </c:pt>
                <c:pt idx="58">
                  <c:v>6</c:v>
                </c:pt>
                <c:pt idx="59">
                  <c:v>6</c:v>
                </c:pt>
                <c:pt idx="60">
                  <c:v>6</c:v>
                </c:pt>
                <c:pt idx="61">
                  <c:v>6</c:v>
                </c:pt>
                <c:pt idx="62">
                  <c:v>7</c:v>
                </c:pt>
                <c:pt idx="63">
                  <c:v>7</c:v>
                </c:pt>
                <c:pt idx="64">
                  <c:v>7</c:v>
                </c:pt>
                <c:pt idx="65">
                  <c:v>8</c:v>
                </c:pt>
                <c:pt idx="66">
                  <c:v>8</c:v>
                </c:pt>
                <c:pt idx="67">
                  <c:v>8</c:v>
                </c:pt>
                <c:pt idx="68">
                  <c:v>9</c:v>
                </c:pt>
                <c:pt idx="69">
                  <c:v>10</c:v>
                </c:pt>
                <c:pt idx="70">
                  <c:v>12</c:v>
                </c:pt>
                <c:pt idx="71">
                  <c:v>12</c:v>
                </c:pt>
                <c:pt idx="72">
                  <c:v>12</c:v>
                </c:pt>
                <c:pt idx="73">
                  <c:v>13</c:v>
                </c:pt>
                <c:pt idx="74">
                  <c:v>14</c:v>
                </c:pt>
                <c:pt idx="75">
                  <c:v>14</c:v>
                </c:pt>
                <c:pt idx="76">
                  <c:v>15</c:v>
                </c:pt>
                <c:pt idx="77">
                  <c:v>15</c:v>
                </c:pt>
                <c:pt idx="78">
                  <c:v>16</c:v>
                </c:pt>
                <c:pt idx="79">
                  <c:v>17</c:v>
                </c:pt>
                <c:pt idx="80">
                  <c:v>17</c:v>
                </c:pt>
                <c:pt idx="81">
                  <c:v>17</c:v>
                </c:pt>
                <c:pt idx="82">
                  <c:v>17</c:v>
                </c:pt>
                <c:pt idx="83">
                  <c:v>18</c:v>
                </c:pt>
                <c:pt idx="84">
                  <c:v>19</c:v>
                </c:pt>
                <c:pt idx="85">
                  <c:v>20</c:v>
                </c:pt>
                <c:pt idx="86">
                  <c:v>20</c:v>
                </c:pt>
                <c:pt idx="87">
                  <c:v>21</c:v>
                </c:pt>
                <c:pt idx="88">
                  <c:v>21</c:v>
                </c:pt>
                <c:pt idx="89">
                  <c:v>21</c:v>
                </c:pt>
                <c:pt idx="90">
                  <c:v>23</c:v>
                </c:pt>
                <c:pt idx="91">
                  <c:v>23</c:v>
                </c:pt>
                <c:pt idx="92">
                  <c:v>24</c:v>
                </c:pt>
                <c:pt idx="93">
                  <c:v>26</c:v>
                </c:pt>
                <c:pt idx="94">
                  <c:v>27</c:v>
                </c:pt>
                <c:pt idx="95">
                  <c:v>29</c:v>
                </c:pt>
                <c:pt idx="96">
                  <c:v>31</c:v>
                </c:pt>
                <c:pt idx="97">
                  <c:v>34</c:v>
                </c:pt>
                <c:pt idx="98">
                  <c:v>35</c:v>
                </c:pt>
                <c:pt idx="99">
                  <c:v>39</c:v>
                </c:pt>
                <c:pt idx="100">
                  <c:v>39</c:v>
                </c:pt>
                <c:pt idx="101">
                  <c:v>39</c:v>
                </c:pt>
                <c:pt idx="102">
                  <c:v>39</c:v>
                </c:pt>
                <c:pt idx="103">
                  <c:v>40</c:v>
                </c:pt>
                <c:pt idx="104">
                  <c:v>41</c:v>
                </c:pt>
                <c:pt idx="105">
                  <c:v>44</c:v>
                </c:pt>
                <c:pt idx="106">
                  <c:v>45</c:v>
                </c:pt>
                <c:pt idx="107">
                  <c:v>46</c:v>
                </c:pt>
                <c:pt idx="108">
                  <c:v>48</c:v>
                </c:pt>
                <c:pt idx="109">
                  <c:v>50</c:v>
                </c:pt>
                <c:pt idx="110">
                  <c:v>52</c:v>
                </c:pt>
                <c:pt idx="111">
                  <c:v>53</c:v>
                </c:pt>
                <c:pt idx="112">
                  <c:v>56</c:v>
                </c:pt>
                <c:pt idx="113">
                  <c:v>58</c:v>
                </c:pt>
                <c:pt idx="114">
                  <c:v>60</c:v>
                </c:pt>
                <c:pt idx="115">
                  <c:v>61</c:v>
                </c:pt>
                <c:pt idx="116">
                  <c:v>62</c:v>
                </c:pt>
                <c:pt idx="117">
                  <c:v>64</c:v>
                </c:pt>
                <c:pt idx="118">
                  <c:v>66</c:v>
                </c:pt>
                <c:pt idx="119">
                  <c:v>69</c:v>
                </c:pt>
                <c:pt idx="120">
                  <c:v>70</c:v>
                </c:pt>
                <c:pt idx="121">
                  <c:v>71</c:v>
                </c:pt>
                <c:pt idx="122">
                  <c:v>72</c:v>
                </c:pt>
                <c:pt idx="123">
                  <c:v>75</c:v>
                </c:pt>
                <c:pt idx="124">
                  <c:v>76</c:v>
                </c:pt>
                <c:pt idx="125">
                  <c:v>79</c:v>
                </c:pt>
                <c:pt idx="126">
                  <c:v>80</c:v>
                </c:pt>
                <c:pt idx="127">
                  <c:v>82</c:v>
                </c:pt>
                <c:pt idx="128">
                  <c:v>84</c:v>
                </c:pt>
                <c:pt idx="129">
                  <c:v>87</c:v>
                </c:pt>
                <c:pt idx="130">
                  <c:v>88</c:v>
                </c:pt>
                <c:pt idx="131">
                  <c:v>95</c:v>
                </c:pt>
                <c:pt idx="132">
                  <c:v>99</c:v>
                </c:pt>
                <c:pt idx="133">
                  <c:v>103</c:v>
                </c:pt>
                <c:pt idx="134">
                  <c:v>106</c:v>
                </c:pt>
                <c:pt idx="135">
                  <c:v>107</c:v>
                </c:pt>
                <c:pt idx="136">
                  <c:v>110</c:v>
                </c:pt>
                <c:pt idx="137">
                  <c:v>125</c:v>
                </c:pt>
                <c:pt idx="138">
                  <c:v>134</c:v>
                </c:pt>
                <c:pt idx="139">
                  <c:v>141</c:v>
                </c:pt>
                <c:pt idx="140">
                  <c:v>154</c:v>
                </c:pt>
                <c:pt idx="141">
                  <c:v>157</c:v>
                </c:pt>
                <c:pt idx="142">
                  <c:v>160</c:v>
                </c:pt>
                <c:pt idx="143">
                  <c:v>172</c:v>
                </c:pt>
                <c:pt idx="144">
                  <c:v>185</c:v>
                </c:pt>
                <c:pt idx="145">
                  <c:v>195</c:v>
                </c:pt>
                <c:pt idx="146">
                  <c:v>288</c:v>
                </c:pt>
                <c:pt idx="147">
                  <c:v>384</c:v>
                </c:pt>
                <c:pt idx="148">
                  <c:v>395</c:v>
                </c:pt>
                <c:pt idx="149">
                  <c:v>405</c:v>
                </c:pt>
                <c:pt idx="150">
                  <c:v>415</c:v>
                </c:pt>
                <c:pt idx="151">
                  <c:v>425</c:v>
                </c:pt>
                <c:pt idx="152">
                  <c:v>435</c:v>
                </c:pt>
                <c:pt idx="153">
                  <c:v>455</c:v>
                </c:pt>
                <c:pt idx="154">
                  <c:v>467</c:v>
                </c:pt>
                <c:pt idx="155">
                  <c:v>473</c:v>
                </c:pt>
                <c:pt idx="156">
                  <c:v>481</c:v>
                </c:pt>
                <c:pt idx="157">
                  <c:v>486</c:v>
                </c:pt>
                <c:pt idx="158">
                  <c:v>490</c:v>
                </c:pt>
                <c:pt idx="159">
                  <c:v>499</c:v>
                </c:pt>
                <c:pt idx="160">
                  <c:v>505</c:v>
                </c:pt>
                <c:pt idx="161">
                  <c:v>514</c:v>
                </c:pt>
                <c:pt idx="162">
                  <c:v>519</c:v>
                </c:pt>
                <c:pt idx="163">
                  <c:v>523</c:v>
                </c:pt>
                <c:pt idx="164">
                  <c:v>530</c:v>
                </c:pt>
                <c:pt idx="165">
                  <c:v>542</c:v>
                </c:pt>
                <c:pt idx="166">
                  <c:v>553</c:v>
                </c:pt>
                <c:pt idx="167">
                  <c:v>559</c:v>
                </c:pt>
                <c:pt idx="168">
                  <c:v>567</c:v>
                </c:pt>
                <c:pt idx="169">
                  <c:v>582</c:v>
                </c:pt>
                <c:pt idx="170">
                  <c:v>598</c:v>
                </c:pt>
                <c:pt idx="171">
                  <c:v>615</c:v>
                </c:pt>
                <c:pt idx="172">
                  <c:v>630</c:v>
                </c:pt>
                <c:pt idx="173">
                  <c:v>639</c:v>
                </c:pt>
                <c:pt idx="174">
                  <c:v>643</c:v>
                </c:pt>
                <c:pt idx="175">
                  <c:v>657</c:v>
                </c:pt>
                <c:pt idx="176">
                  <c:v>663</c:v>
                </c:pt>
                <c:pt idx="177">
                  <c:v>674</c:v>
                </c:pt>
                <c:pt idx="178">
                  <c:v>690</c:v>
                </c:pt>
                <c:pt idx="179">
                  <c:v>710</c:v>
                </c:pt>
                <c:pt idx="180">
                  <c:v>714</c:v>
                </c:pt>
                <c:pt idx="181">
                  <c:v>728</c:v>
                </c:pt>
                <c:pt idx="182">
                  <c:v>740</c:v>
                </c:pt>
                <c:pt idx="183">
                  <c:v>748</c:v>
                </c:pt>
                <c:pt idx="184">
                  <c:v>758</c:v>
                </c:pt>
                <c:pt idx="185">
                  <c:v>763</c:v>
                </c:pt>
                <c:pt idx="186">
                  <c:v>769</c:v>
                </c:pt>
                <c:pt idx="187">
                  <c:v>780</c:v>
                </c:pt>
                <c:pt idx="188">
                  <c:v>785</c:v>
                </c:pt>
                <c:pt idx="189">
                  <c:v>791</c:v>
                </c:pt>
                <c:pt idx="190">
                  <c:v>798</c:v>
                </c:pt>
                <c:pt idx="191">
                  <c:v>804</c:v>
                </c:pt>
                <c:pt idx="192">
                  <c:v>814</c:v>
                </c:pt>
                <c:pt idx="193">
                  <c:v>819</c:v>
                </c:pt>
                <c:pt idx="194">
                  <c:v>827</c:v>
                </c:pt>
                <c:pt idx="195">
                  <c:v>834</c:v>
                </c:pt>
                <c:pt idx="196">
                  <c:v>839</c:v>
                </c:pt>
                <c:pt idx="197">
                  <c:v>851</c:v>
                </c:pt>
                <c:pt idx="198">
                  <c:v>864</c:v>
                </c:pt>
                <c:pt idx="199">
                  <c:v>875</c:v>
                </c:pt>
                <c:pt idx="200">
                  <c:v>890</c:v>
                </c:pt>
                <c:pt idx="201">
                  <c:v>906</c:v>
                </c:pt>
                <c:pt idx="202">
                  <c:v>922</c:v>
                </c:pt>
                <c:pt idx="203">
                  <c:v>939</c:v>
                </c:pt>
                <c:pt idx="204">
                  <c:v>963</c:v>
                </c:pt>
                <c:pt idx="205">
                  <c:v>982</c:v>
                </c:pt>
                <c:pt idx="206">
                  <c:v>992</c:v>
                </c:pt>
                <c:pt idx="207">
                  <c:v>999</c:v>
                </c:pt>
                <c:pt idx="208">
                  <c:v>1006</c:v>
                </c:pt>
                <c:pt idx="209">
                  <c:v>1014</c:v>
                </c:pt>
                <c:pt idx="210">
                  <c:v>1027</c:v>
                </c:pt>
                <c:pt idx="211">
                  <c:v>1036</c:v>
                </c:pt>
                <c:pt idx="212">
                  <c:v>1050</c:v>
                </c:pt>
                <c:pt idx="213">
                  <c:v>1063</c:v>
                </c:pt>
                <c:pt idx="214">
                  <c:v>1069</c:v>
                </c:pt>
                <c:pt idx="215">
                  <c:v>1079</c:v>
                </c:pt>
                <c:pt idx="216">
                  <c:v>1088</c:v>
                </c:pt>
                <c:pt idx="217">
                  <c:v>1106</c:v>
                </c:pt>
                <c:pt idx="218">
                  <c:v>1113</c:v>
                </c:pt>
                <c:pt idx="219">
                  <c:v>1122</c:v>
                </c:pt>
                <c:pt idx="220">
                  <c:v>1129</c:v>
                </c:pt>
                <c:pt idx="221">
                  <c:v>1137</c:v>
                </c:pt>
                <c:pt idx="222">
                  <c:v>1144</c:v>
                </c:pt>
                <c:pt idx="223">
                  <c:v>1150</c:v>
                </c:pt>
                <c:pt idx="224">
                  <c:v>1157</c:v>
                </c:pt>
                <c:pt idx="225">
                  <c:v>1165</c:v>
                </c:pt>
                <c:pt idx="226">
                  <c:v>1172</c:v>
                </c:pt>
                <c:pt idx="227">
                  <c:v>1180</c:v>
                </c:pt>
                <c:pt idx="228">
                  <c:v>1187</c:v>
                </c:pt>
                <c:pt idx="229">
                  <c:v>1195</c:v>
                </c:pt>
                <c:pt idx="230">
                  <c:v>1203</c:v>
                </c:pt>
                <c:pt idx="231">
                  <c:v>1211</c:v>
                </c:pt>
                <c:pt idx="232">
                  <c:v>1219</c:v>
                </c:pt>
                <c:pt idx="233">
                  <c:v>1227</c:v>
                </c:pt>
                <c:pt idx="234">
                  <c:v>1236</c:v>
                </c:pt>
                <c:pt idx="235">
                  <c:v>1243</c:v>
                </c:pt>
                <c:pt idx="236">
                  <c:v>1252</c:v>
                </c:pt>
                <c:pt idx="237">
                  <c:v>1259</c:v>
                </c:pt>
                <c:pt idx="238">
                  <c:v>1266</c:v>
                </c:pt>
                <c:pt idx="239">
                  <c:v>1275</c:v>
                </c:pt>
                <c:pt idx="240">
                  <c:v>1287</c:v>
                </c:pt>
                <c:pt idx="241">
                  <c:v>1294</c:v>
                </c:pt>
                <c:pt idx="242">
                  <c:v>1303</c:v>
                </c:pt>
                <c:pt idx="243">
                  <c:v>1312</c:v>
                </c:pt>
                <c:pt idx="244">
                  <c:v>1321</c:v>
                </c:pt>
                <c:pt idx="245">
                  <c:v>1331</c:v>
                </c:pt>
                <c:pt idx="246">
                  <c:v>1339</c:v>
                </c:pt>
                <c:pt idx="247">
                  <c:v>1349</c:v>
                </c:pt>
                <c:pt idx="248">
                  <c:v>1358</c:v>
                </c:pt>
                <c:pt idx="249">
                  <c:v>1369</c:v>
                </c:pt>
                <c:pt idx="250">
                  <c:v>1379</c:v>
                </c:pt>
                <c:pt idx="251">
                  <c:v>1389</c:v>
                </c:pt>
                <c:pt idx="252">
                  <c:v>1398</c:v>
                </c:pt>
                <c:pt idx="253">
                  <c:v>1408</c:v>
                </c:pt>
                <c:pt idx="254">
                  <c:v>1418</c:v>
                </c:pt>
                <c:pt idx="255">
                  <c:v>1427</c:v>
                </c:pt>
                <c:pt idx="256">
                  <c:v>1436</c:v>
                </c:pt>
                <c:pt idx="257">
                  <c:v>1449</c:v>
                </c:pt>
                <c:pt idx="258">
                  <c:v>1460</c:v>
                </c:pt>
                <c:pt idx="259">
                  <c:v>1470</c:v>
                </c:pt>
                <c:pt idx="260">
                  <c:v>1483</c:v>
                </c:pt>
                <c:pt idx="261">
                  <c:v>1492</c:v>
                </c:pt>
                <c:pt idx="262">
                  <c:v>1502</c:v>
                </c:pt>
                <c:pt idx="263">
                  <c:v>1513</c:v>
                </c:pt>
                <c:pt idx="264">
                  <c:v>1523</c:v>
                </c:pt>
                <c:pt idx="265">
                  <c:v>1534</c:v>
                </c:pt>
                <c:pt idx="266">
                  <c:v>1543</c:v>
                </c:pt>
                <c:pt idx="267">
                  <c:v>1554</c:v>
                </c:pt>
                <c:pt idx="268">
                  <c:v>1563</c:v>
                </c:pt>
                <c:pt idx="269">
                  <c:v>1579</c:v>
                </c:pt>
                <c:pt idx="270">
                  <c:v>1594</c:v>
                </c:pt>
                <c:pt idx="271">
                  <c:v>1606</c:v>
                </c:pt>
                <c:pt idx="272">
                  <c:v>1618</c:v>
                </c:pt>
                <c:pt idx="273">
                  <c:v>1631</c:v>
                </c:pt>
                <c:pt idx="274">
                  <c:v>1641</c:v>
                </c:pt>
                <c:pt idx="275">
                  <c:v>1653</c:v>
                </c:pt>
                <c:pt idx="276">
                  <c:v>1665</c:v>
                </c:pt>
                <c:pt idx="277">
                  <c:v>1676</c:v>
                </c:pt>
                <c:pt idx="278">
                  <c:v>1687</c:v>
                </c:pt>
                <c:pt idx="279">
                  <c:v>1700</c:v>
                </c:pt>
                <c:pt idx="280">
                  <c:v>1719</c:v>
                </c:pt>
                <c:pt idx="281">
                  <c:v>1732</c:v>
                </c:pt>
                <c:pt idx="282">
                  <c:v>1743</c:v>
                </c:pt>
                <c:pt idx="283">
                  <c:v>1754</c:v>
                </c:pt>
                <c:pt idx="284">
                  <c:v>1766</c:v>
                </c:pt>
                <c:pt idx="285">
                  <c:v>1779</c:v>
                </c:pt>
                <c:pt idx="286">
                  <c:v>1792</c:v>
                </c:pt>
                <c:pt idx="287">
                  <c:v>1805</c:v>
                </c:pt>
                <c:pt idx="288">
                  <c:v>1816</c:v>
                </c:pt>
                <c:pt idx="289">
                  <c:v>1829</c:v>
                </c:pt>
                <c:pt idx="290">
                  <c:v>1841</c:v>
                </c:pt>
                <c:pt idx="291">
                  <c:v>1855</c:v>
                </c:pt>
                <c:pt idx="292">
                  <c:v>1868</c:v>
                </c:pt>
                <c:pt idx="293">
                  <c:v>1883</c:v>
                </c:pt>
                <c:pt idx="294">
                  <c:v>1895</c:v>
                </c:pt>
                <c:pt idx="295">
                  <c:v>1909</c:v>
                </c:pt>
                <c:pt idx="296">
                  <c:v>1922</c:v>
                </c:pt>
                <c:pt idx="297">
                  <c:v>1936</c:v>
                </c:pt>
                <c:pt idx="298">
                  <c:v>1948</c:v>
                </c:pt>
                <c:pt idx="299">
                  <c:v>1961</c:v>
                </c:pt>
                <c:pt idx="300">
                  <c:v>1976</c:v>
                </c:pt>
                <c:pt idx="301">
                  <c:v>1988</c:v>
                </c:pt>
                <c:pt idx="302">
                  <c:v>2002</c:v>
                </c:pt>
                <c:pt idx="303">
                  <c:v>2014</c:v>
                </c:pt>
                <c:pt idx="304">
                  <c:v>2030</c:v>
                </c:pt>
                <c:pt idx="305">
                  <c:v>2045</c:v>
                </c:pt>
                <c:pt idx="306">
                  <c:v>2059</c:v>
                </c:pt>
                <c:pt idx="307">
                  <c:v>2074</c:v>
                </c:pt>
                <c:pt idx="308">
                  <c:v>2096</c:v>
                </c:pt>
                <c:pt idx="309">
                  <c:v>2123</c:v>
                </c:pt>
                <c:pt idx="310">
                  <c:v>2144</c:v>
                </c:pt>
                <c:pt idx="311">
                  <c:v>2173</c:v>
                </c:pt>
                <c:pt idx="312">
                  <c:v>2194</c:v>
                </c:pt>
                <c:pt idx="313">
                  <c:v>2209</c:v>
                </c:pt>
                <c:pt idx="314">
                  <c:v>2224</c:v>
                </c:pt>
                <c:pt idx="315">
                  <c:v>2239</c:v>
                </c:pt>
                <c:pt idx="316">
                  <c:v>2255</c:v>
                </c:pt>
                <c:pt idx="317">
                  <c:v>2276</c:v>
                </c:pt>
                <c:pt idx="318">
                  <c:v>2291</c:v>
                </c:pt>
                <c:pt idx="319">
                  <c:v>2307</c:v>
                </c:pt>
                <c:pt idx="320">
                  <c:v>2322</c:v>
                </c:pt>
                <c:pt idx="321">
                  <c:v>2337</c:v>
                </c:pt>
                <c:pt idx="322">
                  <c:v>2355</c:v>
                </c:pt>
                <c:pt idx="323">
                  <c:v>2370</c:v>
                </c:pt>
                <c:pt idx="324">
                  <c:v>2385</c:v>
                </c:pt>
                <c:pt idx="325">
                  <c:v>2401</c:v>
                </c:pt>
                <c:pt idx="326">
                  <c:v>2422</c:v>
                </c:pt>
                <c:pt idx="327">
                  <c:v>2438</c:v>
                </c:pt>
                <c:pt idx="328">
                  <c:v>2454</c:v>
                </c:pt>
                <c:pt idx="329">
                  <c:v>2476</c:v>
                </c:pt>
                <c:pt idx="330">
                  <c:v>2491</c:v>
                </c:pt>
                <c:pt idx="331">
                  <c:v>2508</c:v>
                </c:pt>
                <c:pt idx="332">
                  <c:v>2526</c:v>
                </c:pt>
                <c:pt idx="333">
                  <c:v>2542</c:v>
                </c:pt>
                <c:pt idx="334">
                  <c:v>2564</c:v>
                </c:pt>
                <c:pt idx="335">
                  <c:v>2580</c:v>
                </c:pt>
                <c:pt idx="336">
                  <c:v>2597</c:v>
                </c:pt>
                <c:pt idx="337">
                  <c:v>2615</c:v>
                </c:pt>
                <c:pt idx="338">
                  <c:v>2631</c:v>
                </c:pt>
                <c:pt idx="339">
                  <c:v>2648</c:v>
                </c:pt>
                <c:pt idx="340">
                  <c:v>2665</c:v>
                </c:pt>
                <c:pt idx="341">
                  <c:v>2683</c:v>
                </c:pt>
                <c:pt idx="342">
                  <c:v>2702</c:v>
                </c:pt>
                <c:pt idx="343">
                  <c:v>2719</c:v>
                </c:pt>
                <c:pt idx="344">
                  <c:v>2741</c:v>
                </c:pt>
                <c:pt idx="345">
                  <c:v>2760</c:v>
                </c:pt>
                <c:pt idx="346">
                  <c:v>2778</c:v>
                </c:pt>
                <c:pt idx="347">
                  <c:v>2796</c:v>
                </c:pt>
                <c:pt idx="348">
                  <c:v>2813</c:v>
                </c:pt>
                <c:pt idx="349">
                  <c:v>2841</c:v>
                </c:pt>
                <c:pt idx="350">
                  <c:v>2859</c:v>
                </c:pt>
                <c:pt idx="351">
                  <c:v>2880</c:v>
                </c:pt>
                <c:pt idx="352">
                  <c:v>2899</c:v>
                </c:pt>
                <c:pt idx="353">
                  <c:v>2918</c:v>
                </c:pt>
                <c:pt idx="354">
                  <c:v>2937</c:v>
                </c:pt>
                <c:pt idx="355">
                  <c:v>2956</c:v>
                </c:pt>
                <c:pt idx="356">
                  <c:v>2975</c:v>
                </c:pt>
                <c:pt idx="357">
                  <c:v>2996</c:v>
                </c:pt>
                <c:pt idx="358">
                  <c:v>3016</c:v>
                </c:pt>
                <c:pt idx="359">
                  <c:v>3039</c:v>
                </c:pt>
                <c:pt idx="360">
                  <c:v>3058</c:v>
                </c:pt>
                <c:pt idx="361">
                  <c:v>3078</c:v>
                </c:pt>
                <c:pt idx="362">
                  <c:v>3097</c:v>
                </c:pt>
                <c:pt idx="363">
                  <c:v>3117</c:v>
                </c:pt>
                <c:pt idx="364">
                  <c:v>3137</c:v>
                </c:pt>
                <c:pt idx="365">
                  <c:v>3157</c:v>
                </c:pt>
                <c:pt idx="366">
                  <c:v>3178</c:v>
                </c:pt>
                <c:pt idx="367">
                  <c:v>3200</c:v>
                </c:pt>
                <c:pt idx="368">
                  <c:v>3222</c:v>
                </c:pt>
                <c:pt idx="369">
                  <c:v>3242</c:v>
                </c:pt>
                <c:pt idx="370">
                  <c:v>3263</c:v>
                </c:pt>
                <c:pt idx="371">
                  <c:v>3283</c:v>
                </c:pt>
                <c:pt idx="372">
                  <c:v>3309</c:v>
                </c:pt>
                <c:pt idx="373">
                  <c:v>3330</c:v>
                </c:pt>
                <c:pt idx="374">
                  <c:v>3351</c:v>
                </c:pt>
                <c:pt idx="375">
                  <c:v>3371</c:v>
                </c:pt>
                <c:pt idx="376">
                  <c:v>3392</c:v>
                </c:pt>
                <c:pt idx="377">
                  <c:v>3415</c:v>
                </c:pt>
                <c:pt idx="378">
                  <c:v>3437</c:v>
                </c:pt>
                <c:pt idx="379">
                  <c:v>3459</c:v>
                </c:pt>
                <c:pt idx="380">
                  <c:v>3482</c:v>
                </c:pt>
                <c:pt idx="381">
                  <c:v>3503</c:v>
                </c:pt>
                <c:pt idx="382">
                  <c:v>3526</c:v>
                </c:pt>
                <c:pt idx="383">
                  <c:v>3551</c:v>
                </c:pt>
                <c:pt idx="384">
                  <c:v>3572</c:v>
                </c:pt>
                <c:pt idx="385">
                  <c:v>3593</c:v>
                </c:pt>
                <c:pt idx="386">
                  <c:v>3616</c:v>
                </c:pt>
                <c:pt idx="387">
                  <c:v>3638</c:v>
                </c:pt>
                <c:pt idx="388">
                  <c:v>3662</c:v>
                </c:pt>
                <c:pt idx="389">
                  <c:v>3684</c:v>
                </c:pt>
                <c:pt idx="390">
                  <c:v>3708</c:v>
                </c:pt>
                <c:pt idx="391">
                  <c:v>3747</c:v>
                </c:pt>
                <c:pt idx="392">
                  <c:v>3780</c:v>
                </c:pt>
                <c:pt idx="393">
                  <c:v>3828</c:v>
                </c:pt>
                <c:pt idx="394">
                  <c:v>3854</c:v>
                </c:pt>
                <c:pt idx="395">
                  <c:v>3885</c:v>
                </c:pt>
                <c:pt idx="396">
                  <c:v>3909</c:v>
                </c:pt>
                <c:pt idx="397">
                  <c:v>3934</c:v>
                </c:pt>
                <c:pt idx="398">
                  <c:v>3965</c:v>
                </c:pt>
                <c:pt idx="399">
                  <c:v>3997</c:v>
                </c:pt>
                <c:pt idx="400">
                  <c:v>4025</c:v>
                </c:pt>
                <c:pt idx="401">
                  <c:v>4053</c:v>
                </c:pt>
                <c:pt idx="402">
                  <c:v>4083</c:v>
                </c:pt>
                <c:pt idx="403">
                  <c:v>4109</c:v>
                </c:pt>
                <c:pt idx="404">
                  <c:v>4135</c:v>
                </c:pt>
                <c:pt idx="405">
                  <c:v>4161</c:v>
                </c:pt>
                <c:pt idx="406">
                  <c:v>4193</c:v>
                </c:pt>
                <c:pt idx="407">
                  <c:v>4226</c:v>
                </c:pt>
                <c:pt idx="408">
                  <c:v>4282</c:v>
                </c:pt>
                <c:pt idx="409">
                  <c:v>4332</c:v>
                </c:pt>
                <c:pt idx="410">
                  <c:v>4381</c:v>
                </c:pt>
                <c:pt idx="411">
                  <c:v>4422</c:v>
                </c:pt>
                <c:pt idx="412">
                  <c:v>4451</c:v>
                </c:pt>
                <c:pt idx="413">
                  <c:v>4486</c:v>
                </c:pt>
                <c:pt idx="414">
                  <c:v>4520</c:v>
                </c:pt>
                <c:pt idx="415">
                  <c:v>4555</c:v>
                </c:pt>
                <c:pt idx="416">
                  <c:v>4585</c:v>
                </c:pt>
                <c:pt idx="417">
                  <c:v>4615</c:v>
                </c:pt>
                <c:pt idx="418">
                  <c:v>4647</c:v>
                </c:pt>
                <c:pt idx="419">
                  <c:v>4693</c:v>
                </c:pt>
                <c:pt idx="420">
                  <c:v>4726</c:v>
                </c:pt>
                <c:pt idx="421">
                  <c:v>4758</c:v>
                </c:pt>
                <c:pt idx="422">
                  <c:v>4790</c:v>
                </c:pt>
                <c:pt idx="423">
                  <c:v>4821</c:v>
                </c:pt>
                <c:pt idx="424">
                  <c:v>4852</c:v>
                </c:pt>
                <c:pt idx="425">
                  <c:v>4884</c:v>
                </c:pt>
                <c:pt idx="426">
                  <c:v>4912</c:v>
                </c:pt>
                <c:pt idx="427">
                  <c:v>4940</c:v>
                </c:pt>
                <c:pt idx="428">
                  <c:v>4972</c:v>
                </c:pt>
                <c:pt idx="429">
                  <c:v>5005</c:v>
                </c:pt>
                <c:pt idx="430">
                  <c:v>5039</c:v>
                </c:pt>
                <c:pt idx="431">
                  <c:v>5074</c:v>
                </c:pt>
                <c:pt idx="432">
                  <c:v>5110</c:v>
                </c:pt>
                <c:pt idx="433">
                  <c:v>5148</c:v>
                </c:pt>
                <c:pt idx="434">
                  <c:v>5193</c:v>
                </c:pt>
                <c:pt idx="435">
                  <c:v>5227</c:v>
                </c:pt>
                <c:pt idx="436">
                  <c:v>5258</c:v>
                </c:pt>
                <c:pt idx="437">
                  <c:v>5289</c:v>
                </c:pt>
                <c:pt idx="438">
                  <c:v>5320</c:v>
                </c:pt>
                <c:pt idx="439">
                  <c:v>5350</c:v>
                </c:pt>
                <c:pt idx="440">
                  <c:v>5397</c:v>
                </c:pt>
                <c:pt idx="441">
                  <c:v>5451</c:v>
                </c:pt>
                <c:pt idx="442">
                  <c:v>5512</c:v>
                </c:pt>
                <c:pt idx="443">
                  <c:v>5571</c:v>
                </c:pt>
                <c:pt idx="444">
                  <c:v>5612</c:v>
                </c:pt>
                <c:pt idx="445">
                  <c:v>5655</c:v>
                </c:pt>
                <c:pt idx="446">
                  <c:v>5696</c:v>
                </c:pt>
                <c:pt idx="447">
                  <c:v>5728</c:v>
                </c:pt>
                <c:pt idx="448">
                  <c:v>5765</c:v>
                </c:pt>
                <c:pt idx="449">
                  <c:v>5796</c:v>
                </c:pt>
                <c:pt idx="450">
                  <c:v>5826</c:v>
                </c:pt>
                <c:pt idx="451">
                  <c:v>5876</c:v>
                </c:pt>
                <c:pt idx="452">
                  <c:v>5926</c:v>
                </c:pt>
                <c:pt idx="453">
                  <c:v>5966</c:v>
                </c:pt>
                <c:pt idx="454">
                  <c:v>5997</c:v>
                </c:pt>
                <c:pt idx="455">
                  <c:v>6031</c:v>
                </c:pt>
                <c:pt idx="456">
                  <c:v>6065</c:v>
                </c:pt>
                <c:pt idx="457">
                  <c:v>6102</c:v>
                </c:pt>
                <c:pt idx="458">
                  <c:v>6139</c:v>
                </c:pt>
                <c:pt idx="459">
                  <c:v>6176</c:v>
                </c:pt>
                <c:pt idx="460">
                  <c:v>6211</c:v>
                </c:pt>
                <c:pt idx="461">
                  <c:v>6247</c:v>
                </c:pt>
                <c:pt idx="462">
                  <c:v>6281</c:v>
                </c:pt>
                <c:pt idx="463">
                  <c:v>6325</c:v>
                </c:pt>
                <c:pt idx="464">
                  <c:v>6359</c:v>
                </c:pt>
                <c:pt idx="465">
                  <c:v>6395</c:v>
                </c:pt>
                <c:pt idx="466">
                  <c:v>6432</c:v>
                </c:pt>
                <c:pt idx="467">
                  <c:v>6470</c:v>
                </c:pt>
                <c:pt idx="468">
                  <c:v>6504</c:v>
                </c:pt>
                <c:pt idx="469">
                  <c:v>6544</c:v>
                </c:pt>
                <c:pt idx="470">
                  <c:v>6581</c:v>
                </c:pt>
                <c:pt idx="471">
                  <c:v>6618</c:v>
                </c:pt>
                <c:pt idx="472">
                  <c:v>6653</c:v>
                </c:pt>
                <c:pt idx="473">
                  <c:v>6690</c:v>
                </c:pt>
                <c:pt idx="474">
                  <c:v>6726</c:v>
                </c:pt>
                <c:pt idx="475">
                  <c:v>6760</c:v>
                </c:pt>
                <c:pt idx="476">
                  <c:v>6796</c:v>
                </c:pt>
                <c:pt idx="477">
                  <c:v>6833</c:v>
                </c:pt>
                <c:pt idx="478">
                  <c:v>6870</c:v>
                </c:pt>
                <c:pt idx="479">
                  <c:v>6911</c:v>
                </c:pt>
                <c:pt idx="480">
                  <c:v>6963</c:v>
                </c:pt>
                <c:pt idx="481">
                  <c:v>7023</c:v>
                </c:pt>
                <c:pt idx="482">
                  <c:v>7059</c:v>
                </c:pt>
                <c:pt idx="483">
                  <c:v>7096</c:v>
                </c:pt>
                <c:pt idx="484">
                  <c:v>7136</c:v>
                </c:pt>
                <c:pt idx="485">
                  <c:v>7199</c:v>
                </c:pt>
                <c:pt idx="486">
                  <c:v>7250</c:v>
                </c:pt>
                <c:pt idx="487">
                  <c:v>7296</c:v>
                </c:pt>
                <c:pt idx="488">
                  <c:v>7332</c:v>
                </c:pt>
                <c:pt idx="489">
                  <c:v>7381</c:v>
                </c:pt>
                <c:pt idx="490">
                  <c:v>7420</c:v>
                </c:pt>
                <c:pt idx="491">
                  <c:v>7459</c:v>
                </c:pt>
                <c:pt idx="492">
                  <c:v>7498</c:v>
                </c:pt>
                <c:pt idx="493">
                  <c:v>7535</c:v>
                </c:pt>
                <c:pt idx="494">
                  <c:v>7574</c:v>
                </c:pt>
                <c:pt idx="495">
                  <c:v>7614</c:v>
                </c:pt>
                <c:pt idx="496">
                  <c:v>7655</c:v>
                </c:pt>
                <c:pt idx="497">
                  <c:v>7697</c:v>
                </c:pt>
                <c:pt idx="498">
                  <c:v>7740</c:v>
                </c:pt>
                <c:pt idx="499">
                  <c:v>7782</c:v>
                </c:pt>
                <c:pt idx="500">
                  <c:v>7821</c:v>
                </c:pt>
                <c:pt idx="501">
                  <c:v>7860</c:v>
                </c:pt>
                <c:pt idx="502">
                  <c:v>7900</c:v>
                </c:pt>
                <c:pt idx="503">
                  <c:v>7943</c:v>
                </c:pt>
                <c:pt idx="504">
                  <c:v>7993</c:v>
                </c:pt>
                <c:pt idx="505">
                  <c:v>8040</c:v>
                </c:pt>
                <c:pt idx="506">
                  <c:v>8087</c:v>
                </c:pt>
                <c:pt idx="507">
                  <c:v>8132</c:v>
                </c:pt>
                <c:pt idx="508">
                  <c:v>8175</c:v>
                </c:pt>
                <c:pt idx="509">
                  <c:v>8214</c:v>
                </c:pt>
                <c:pt idx="510">
                  <c:v>8255</c:v>
                </c:pt>
                <c:pt idx="511">
                  <c:v>8296</c:v>
                </c:pt>
                <c:pt idx="512">
                  <c:v>8346</c:v>
                </c:pt>
                <c:pt idx="513">
                  <c:v>8395</c:v>
                </c:pt>
                <c:pt idx="514">
                  <c:v>8441</c:v>
                </c:pt>
                <c:pt idx="515">
                  <c:v>8490</c:v>
                </c:pt>
                <c:pt idx="516">
                  <c:v>8536</c:v>
                </c:pt>
                <c:pt idx="517">
                  <c:v>8579</c:v>
                </c:pt>
                <c:pt idx="518">
                  <c:v>8623</c:v>
                </c:pt>
                <c:pt idx="519">
                  <c:v>8668</c:v>
                </c:pt>
                <c:pt idx="520">
                  <c:v>8716</c:v>
                </c:pt>
                <c:pt idx="521">
                  <c:v>8765</c:v>
                </c:pt>
                <c:pt idx="522">
                  <c:v>8810</c:v>
                </c:pt>
                <c:pt idx="523">
                  <c:v>8858</c:v>
                </c:pt>
                <c:pt idx="524">
                  <c:v>8904</c:v>
                </c:pt>
                <c:pt idx="525">
                  <c:v>8972</c:v>
                </c:pt>
                <c:pt idx="526">
                  <c:v>9025</c:v>
                </c:pt>
                <c:pt idx="527">
                  <c:v>9078</c:v>
                </c:pt>
                <c:pt idx="528">
                  <c:v>9148</c:v>
                </c:pt>
                <c:pt idx="529">
                  <c:v>9210</c:v>
                </c:pt>
                <c:pt idx="530">
                  <c:v>9273</c:v>
                </c:pt>
                <c:pt idx="531">
                  <c:v>9329</c:v>
                </c:pt>
                <c:pt idx="532">
                  <c:v>9378</c:v>
                </c:pt>
                <c:pt idx="533">
                  <c:v>9424</c:v>
                </c:pt>
                <c:pt idx="534">
                  <c:v>9468</c:v>
                </c:pt>
                <c:pt idx="535">
                  <c:v>9522</c:v>
                </c:pt>
                <c:pt idx="536">
                  <c:v>9568</c:v>
                </c:pt>
                <c:pt idx="537">
                  <c:v>9618</c:v>
                </c:pt>
                <c:pt idx="538">
                  <c:v>9665</c:v>
                </c:pt>
                <c:pt idx="539">
                  <c:v>9709</c:v>
                </c:pt>
                <c:pt idx="540">
                  <c:v>9756</c:v>
                </c:pt>
                <c:pt idx="541">
                  <c:v>9802</c:v>
                </c:pt>
                <c:pt idx="542">
                  <c:v>9855</c:v>
                </c:pt>
                <c:pt idx="543">
                  <c:v>9902</c:v>
                </c:pt>
                <c:pt idx="544">
                  <c:v>9952</c:v>
                </c:pt>
                <c:pt idx="545">
                  <c:v>10003</c:v>
                </c:pt>
                <c:pt idx="546">
                  <c:v>10050</c:v>
                </c:pt>
                <c:pt idx="547">
                  <c:v>10102</c:v>
                </c:pt>
                <c:pt idx="548">
                  <c:v>10157</c:v>
                </c:pt>
                <c:pt idx="549">
                  <c:v>10209</c:v>
                </c:pt>
                <c:pt idx="550">
                  <c:v>10262</c:v>
                </c:pt>
                <c:pt idx="551">
                  <c:v>10331</c:v>
                </c:pt>
                <c:pt idx="552">
                  <c:v>10382</c:v>
                </c:pt>
                <c:pt idx="553">
                  <c:v>10433</c:v>
                </c:pt>
                <c:pt idx="554">
                  <c:v>10495</c:v>
                </c:pt>
                <c:pt idx="555">
                  <c:v>10545</c:v>
                </c:pt>
                <c:pt idx="556">
                  <c:v>10595</c:v>
                </c:pt>
                <c:pt idx="557">
                  <c:v>10664</c:v>
                </c:pt>
                <c:pt idx="558">
                  <c:v>10742</c:v>
                </c:pt>
                <c:pt idx="559">
                  <c:v>10796</c:v>
                </c:pt>
                <c:pt idx="560">
                  <c:v>10857</c:v>
                </c:pt>
                <c:pt idx="561">
                  <c:v>10910</c:v>
                </c:pt>
                <c:pt idx="562">
                  <c:v>10973</c:v>
                </c:pt>
                <c:pt idx="563">
                  <c:v>11028</c:v>
                </c:pt>
                <c:pt idx="564">
                  <c:v>11087</c:v>
                </c:pt>
                <c:pt idx="565">
                  <c:v>11150</c:v>
                </c:pt>
                <c:pt idx="566">
                  <c:v>11215</c:v>
                </c:pt>
                <c:pt idx="567">
                  <c:v>11272</c:v>
                </c:pt>
                <c:pt idx="568">
                  <c:v>11328</c:v>
                </c:pt>
                <c:pt idx="569">
                  <c:v>11385</c:v>
                </c:pt>
                <c:pt idx="570">
                  <c:v>11440</c:v>
                </c:pt>
                <c:pt idx="571">
                  <c:v>11514</c:v>
                </c:pt>
                <c:pt idx="572">
                  <c:v>11588</c:v>
                </c:pt>
                <c:pt idx="573">
                  <c:v>11659</c:v>
                </c:pt>
                <c:pt idx="574">
                  <c:v>11717</c:v>
                </c:pt>
                <c:pt idx="575">
                  <c:v>11779</c:v>
                </c:pt>
                <c:pt idx="576">
                  <c:v>11839</c:v>
                </c:pt>
                <c:pt idx="577">
                  <c:v>11902</c:v>
                </c:pt>
                <c:pt idx="578">
                  <c:v>11972</c:v>
                </c:pt>
                <c:pt idx="579">
                  <c:v>12041</c:v>
                </c:pt>
                <c:pt idx="580">
                  <c:v>12108</c:v>
                </c:pt>
                <c:pt idx="581">
                  <c:v>12176</c:v>
                </c:pt>
                <c:pt idx="582">
                  <c:v>12243</c:v>
                </c:pt>
                <c:pt idx="583">
                  <c:v>12308</c:v>
                </c:pt>
                <c:pt idx="584">
                  <c:v>12518</c:v>
                </c:pt>
                <c:pt idx="585">
                  <c:v>12621</c:v>
                </c:pt>
                <c:pt idx="586">
                  <c:v>12760</c:v>
                </c:pt>
                <c:pt idx="587">
                  <c:v>12840</c:v>
                </c:pt>
                <c:pt idx="588">
                  <c:v>12918</c:v>
                </c:pt>
                <c:pt idx="589">
                  <c:v>12996</c:v>
                </c:pt>
                <c:pt idx="590">
                  <c:v>13062</c:v>
                </c:pt>
                <c:pt idx="591">
                  <c:v>13127</c:v>
                </c:pt>
                <c:pt idx="592">
                  <c:v>13204</c:v>
                </c:pt>
                <c:pt idx="593">
                  <c:v>13277</c:v>
                </c:pt>
                <c:pt idx="594">
                  <c:v>13370</c:v>
                </c:pt>
                <c:pt idx="595">
                  <c:v>13472</c:v>
                </c:pt>
                <c:pt idx="596">
                  <c:v>13580</c:v>
                </c:pt>
                <c:pt idx="597">
                  <c:v>13649</c:v>
                </c:pt>
                <c:pt idx="598">
                  <c:v>13732</c:v>
                </c:pt>
                <c:pt idx="599">
                  <c:v>13800</c:v>
                </c:pt>
                <c:pt idx="600">
                  <c:v>13862</c:v>
                </c:pt>
                <c:pt idx="601">
                  <c:v>13928</c:v>
                </c:pt>
                <c:pt idx="602">
                  <c:v>13995</c:v>
                </c:pt>
                <c:pt idx="603">
                  <c:v>14076</c:v>
                </c:pt>
                <c:pt idx="604">
                  <c:v>14171</c:v>
                </c:pt>
                <c:pt idx="605">
                  <c:v>14280</c:v>
                </c:pt>
                <c:pt idx="606">
                  <c:v>14344</c:v>
                </c:pt>
                <c:pt idx="607">
                  <c:v>14427</c:v>
                </c:pt>
                <c:pt idx="608">
                  <c:v>14529</c:v>
                </c:pt>
                <c:pt idx="609">
                  <c:v>14626</c:v>
                </c:pt>
                <c:pt idx="610">
                  <c:v>14713</c:v>
                </c:pt>
                <c:pt idx="611">
                  <c:v>14849</c:v>
                </c:pt>
                <c:pt idx="612">
                  <c:v>14922</c:v>
                </c:pt>
                <c:pt idx="613">
                  <c:v>14992</c:v>
                </c:pt>
                <c:pt idx="614">
                  <c:v>15069</c:v>
                </c:pt>
                <c:pt idx="615">
                  <c:v>15165</c:v>
                </c:pt>
                <c:pt idx="616">
                  <c:v>15245</c:v>
                </c:pt>
                <c:pt idx="617">
                  <c:v>15314</c:v>
                </c:pt>
                <c:pt idx="618">
                  <c:v>15392</c:v>
                </c:pt>
                <c:pt idx="619">
                  <c:v>15469</c:v>
                </c:pt>
                <c:pt idx="620">
                  <c:v>15551</c:v>
                </c:pt>
                <c:pt idx="621">
                  <c:v>15624</c:v>
                </c:pt>
                <c:pt idx="622">
                  <c:v>15698</c:v>
                </c:pt>
                <c:pt idx="623">
                  <c:v>15768</c:v>
                </c:pt>
                <c:pt idx="624">
                  <c:v>15860</c:v>
                </c:pt>
                <c:pt idx="625">
                  <c:v>15976</c:v>
                </c:pt>
                <c:pt idx="626">
                  <c:v>16048</c:v>
                </c:pt>
                <c:pt idx="627">
                  <c:v>16125</c:v>
                </c:pt>
                <c:pt idx="628">
                  <c:v>16201</c:v>
                </c:pt>
                <c:pt idx="629">
                  <c:v>16278</c:v>
                </c:pt>
                <c:pt idx="630">
                  <c:v>16349</c:v>
                </c:pt>
                <c:pt idx="631">
                  <c:v>16432</c:v>
                </c:pt>
                <c:pt idx="632">
                  <c:v>16508</c:v>
                </c:pt>
                <c:pt idx="633">
                  <c:v>16580</c:v>
                </c:pt>
                <c:pt idx="634">
                  <c:v>16662</c:v>
                </c:pt>
                <c:pt idx="635">
                  <c:v>16748</c:v>
                </c:pt>
                <c:pt idx="636">
                  <c:v>16828</c:v>
                </c:pt>
                <c:pt idx="637">
                  <c:v>16905</c:v>
                </c:pt>
                <c:pt idx="638">
                  <c:v>16986</c:v>
                </c:pt>
                <c:pt idx="639">
                  <c:v>17059</c:v>
                </c:pt>
                <c:pt idx="640">
                  <c:v>17134</c:v>
                </c:pt>
                <c:pt idx="641">
                  <c:v>17211</c:v>
                </c:pt>
                <c:pt idx="642">
                  <c:v>17287</c:v>
                </c:pt>
                <c:pt idx="643">
                  <c:v>17361</c:v>
                </c:pt>
                <c:pt idx="644">
                  <c:v>17439</c:v>
                </c:pt>
                <c:pt idx="645">
                  <c:v>17516</c:v>
                </c:pt>
                <c:pt idx="646">
                  <c:v>17640</c:v>
                </c:pt>
                <c:pt idx="647">
                  <c:v>17721</c:v>
                </c:pt>
                <c:pt idx="648">
                  <c:v>17801</c:v>
                </c:pt>
                <c:pt idx="649">
                  <c:v>17880</c:v>
                </c:pt>
                <c:pt idx="650">
                  <c:v>17956</c:v>
                </c:pt>
                <c:pt idx="651">
                  <c:v>18044</c:v>
                </c:pt>
                <c:pt idx="652">
                  <c:v>18129</c:v>
                </c:pt>
                <c:pt idx="653">
                  <c:v>18208</c:v>
                </c:pt>
                <c:pt idx="654">
                  <c:v>18281</c:v>
                </c:pt>
                <c:pt idx="655">
                  <c:v>18355</c:v>
                </c:pt>
                <c:pt idx="656">
                  <c:v>18440</c:v>
                </c:pt>
                <c:pt idx="657">
                  <c:v>18528</c:v>
                </c:pt>
                <c:pt idx="658">
                  <c:v>18610</c:v>
                </c:pt>
                <c:pt idx="659">
                  <c:v>18689</c:v>
                </c:pt>
                <c:pt idx="660">
                  <c:v>18771</c:v>
                </c:pt>
                <c:pt idx="661">
                  <c:v>18860</c:v>
                </c:pt>
                <c:pt idx="662">
                  <c:v>18944</c:v>
                </c:pt>
                <c:pt idx="663">
                  <c:v>19029</c:v>
                </c:pt>
                <c:pt idx="664">
                  <c:v>19115</c:v>
                </c:pt>
                <c:pt idx="665">
                  <c:v>19193</c:v>
                </c:pt>
                <c:pt idx="666">
                  <c:v>19298</c:v>
                </c:pt>
                <c:pt idx="667">
                  <c:v>19420</c:v>
                </c:pt>
                <c:pt idx="668">
                  <c:v>19516</c:v>
                </c:pt>
                <c:pt idx="669">
                  <c:v>19615</c:v>
                </c:pt>
                <c:pt idx="670">
                  <c:v>19708</c:v>
                </c:pt>
                <c:pt idx="671">
                  <c:v>19787</c:v>
                </c:pt>
                <c:pt idx="672">
                  <c:v>19872</c:v>
                </c:pt>
                <c:pt idx="673">
                  <c:v>19966</c:v>
                </c:pt>
                <c:pt idx="674">
                  <c:v>20065</c:v>
                </c:pt>
                <c:pt idx="675">
                  <c:v>20159</c:v>
                </c:pt>
                <c:pt idx="676">
                  <c:v>20252</c:v>
                </c:pt>
                <c:pt idx="677">
                  <c:v>20347</c:v>
                </c:pt>
                <c:pt idx="678">
                  <c:v>20543</c:v>
                </c:pt>
                <c:pt idx="679">
                  <c:v>20666</c:v>
                </c:pt>
                <c:pt idx="680">
                  <c:v>20756</c:v>
                </c:pt>
                <c:pt idx="681">
                  <c:v>20852</c:v>
                </c:pt>
                <c:pt idx="682">
                  <c:v>20953</c:v>
                </c:pt>
                <c:pt idx="683">
                  <c:v>21168</c:v>
                </c:pt>
                <c:pt idx="684">
                  <c:v>21256</c:v>
                </c:pt>
                <c:pt idx="685">
                  <c:v>21360</c:v>
                </c:pt>
                <c:pt idx="686">
                  <c:v>21500</c:v>
                </c:pt>
                <c:pt idx="687">
                  <c:v>21631</c:v>
                </c:pt>
                <c:pt idx="688">
                  <c:v>21724</c:v>
                </c:pt>
                <c:pt idx="689">
                  <c:v>21841</c:v>
                </c:pt>
                <c:pt idx="690">
                  <c:v>21944</c:v>
                </c:pt>
                <c:pt idx="691">
                  <c:v>22028</c:v>
                </c:pt>
                <c:pt idx="692">
                  <c:v>22234</c:v>
                </c:pt>
                <c:pt idx="693">
                  <c:v>22345</c:v>
                </c:pt>
                <c:pt idx="694">
                  <c:v>22442</c:v>
                </c:pt>
                <c:pt idx="695">
                  <c:v>22628</c:v>
                </c:pt>
                <c:pt idx="696">
                  <c:v>22752</c:v>
                </c:pt>
                <c:pt idx="697">
                  <c:v>22961</c:v>
                </c:pt>
                <c:pt idx="698">
                  <c:v>23079</c:v>
                </c:pt>
                <c:pt idx="699">
                  <c:v>23217</c:v>
                </c:pt>
                <c:pt idx="700">
                  <c:v>23353</c:v>
                </c:pt>
                <c:pt idx="701">
                  <c:v>23459</c:v>
                </c:pt>
                <c:pt idx="702">
                  <c:v>23561</c:v>
                </c:pt>
                <c:pt idx="703">
                  <c:v>23655</c:v>
                </c:pt>
                <c:pt idx="704">
                  <c:v>23791</c:v>
                </c:pt>
                <c:pt idx="705">
                  <c:v>23895</c:v>
                </c:pt>
                <c:pt idx="706">
                  <c:v>23992</c:v>
                </c:pt>
                <c:pt idx="707">
                  <c:v>24150</c:v>
                </c:pt>
                <c:pt idx="708">
                  <c:v>24241</c:v>
                </c:pt>
                <c:pt idx="709">
                  <c:v>24351</c:v>
                </c:pt>
                <c:pt idx="710">
                  <c:v>24519</c:v>
                </c:pt>
                <c:pt idx="711">
                  <c:v>24610</c:v>
                </c:pt>
                <c:pt idx="712">
                  <c:v>24728</c:v>
                </c:pt>
                <c:pt idx="713">
                  <c:v>24829</c:v>
                </c:pt>
                <c:pt idx="714">
                  <c:v>24920</c:v>
                </c:pt>
                <c:pt idx="715">
                  <c:v>25028</c:v>
                </c:pt>
                <c:pt idx="716">
                  <c:v>25177</c:v>
                </c:pt>
                <c:pt idx="717">
                  <c:v>25303</c:v>
                </c:pt>
                <c:pt idx="718">
                  <c:v>25407</c:v>
                </c:pt>
                <c:pt idx="719">
                  <c:v>25499</c:v>
                </c:pt>
                <c:pt idx="720">
                  <c:v>25588</c:v>
                </c:pt>
                <c:pt idx="721">
                  <c:v>25683</c:v>
                </c:pt>
                <c:pt idx="722">
                  <c:v>25786</c:v>
                </c:pt>
                <c:pt idx="723">
                  <c:v>25898</c:v>
                </c:pt>
                <c:pt idx="724">
                  <c:v>26028</c:v>
                </c:pt>
                <c:pt idx="725">
                  <c:v>26306</c:v>
                </c:pt>
                <c:pt idx="726">
                  <c:v>26427</c:v>
                </c:pt>
                <c:pt idx="727">
                  <c:v>26531</c:v>
                </c:pt>
                <c:pt idx="728">
                  <c:v>26620</c:v>
                </c:pt>
                <c:pt idx="729">
                  <c:v>26719</c:v>
                </c:pt>
                <c:pt idx="730">
                  <c:v>26824</c:v>
                </c:pt>
                <c:pt idx="731">
                  <c:v>26916</c:v>
                </c:pt>
                <c:pt idx="732">
                  <c:v>27012</c:v>
                </c:pt>
                <c:pt idx="733">
                  <c:v>27105</c:v>
                </c:pt>
                <c:pt idx="734">
                  <c:v>27209</c:v>
                </c:pt>
                <c:pt idx="735">
                  <c:v>27304</c:v>
                </c:pt>
                <c:pt idx="736">
                  <c:v>27402</c:v>
                </c:pt>
                <c:pt idx="737">
                  <c:v>27498</c:v>
                </c:pt>
                <c:pt idx="738">
                  <c:v>27589</c:v>
                </c:pt>
                <c:pt idx="739">
                  <c:v>27692</c:v>
                </c:pt>
                <c:pt idx="740">
                  <c:v>27792</c:v>
                </c:pt>
                <c:pt idx="741">
                  <c:v>27916</c:v>
                </c:pt>
                <c:pt idx="742">
                  <c:v>28062</c:v>
                </c:pt>
                <c:pt idx="743">
                  <c:v>28171</c:v>
                </c:pt>
                <c:pt idx="744">
                  <c:v>28395</c:v>
                </c:pt>
                <c:pt idx="745">
                  <c:v>28564</c:v>
                </c:pt>
                <c:pt idx="746">
                  <c:v>28686</c:v>
                </c:pt>
                <c:pt idx="747">
                  <c:v>28800</c:v>
                </c:pt>
                <c:pt idx="748">
                  <c:v>28911</c:v>
                </c:pt>
                <c:pt idx="749">
                  <c:v>29026</c:v>
                </c:pt>
                <c:pt idx="750">
                  <c:v>29125</c:v>
                </c:pt>
                <c:pt idx="751">
                  <c:v>29223</c:v>
                </c:pt>
                <c:pt idx="752">
                  <c:v>29323</c:v>
                </c:pt>
                <c:pt idx="753">
                  <c:v>29424</c:v>
                </c:pt>
                <c:pt idx="754">
                  <c:v>29551</c:v>
                </c:pt>
                <c:pt idx="755">
                  <c:v>29650</c:v>
                </c:pt>
                <c:pt idx="756">
                  <c:v>29817</c:v>
                </c:pt>
                <c:pt idx="757">
                  <c:v>29921</c:v>
                </c:pt>
                <c:pt idx="758">
                  <c:v>30035</c:v>
                </c:pt>
                <c:pt idx="759">
                  <c:v>30142</c:v>
                </c:pt>
                <c:pt idx="760">
                  <c:v>30246</c:v>
                </c:pt>
                <c:pt idx="761">
                  <c:v>30393</c:v>
                </c:pt>
                <c:pt idx="762">
                  <c:v>30505</c:v>
                </c:pt>
                <c:pt idx="763">
                  <c:v>30620</c:v>
                </c:pt>
                <c:pt idx="764">
                  <c:v>30741</c:v>
                </c:pt>
                <c:pt idx="765">
                  <c:v>30875</c:v>
                </c:pt>
                <c:pt idx="766">
                  <c:v>30999</c:v>
                </c:pt>
                <c:pt idx="767">
                  <c:v>31144</c:v>
                </c:pt>
                <c:pt idx="768">
                  <c:v>31252</c:v>
                </c:pt>
                <c:pt idx="769">
                  <c:v>31371</c:v>
                </c:pt>
                <c:pt idx="770">
                  <c:v>31483</c:v>
                </c:pt>
                <c:pt idx="771">
                  <c:v>31670</c:v>
                </c:pt>
                <c:pt idx="772">
                  <c:v>31781</c:v>
                </c:pt>
                <c:pt idx="773">
                  <c:v>31894</c:v>
                </c:pt>
                <c:pt idx="774">
                  <c:v>32015</c:v>
                </c:pt>
                <c:pt idx="775">
                  <c:v>32128</c:v>
                </c:pt>
                <c:pt idx="776">
                  <c:v>32239</c:v>
                </c:pt>
                <c:pt idx="777">
                  <c:v>32406</c:v>
                </c:pt>
                <c:pt idx="778">
                  <c:v>32521</c:v>
                </c:pt>
                <c:pt idx="779">
                  <c:v>32643</c:v>
                </c:pt>
                <c:pt idx="780">
                  <c:v>32760</c:v>
                </c:pt>
                <c:pt idx="781">
                  <c:v>32878</c:v>
                </c:pt>
                <c:pt idx="782">
                  <c:v>33000</c:v>
                </c:pt>
                <c:pt idx="783">
                  <c:v>33117</c:v>
                </c:pt>
                <c:pt idx="784">
                  <c:v>33247</c:v>
                </c:pt>
                <c:pt idx="785">
                  <c:v>33417</c:v>
                </c:pt>
                <c:pt idx="786">
                  <c:v>33546</c:v>
                </c:pt>
                <c:pt idx="787">
                  <c:v>33665</c:v>
                </c:pt>
                <c:pt idx="788">
                  <c:v>33791</c:v>
                </c:pt>
                <c:pt idx="789">
                  <c:v>33912</c:v>
                </c:pt>
                <c:pt idx="790">
                  <c:v>34038</c:v>
                </c:pt>
                <c:pt idx="791">
                  <c:v>34157</c:v>
                </c:pt>
                <c:pt idx="792">
                  <c:v>34275</c:v>
                </c:pt>
                <c:pt idx="793">
                  <c:v>34399</c:v>
                </c:pt>
                <c:pt idx="794">
                  <c:v>34510</c:v>
                </c:pt>
                <c:pt idx="795">
                  <c:v>34647</c:v>
                </c:pt>
                <c:pt idx="796">
                  <c:v>34762</c:v>
                </c:pt>
                <c:pt idx="797">
                  <c:v>34886</c:v>
                </c:pt>
                <c:pt idx="798">
                  <c:v>35020</c:v>
                </c:pt>
                <c:pt idx="799">
                  <c:v>35202</c:v>
                </c:pt>
                <c:pt idx="800">
                  <c:v>35346</c:v>
                </c:pt>
                <c:pt idx="801">
                  <c:v>35478</c:v>
                </c:pt>
                <c:pt idx="802">
                  <c:v>35599</c:v>
                </c:pt>
                <c:pt idx="803">
                  <c:v>35734</c:v>
                </c:pt>
                <c:pt idx="804">
                  <c:v>35859</c:v>
                </c:pt>
                <c:pt idx="805">
                  <c:v>35982</c:v>
                </c:pt>
                <c:pt idx="806">
                  <c:v>36101</c:v>
                </c:pt>
                <c:pt idx="807">
                  <c:v>36228</c:v>
                </c:pt>
                <c:pt idx="808">
                  <c:v>36348</c:v>
                </c:pt>
                <c:pt idx="809">
                  <c:v>36472</c:v>
                </c:pt>
                <c:pt idx="810">
                  <c:v>36603</c:v>
                </c:pt>
                <c:pt idx="811">
                  <c:v>36722</c:v>
                </c:pt>
                <c:pt idx="812">
                  <c:v>36845</c:v>
                </c:pt>
                <c:pt idx="813">
                  <c:v>37039</c:v>
                </c:pt>
                <c:pt idx="814">
                  <c:v>37167</c:v>
                </c:pt>
                <c:pt idx="815">
                  <c:v>37301</c:v>
                </c:pt>
                <c:pt idx="816">
                  <c:v>37420</c:v>
                </c:pt>
                <c:pt idx="817">
                  <c:v>37548</c:v>
                </c:pt>
                <c:pt idx="818">
                  <c:v>37674</c:v>
                </c:pt>
                <c:pt idx="819">
                  <c:v>37791</c:v>
                </c:pt>
                <c:pt idx="820">
                  <c:v>37912</c:v>
                </c:pt>
                <c:pt idx="821">
                  <c:v>38047</c:v>
                </c:pt>
                <c:pt idx="822">
                  <c:v>38188</c:v>
                </c:pt>
                <c:pt idx="823">
                  <c:v>38322</c:v>
                </c:pt>
                <c:pt idx="824">
                  <c:v>38444</c:v>
                </c:pt>
                <c:pt idx="825">
                  <c:v>38564</c:v>
                </c:pt>
                <c:pt idx="826">
                  <c:v>38701</c:v>
                </c:pt>
                <c:pt idx="827">
                  <c:v>38825</c:v>
                </c:pt>
                <c:pt idx="828">
                  <c:v>38943</c:v>
                </c:pt>
                <c:pt idx="829">
                  <c:v>39073</c:v>
                </c:pt>
                <c:pt idx="830">
                  <c:v>39195</c:v>
                </c:pt>
                <c:pt idx="831">
                  <c:v>39314</c:v>
                </c:pt>
                <c:pt idx="832">
                  <c:v>39440</c:v>
                </c:pt>
                <c:pt idx="833">
                  <c:v>39575</c:v>
                </c:pt>
                <c:pt idx="834">
                  <c:v>39701</c:v>
                </c:pt>
                <c:pt idx="835">
                  <c:v>39828</c:v>
                </c:pt>
                <c:pt idx="836">
                  <c:v>39959</c:v>
                </c:pt>
                <c:pt idx="837">
                  <c:v>40086</c:v>
                </c:pt>
                <c:pt idx="838">
                  <c:v>40216</c:v>
                </c:pt>
                <c:pt idx="839">
                  <c:v>40348</c:v>
                </c:pt>
                <c:pt idx="840">
                  <c:v>40548</c:v>
                </c:pt>
                <c:pt idx="841">
                  <c:v>40674</c:v>
                </c:pt>
                <c:pt idx="842">
                  <c:v>40805</c:v>
                </c:pt>
                <c:pt idx="843">
                  <c:v>40926</c:v>
                </c:pt>
                <c:pt idx="844">
                  <c:v>41065</c:v>
                </c:pt>
                <c:pt idx="845">
                  <c:v>41207</c:v>
                </c:pt>
                <c:pt idx="846">
                  <c:v>41350</c:v>
                </c:pt>
                <c:pt idx="847">
                  <c:v>41479</c:v>
                </c:pt>
                <c:pt idx="848">
                  <c:v>41617</c:v>
                </c:pt>
                <c:pt idx="849">
                  <c:v>41741</c:v>
                </c:pt>
                <c:pt idx="850">
                  <c:v>41883</c:v>
                </c:pt>
                <c:pt idx="851">
                  <c:v>42019</c:v>
                </c:pt>
                <c:pt idx="852">
                  <c:v>42144</c:v>
                </c:pt>
                <c:pt idx="853">
                  <c:v>42343</c:v>
                </c:pt>
                <c:pt idx="854">
                  <c:v>42473</c:v>
                </c:pt>
                <c:pt idx="855">
                  <c:v>42604</c:v>
                </c:pt>
                <c:pt idx="856">
                  <c:v>42730</c:v>
                </c:pt>
                <c:pt idx="857">
                  <c:v>42869</c:v>
                </c:pt>
                <c:pt idx="858">
                  <c:v>43002</c:v>
                </c:pt>
                <c:pt idx="859">
                  <c:v>43144</c:v>
                </c:pt>
                <c:pt idx="860">
                  <c:v>43284</c:v>
                </c:pt>
                <c:pt idx="861">
                  <c:v>43438</c:v>
                </c:pt>
                <c:pt idx="862">
                  <c:v>43598</c:v>
                </c:pt>
                <c:pt idx="863">
                  <c:v>43953</c:v>
                </c:pt>
                <c:pt idx="864">
                  <c:v>44247</c:v>
                </c:pt>
                <c:pt idx="865">
                  <c:v>44397</c:v>
                </c:pt>
                <c:pt idx="866">
                  <c:v>44630</c:v>
                </c:pt>
                <c:pt idx="867">
                  <c:v>44829</c:v>
                </c:pt>
                <c:pt idx="868">
                  <c:v>45055</c:v>
                </c:pt>
                <c:pt idx="869">
                  <c:v>45210</c:v>
                </c:pt>
                <c:pt idx="870">
                  <c:v>45439</c:v>
                </c:pt>
                <c:pt idx="871">
                  <c:v>45605</c:v>
                </c:pt>
                <c:pt idx="872">
                  <c:v>45925</c:v>
                </c:pt>
                <c:pt idx="873">
                  <c:v>46167</c:v>
                </c:pt>
                <c:pt idx="874">
                  <c:v>46309</c:v>
                </c:pt>
                <c:pt idx="875">
                  <c:v>46449</c:v>
                </c:pt>
                <c:pt idx="876">
                  <c:v>46727</c:v>
                </c:pt>
                <c:pt idx="877">
                  <c:v>46880</c:v>
                </c:pt>
                <c:pt idx="878">
                  <c:v>47038</c:v>
                </c:pt>
                <c:pt idx="879">
                  <c:v>47179</c:v>
                </c:pt>
                <c:pt idx="880">
                  <c:v>47352</c:v>
                </c:pt>
                <c:pt idx="881">
                  <c:v>47561</c:v>
                </c:pt>
                <c:pt idx="882">
                  <c:v>47835</c:v>
                </c:pt>
                <c:pt idx="883">
                  <c:v>48135</c:v>
                </c:pt>
                <c:pt idx="884">
                  <c:v>48323</c:v>
                </c:pt>
                <c:pt idx="885">
                  <c:v>48468</c:v>
                </c:pt>
                <c:pt idx="886">
                  <c:v>48608</c:v>
                </c:pt>
                <c:pt idx="887">
                  <c:v>48768</c:v>
                </c:pt>
                <c:pt idx="888">
                  <c:v>48905</c:v>
                </c:pt>
                <c:pt idx="889">
                  <c:v>49113</c:v>
                </c:pt>
                <c:pt idx="890">
                  <c:v>49281</c:v>
                </c:pt>
                <c:pt idx="891">
                  <c:v>49470</c:v>
                </c:pt>
                <c:pt idx="892">
                  <c:v>49661</c:v>
                </c:pt>
                <c:pt idx="893">
                  <c:v>49814</c:v>
                </c:pt>
                <c:pt idx="894">
                  <c:v>50018</c:v>
                </c:pt>
                <c:pt idx="895">
                  <c:v>50174</c:v>
                </c:pt>
                <c:pt idx="896">
                  <c:v>50334</c:v>
                </c:pt>
                <c:pt idx="897">
                  <c:v>50502</c:v>
                </c:pt>
                <c:pt idx="898">
                  <c:v>50683</c:v>
                </c:pt>
                <c:pt idx="899">
                  <c:v>51020</c:v>
                </c:pt>
                <c:pt idx="900">
                  <c:v>51191</c:v>
                </c:pt>
                <c:pt idx="901">
                  <c:v>51364</c:v>
                </c:pt>
                <c:pt idx="902">
                  <c:v>51526</c:v>
                </c:pt>
                <c:pt idx="903">
                  <c:v>51710</c:v>
                </c:pt>
                <c:pt idx="904">
                  <c:v>51894</c:v>
                </c:pt>
                <c:pt idx="905">
                  <c:v>52048</c:v>
                </c:pt>
                <c:pt idx="906">
                  <c:v>52193</c:v>
                </c:pt>
                <c:pt idx="907">
                  <c:v>52358</c:v>
                </c:pt>
                <c:pt idx="908">
                  <c:v>52511</c:v>
                </c:pt>
                <c:pt idx="909">
                  <c:v>52672</c:v>
                </c:pt>
                <c:pt idx="910">
                  <c:v>53067</c:v>
                </c:pt>
                <c:pt idx="911">
                  <c:v>53377</c:v>
                </c:pt>
                <c:pt idx="912">
                  <c:v>53541</c:v>
                </c:pt>
                <c:pt idx="913">
                  <c:v>53763</c:v>
                </c:pt>
                <c:pt idx="914">
                  <c:v>53941</c:v>
                </c:pt>
                <c:pt idx="915">
                  <c:v>54111</c:v>
                </c:pt>
                <c:pt idx="916">
                  <c:v>54310</c:v>
                </c:pt>
                <c:pt idx="917">
                  <c:v>54521</c:v>
                </c:pt>
                <c:pt idx="918">
                  <c:v>54675</c:v>
                </c:pt>
                <c:pt idx="919">
                  <c:v>54836</c:v>
                </c:pt>
                <c:pt idx="920">
                  <c:v>55118</c:v>
                </c:pt>
                <c:pt idx="921">
                  <c:v>55301</c:v>
                </c:pt>
                <c:pt idx="922">
                  <c:v>55465</c:v>
                </c:pt>
                <c:pt idx="923">
                  <c:v>55692</c:v>
                </c:pt>
                <c:pt idx="924">
                  <c:v>55973</c:v>
                </c:pt>
                <c:pt idx="925">
                  <c:v>56339</c:v>
                </c:pt>
                <c:pt idx="926">
                  <c:v>56532</c:v>
                </c:pt>
                <c:pt idx="927">
                  <c:v>56772</c:v>
                </c:pt>
                <c:pt idx="928">
                  <c:v>57426</c:v>
                </c:pt>
                <c:pt idx="929">
                  <c:v>57594</c:v>
                </c:pt>
                <c:pt idx="930">
                  <c:v>57752</c:v>
                </c:pt>
                <c:pt idx="931">
                  <c:v>57914</c:v>
                </c:pt>
                <c:pt idx="932">
                  <c:v>58081</c:v>
                </c:pt>
                <c:pt idx="933">
                  <c:v>58281</c:v>
                </c:pt>
                <c:pt idx="934">
                  <c:v>58469</c:v>
                </c:pt>
                <c:pt idx="935">
                  <c:v>58848</c:v>
                </c:pt>
                <c:pt idx="936">
                  <c:v>59071</c:v>
                </c:pt>
                <c:pt idx="937">
                  <c:v>59341</c:v>
                </c:pt>
                <c:pt idx="938">
                  <c:v>59518</c:v>
                </c:pt>
                <c:pt idx="939">
                  <c:v>59777</c:v>
                </c:pt>
                <c:pt idx="940">
                  <c:v>59950</c:v>
                </c:pt>
                <c:pt idx="941">
                  <c:v>60130</c:v>
                </c:pt>
                <c:pt idx="942">
                  <c:v>60329</c:v>
                </c:pt>
                <c:pt idx="943">
                  <c:v>60610</c:v>
                </c:pt>
                <c:pt idx="944">
                  <c:v>60770</c:v>
                </c:pt>
                <c:pt idx="945">
                  <c:v>60931</c:v>
                </c:pt>
                <c:pt idx="946">
                  <c:v>61099</c:v>
                </c:pt>
                <c:pt idx="947">
                  <c:v>61261</c:v>
                </c:pt>
                <c:pt idx="948">
                  <c:v>61423</c:v>
                </c:pt>
                <c:pt idx="949">
                  <c:v>61579</c:v>
                </c:pt>
                <c:pt idx="950">
                  <c:v>61755</c:v>
                </c:pt>
                <c:pt idx="951">
                  <c:v>61918</c:v>
                </c:pt>
                <c:pt idx="952">
                  <c:v>62078</c:v>
                </c:pt>
                <c:pt idx="953">
                  <c:v>62307</c:v>
                </c:pt>
                <c:pt idx="954">
                  <c:v>62477</c:v>
                </c:pt>
                <c:pt idx="955">
                  <c:v>62637</c:v>
                </c:pt>
                <c:pt idx="956">
                  <c:v>62801</c:v>
                </c:pt>
                <c:pt idx="957">
                  <c:v>62958</c:v>
                </c:pt>
                <c:pt idx="958">
                  <c:v>63132</c:v>
                </c:pt>
                <c:pt idx="959">
                  <c:v>63307</c:v>
                </c:pt>
                <c:pt idx="960">
                  <c:v>63476</c:v>
                </c:pt>
                <c:pt idx="961">
                  <c:v>63634</c:v>
                </c:pt>
                <c:pt idx="962">
                  <c:v>63799</c:v>
                </c:pt>
                <c:pt idx="963">
                  <c:v>63962</c:v>
                </c:pt>
                <c:pt idx="964">
                  <c:v>64182</c:v>
                </c:pt>
                <c:pt idx="965">
                  <c:v>64363</c:v>
                </c:pt>
                <c:pt idx="966">
                  <c:v>64534</c:v>
                </c:pt>
                <c:pt idx="967">
                  <c:v>64697</c:v>
                </c:pt>
                <c:pt idx="968">
                  <c:v>64857</c:v>
                </c:pt>
                <c:pt idx="969">
                  <c:v>65021</c:v>
                </c:pt>
                <c:pt idx="970">
                  <c:v>65186</c:v>
                </c:pt>
                <c:pt idx="971">
                  <c:v>65358</c:v>
                </c:pt>
                <c:pt idx="972">
                  <c:v>65530</c:v>
                </c:pt>
                <c:pt idx="973">
                  <c:v>65705</c:v>
                </c:pt>
                <c:pt idx="974">
                  <c:v>65972</c:v>
                </c:pt>
                <c:pt idx="975">
                  <c:v>66138</c:v>
                </c:pt>
                <c:pt idx="976">
                  <c:v>66310</c:v>
                </c:pt>
                <c:pt idx="977">
                  <c:v>66484</c:v>
                </c:pt>
                <c:pt idx="978">
                  <c:v>66653</c:v>
                </c:pt>
                <c:pt idx="979">
                  <c:v>66828</c:v>
                </c:pt>
                <c:pt idx="980">
                  <c:v>67005</c:v>
                </c:pt>
                <c:pt idx="981">
                  <c:v>67181</c:v>
                </c:pt>
                <c:pt idx="982">
                  <c:v>67345</c:v>
                </c:pt>
                <c:pt idx="983">
                  <c:v>67519</c:v>
                </c:pt>
                <c:pt idx="984">
                  <c:v>67809</c:v>
                </c:pt>
                <c:pt idx="985">
                  <c:v>67977</c:v>
                </c:pt>
                <c:pt idx="986">
                  <c:v>68150</c:v>
                </c:pt>
                <c:pt idx="987">
                  <c:v>68322</c:v>
                </c:pt>
                <c:pt idx="988">
                  <c:v>68497</c:v>
                </c:pt>
                <c:pt idx="989">
                  <c:v>68684</c:v>
                </c:pt>
                <c:pt idx="990">
                  <c:v>68890</c:v>
                </c:pt>
                <c:pt idx="991">
                  <c:v>69071</c:v>
                </c:pt>
                <c:pt idx="992">
                  <c:v>69255</c:v>
                </c:pt>
                <c:pt idx="993">
                  <c:v>69550</c:v>
                </c:pt>
                <c:pt idx="994">
                  <c:v>69726</c:v>
                </c:pt>
                <c:pt idx="995">
                  <c:v>69913</c:v>
                </c:pt>
                <c:pt idx="996">
                  <c:v>70098</c:v>
                </c:pt>
                <c:pt idx="997">
                  <c:v>70284</c:v>
                </c:pt>
                <c:pt idx="998">
                  <c:v>70457</c:v>
                </c:pt>
                <c:pt idx="999">
                  <c:v>70637</c:v>
                </c:pt>
                <c:pt idx="1000">
                  <c:v>70810</c:v>
                </c:pt>
              </c:numCache>
            </c:numRef>
          </c:val>
          <c:smooth val="0"/>
        </c:ser>
        <c:ser>
          <c:idx val="3"/>
          <c:order val="3"/>
          <c:tx>
            <c:strRef>
              <c:f>[random_1000_results11.xlsx]random_1000_results!$Q$1</c:f>
              <c:strCache>
                <c:ptCount val="1"/>
                <c:pt idx="0">
                  <c:v>merge_timeTotal</c:v>
                </c:pt>
              </c:strCache>
            </c:strRef>
          </c:tx>
          <c:spPr>
            <a:ln w="28575" cap="rnd" cmpd="sng">
              <a:solidFill>
                <a:srgbClr val="FFC000"/>
              </a:solidFill>
              <a:prstDash val="solid"/>
              <a:round/>
            </a:ln>
            <a:effectLst/>
            <a:sp3d contourW="28575"/>
          </c:spPr>
          <c:marker>
            <c:symbol val="none"/>
          </c:marker>
          <c:dLbls>
            <c:delete val="1"/>
          </c:dLbls>
          <c:val>
            <c:numRef>
              <c:f>[random_1000_results11.xlsx]random_1000_results!$Q$2:$Q$1002</c:f>
              <c:numCache>
                <c:formatCode>General</c:formatCode>
                <c:ptCount val="1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1</c:v>
                </c:pt>
                <c:pt idx="42">
                  <c:v>1</c:v>
                </c:pt>
                <c:pt idx="43">
                  <c:v>1</c:v>
                </c:pt>
                <c:pt idx="44">
                  <c:v>1</c:v>
                </c:pt>
                <c:pt idx="45">
                  <c:v>1</c:v>
                </c:pt>
                <c:pt idx="46">
                  <c:v>1</c:v>
                </c:pt>
                <c:pt idx="47">
                  <c:v>1</c:v>
                </c:pt>
                <c:pt idx="48">
                  <c:v>1</c:v>
                </c:pt>
                <c:pt idx="49">
                  <c:v>1</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3</c:v>
                </c:pt>
                <c:pt idx="75">
                  <c:v>3</c:v>
                </c:pt>
                <c:pt idx="76">
                  <c:v>4</c:v>
                </c:pt>
                <c:pt idx="77">
                  <c:v>5</c:v>
                </c:pt>
                <c:pt idx="78">
                  <c:v>5</c:v>
                </c:pt>
                <c:pt idx="79">
                  <c:v>5</c:v>
                </c:pt>
                <c:pt idx="80">
                  <c:v>5</c:v>
                </c:pt>
                <c:pt idx="81">
                  <c:v>5</c:v>
                </c:pt>
                <c:pt idx="82">
                  <c:v>5</c:v>
                </c:pt>
                <c:pt idx="83">
                  <c:v>6</c:v>
                </c:pt>
                <c:pt idx="84">
                  <c:v>6</c:v>
                </c:pt>
                <c:pt idx="85">
                  <c:v>6</c:v>
                </c:pt>
                <c:pt idx="86">
                  <c:v>6</c:v>
                </c:pt>
                <c:pt idx="87">
                  <c:v>6</c:v>
                </c:pt>
                <c:pt idx="88">
                  <c:v>6</c:v>
                </c:pt>
                <c:pt idx="89">
                  <c:v>6</c:v>
                </c:pt>
                <c:pt idx="90">
                  <c:v>6</c:v>
                </c:pt>
                <c:pt idx="91">
                  <c:v>6</c:v>
                </c:pt>
                <c:pt idx="92">
                  <c:v>8</c:v>
                </c:pt>
                <c:pt idx="93">
                  <c:v>8</c:v>
                </c:pt>
                <c:pt idx="94">
                  <c:v>8</c:v>
                </c:pt>
                <c:pt idx="95">
                  <c:v>9</c:v>
                </c:pt>
                <c:pt idx="96">
                  <c:v>9</c:v>
                </c:pt>
                <c:pt idx="97">
                  <c:v>9</c:v>
                </c:pt>
                <c:pt idx="98">
                  <c:v>10</c:v>
                </c:pt>
                <c:pt idx="99">
                  <c:v>11</c:v>
                </c:pt>
                <c:pt idx="100">
                  <c:v>12</c:v>
                </c:pt>
                <c:pt idx="101">
                  <c:v>12</c:v>
                </c:pt>
                <c:pt idx="102">
                  <c:v>13</c:v>
                </c:pt>
                <c:pt idx="103">
                  <c:v>13</c:v>
                </c:pt>
                <c:pt idx="104">
                  <c:v>14</c:v>
                </c:pt>
                <c:pt idx="105">
                  <c:v>14</c:v>
                </c:pt>
                <c:pt idx="106">
                  <c:v>14</c:v>
                </c:pt>
                <c:pt idx="107">
                  <c:v>15</c:v>
                </c:pt>
                <c:pt idx="108">
                  <c:v>15</c:v>
                </c:pt>
                <c:pt idx="109">
                  <c:v>15</c:v>
                </c:pt>
                <c:pt idx="110">
                  <c:v>15</c:v>
                </c:pt>
                <c:pt idx="111">
                  <c:v>15</c:v>
                </c:pt>
                <c:pt idx="112">
                  <c:v>15</c:v>
                </c:pt>
                <c:pt idx="113">
                  <c:v>15</c:v>
                </c:pt>
                <c:pt idx="114">
                  <c:v>15</c:v>
                </c:pt>
                <c:pt idx="115">
                  <c:v>15</c:v>
                </c:pt>
                <c:pt idx="116">
                  <c:v>16</c:v>
                </c:pt>
                <c:pt idx="117">
                  <c:v>17</c:v>
                </c:pt>
                <c:pt idx="118">
                  <c:v>18</c:v>
                </c:pt>
                <c:pt idx="119">
                  <c:v>18</c:v>
                </c:pt>
                <c:pt idx="120">
                  <c:v>18</c:v>
                </c:pt>
                <c:pt idx="121">
                  <c:v>18</c:v>
                </c:pt>
                <c:pt idx="122">
                  <c:v>19</c:v>
                </c:pt>
                <c:pt idx="123">
                  <c:v>19</c:v>
                </c:pt>
                <c:pt idx="124">
                  <c:v>19</c:v>
                </c:pt>
                <c:pt idx="125">
                  <c:v>19</c:v>
                </c:pt>
                <c:pt idx="126">
                  <c:v>19</c:v>
                </c:pt>
                <c:pt idx="127">
                  <c:v>19</c:v>
                </c:pt>
                <c:pt idx="128">
                  <c:v>19</c:v>
                </c:pt>
                <c:pt idx="129">
                  <c:v>19</c:v>
                </c:pt>
                <c:pt idx="130">
                  <c:v>20</c:v>
                </c:pt>
                <c:pt idx="131">
                  <c:v>21</c:v>
                </c:pt>
                <c:pt idx="132">
                  <c:v>22</c:v>
                </c:pt>
                <c:pt idx="133">
                  <c:v>23</c:v>
                </c:pt>
                <c:pt idx="134">
                  <c:v>24</c:v>
                </c:pt>
                <c:pt idx="135">
                  <c:v>25</c:v>
                </c:pt>
                <c:pt idx="136">
                  <c:v>26</c:v>
                </c:pt>
                <c:pt idx="137">
                  <c:v>28</c:v>
                </c:pt>
                <c:pt idx="138">
                  <c:v>31</c:v>
                </c:pt>
                <c:pt idx="139">
                  <c:v>32</c:v>
                </c:pt>
                <c:pt idx="140">
                  <c:v>33</c:v>
                </c:pt>
                <c:pt idx="141">
                  <c:v>34</c:v>
                </c:pt>
                <c:pt idx="142">
                  <c:v>34</c:v>
                </c:pt>
                <c:pt idx="143">
                  <c:v>39</c:v>
                </c:pt>
                <c:pt idx="144">
                  <c:v>42</c:v>
                </c:pt>
                <c:pt idx="145">
                  <c:v>44</c:v>
                </c:pt>
                <c:pt idx="146">
                  <c:v>46</c:v>
                </c:pt>
                <c:pt idx="147">
                  <c:v>48</c:v>
                </c:pt>
                <c:pt idx="148">
                  <c:v>50</c:v>
                </c:pt>
                <c:pt idx="149">
                  <c:v>51</c:v>
                </c:pt>
                <c:pt idx="150">
                  <c:v>53</c:v>
                </c:pt>
                <c:pt idx="151">
                  <c:v>57</c:v>
                </c:pt>
                <c:pt idx="152">
                  <c:v>59</c:v>
                </c:pt>
                <c:pt idx="153">
                  <c:v>60</c:v>
                </c:pt>
                <c:pt idx="154">
                  <c:v>61</c:v>
                </c:pt>
                <c:pt idx="155">
                  <c:v>62</c:v>
                </c:pt>
                <c:pt idx="156">
                  <c:v>63</c:v>
                </c:pt>
                <c:pt idx="157">
                  <c:v>63</c:v>
                </c:pt>
                <c:pt idx="158">
                  <c:v>63</c:v>
                </c:pt>
                <c:pt idx="159">
                  <c:v>65</c:v>
                </c:pt>
                <c:pt idx="160">
                  <c:v>67</c:v>
                </c:pt>
                <c:pt idx="161">
                  <c:v>69</c:v>
                </c:pt>
                <c:pt idx="162">
                  <c:v>69</c:v>
                </c:pt>
                <c:pt idx="163">
                  <c:v>70</c:v>
                </c:pt>
                <c:pt idx="164">
                  <c:v>72</c:v>
                </c:pt>
                <c:pt idx="165">
                  <c:v>74</c:v>
                </c:pt>
                <c:pt idx="166">
                  <c:v>75</c:v>
                </c:pt>
                <c:pt idx="167">
                  <c:v>75</c:v>
                </c:pt>
                <c:pt idx="168">
                  <c:v>77</c:v>
                </c:pt>
                <c:pt idx="169">
                  <c:v>80</c:v>
                </c:pt>
                <c:pt idx="170">
                  <c:v>82</c:v>
                </c:pt>
                <c:pt idx="171">
                  <c:v>84</c:v>
                </c:pt>
                <c:pt idx="172">
                  <c:v>87</c:v>
                </c:pt>
                <c:pt idx="173">
                  <c:v>88</c:v>
                </c:pt>
                <c:pt idx="174">
                  <c:v>88</c:v>
                </c:pt>
                <c:pt idx="175">
                  <c:v>91</c:v>
                </c:pt>
                <c:pt idx="176">
                  <c:v>92</c:v>
                </c:pt>
                <c:pt idx="177">
                  <c:v>94</c:v>
                </c:pt>
                <c:pt idx="178">
                  <c:v>96</c:v>
                </c:pt>
                <c:pt idx="179">
                  <c:v>102</c:v>
                </c:pt>
                <c:pt idx="180">
                  <c:v>105</c:v>
                </c:pt>
                <c:pt idx="181">
                  <c:v>107</c:v>
                </c:pt>
                <c:pt idx="182">
                  <c:v>109</c:v>
                </c:pt>
                <c:pt idx="183">
                  <c:v>110</c:v>
                </c:pt>
                <c:pt idx="184">
                  <c:v>111</c:v>
                </c:pt>
                <c:pt idx="185">
                  <c:v>111</c:v>
                </c:pt>
                <c:pt idx="186">
                  <c:v>112</c:v>
                </c:pt>
                <c:pt idx="187">
                  <c:v>112</c:v>
                </c:pt>
                <c:pt idx="188">
                  <c:v>112</c:v>
                </c:pt>
                <c:pt idx="189">
                  <c:v>113</c:v>
                </c:pt>
                <c:pt idx="190">
                  <c:v>114</c:v>
                </c:pt>
                <c:pt idx="191">
                  <c:v>114</c:v>
                </c:pt>
                <c:pt idx="192">
                  <c:v>116</c:v>
                </c:pt>
                <c:pt idx="193">
                  <c:v>116</c:v>
                </c:pt>
                <c:pt idx="194">
                  <c:v>116</c:v>
                </c:pt>
                <c:pt idx="195">
                  <c:v>116</c:v>
                </c:pt>
                <c:pt idx="196">
                  <c:v>117</c:v>
                </c:pt>
                <c:pt idx="197">
                  <c:v>119</c:v>
                </c:pt>
                <c:pt idx="198">
                  <c:v>120</c:v>
                </c:pt>
                <c:pt idx="199">
                  <c:v>122</c:v>
                </c:pt>
                <c:pt idx="200">
                  <c:v>125</c:v>
                </c:pt>
                <c:pt idx="201">
                  <c:v>126</c:v>
                </c:pt>
                <c:pt idx="202">
                  <c:v>128</c:v>
                </c:pt>
                <c:pt idx="203">
                  <c:v>133</c:v>
                </c:pt>
                <c:pt idx="204">
                  <c:v>137</c:v>
                </c:pt>
                <c:pt idx="205">
                  <c:v>140</c:v>
                </c:pt>
                <c:pt idx="206">
                  <c:v>142</c:v>
                </c:pt>
                <c:pt idx="207">
                  <c:v>144</c:v>
                </c:pt>
                <c:pt idx="208">
                  <c:v>144</c:v>
                </c:pt>
                <c:pt idx="209">
                  <c:v>146</c:v>
                </c:pt>
                <c:pt idx="210">
                  <c:v>147</c:v>
                </c:pt>
                <c:pt idx="211">
                  <c:v>147</c:v>
                </c:pt>
                <c:pt idx="212">
                  <c:v>150</c:v>
                </c:pt>
                <c:pt idx="213">
                  <c:v>150</c:v>
                </c:pt>
                <c:pt idx="214">
                  <c:v>154</c:v>
                </c:pt>
                <c:pt idx="215">
                  <c:v>154</c:v>
                </c:pt>
                <c:pt idx="216">
                  <c:v>156</c:v>
                </c:pt>
                <c:pt idx="217">
                  <c:v>157</c:v>
                </c:pt>
                <c:pt idx="218">
                  <c:v>157</c:v>
                </c:pt>
                <c:pt idx="219">
                  <c:v>158</c:v>
                </c:pt>
                <c:pt idx="220">
                  <c:v>160</c:v>
                </c:pt>
                <c:pt idx="221">
                  <c:v>161</c:v>
                </c:pt>
                <c:pt idx="222">
                  <c:v>162</c:v>
                </c:pt>
                <c:pt idx="223">
                  <c:v>163</c:v>
                </c:pt>
                <c:pt idx="224">
                  <c:v>164</c:v>
                </c:pt>
                <c:pt idx="225">
                  <c:v>166</c:v>
                </c:pt>
                <c:pt idx="226">
                  <c:v>167</c:v>
                </c:pt>
                <c:pt idx="227">
                  <c:v>167</c:v>
                </c:pt>
                <c:pt idx="228">
                  <c:v>168</c:v>
                </c:pt>
                <c:pt idx="229">
                  <c:v>169</c:v>
                </c:pt>
                <c:pt idx="230">
                  <c:v>171</c:v>
                </c:pt>
                <c:pt idx="231">
                  <c:v>171</c:v>
                </c:pt>
                <c:pt idx="232">
                  <c:v>171</c:v>
                </c:pt>
                <c:pt idx="233">
                  <c:v>173</c:v>
                </c:pt>
                <c:pt idx="234">
                  <c:v>173</c:v>
                </c:pt>
                <c:pt idx="235">
                  <c:v>174</c:v>
                </c:pt>
                <c:pt idx="236">
                  <c:v>175</c:v>
                </c:pt>
                <c:pt idx="237">
                  <c:v>177</c:v>
                </c:pt>
                <c:pt idx="238">
                  <c:v>178</c:v>
                </c:pt>
                <c:pt idx="239">
                  <c:v>178</c:v>
                </c:pt>
                <c:pt idx="240">
                  <c:v>179</c:v>
                </c:pt>
                <c:pt idx="241">
                  <c:v>179</c:v>
                </c:pt>
                <c:pt idx="242">
                  <c:v>179</c:v>
                </c:pt>
                <c:pt idx="243">
                  <c:v>179</c:v>
                </c:pt>
                <c:pt idx="244">
                  <c:v>179</c:v>
                </c:pt>
                <c:pt idx="245">
                  <c:v>179</c:v>
                </c:pt>
                <c:pt idx="246">
                  <c:v>179</c:v>
                </c:pt>
                <c:pt idx="247">
                  <c:v>180</c:v>
                </c:pt>
                <c:pt idx="248">
                  <c:v>180</c:v>
                </c:pt>
                <c:pt idx="249">
                  <c:v>180</c:v>
                </c:pt>
                <c:pt idx="250">
                  <c:v>181</c:v>
                </c:pt>
                <c:pt idx="251">
                  <c:v>181</c:v>
                </c:pt>
                <c:pt idx="252">
                  <c:v>182</c:v>
                </c:pt>
                <c:pt idx="253">
                  <c:v>182</c:v>
                </c:pt>
                <c:pt idx="254">
                  <c:v>183</c:v>
                </c:pt>
                <c:pt idx="255">
                  <c:v>183</c:v>
                </c:pt>
                <c:pt idx="256">
                  <c:v>183</c:v>
                </c:pt>
                <c:pt idx="257">
                  <c:v>186</c:v>
                </c:pt>
                <c:pt idx="258">
                  <c:v>187</c:v>
                </c:pt>
                <c:pt idx="259">
                  <c:v>188</c:v>
                </c:pt>
                <c:pt idx="260">
                  <c:v>188</c:v>
                </c:pt>
                <c:pt idx="261">
                  <c:v>188</c:v>
                </c:pt>
                <c:pt idx="262">
                  <c:v>190</c:v>
                </c:pt>
                <c:pt idx="263">
                  <c:v>191</c:v>
                </c:pt>
                <c:pt idx="264">
                  <c:v>191</c:v>
                </c:pt>
                <c:pt idx="265">
                  <c:v>192</c:v>
                </c:pt>
                <c:pt idx="266">
                  <c:v>193</c:v>
                </c:pt>
                <c:pt idx="267">
                  <c:v>194</c:v>
                </c:pt>
                <c:pt idx="268">
                  <c:v>194</c:v>
                </c:pt>
                <c:pt idx="269">
                  <c:v>194</c:v>
                </c:pt>
                <c:pt idx="270">
                  <c:v>195</c:v>
                </c:pt>
                <c:pt idx="271">
                  <c:v>196</c:v>
                </c:pt>
                <c:pt idx="272">
                  <c:v>196</c:v>
                </c:pt>
                <c:pt idx="273">
                  <c:v>198</c:v>
                </c:pt>
                <c:pt idx="274">
                  <c:v>200</c:v>
                </c:pt>
                <c:pt idx="275">
                  <c:v>200</c:v>
                </c:pt>
                <c:pt idx="276">
                  <c:v>201</c:v>
                </c:pt>
                <c:pt idx="277">
                  <c:v>202</c:v>
                </c:pt>
                <c:pt idx="278">
                  <c:v>204</c:v>
                </c:pt>
                <c:pt idx="279">
                  <c:v>204</c:v>
                </c:pt>
                <c:pt idx="280">
                  <c:v>206</c:v>
                </c:pt>
                <c:pt idx="281">
                  <c:v>207</c:v>
                </c:pt>
                <c:pt idx="282">
                  <c:v>208</c:v>
                </c:pt>
                <c:pt idx="283">
                  <c:v>210</c:v>
                </c:pt>
                <c:pt idx="284">
                  <c:v>211</c:v>
                </c:pt>
                <c:pt idx="285">
                  <c:v>212</c:v>
                </c:pt>
                <c:pt idx="286">
                  <c:v>213</c:v>
                </c:pt>
                <c:pt idx="287">
                  <c:v>214</c:v>
                </c:pt>
                <c:pt idx="288">
                  <c:v>216</c:v>
                </c:pt>
                <c:pt idx="289">
                  <c:v>217</c:v>
                </c:pt>
                <c:pt idx="290">
                  <c:v>219</c:v>
                </c:pt>
                <c:pt idx="291">
                  <c:v>220</c:v>
                </c:pt>
                <c:pt idx="292">
                  <c:v>221</c:v>
                </c:pt>
                <c:pt idx="293">
                  <c:v>221</c:v>
                </c:pt>
                <c:pt idx="294">
                  <c:v>223</c:v>
                </c:pt>
                <c:pt idx="295">
                  <c:v>224</c:v>
                </c:pt>
                <c:pt idx="296">
                  <c:v>224</c:v>
                </c:pt>
                <c:pt idx="297">
                  <c:v>224</c:v>
                </c:pt>
                <c:pt idx="298">
                  <c:v>227</c:v>
                </c:pt>
                <c:pt idx="299">
                  <c:v>228</c:v>
                </c:pt>
                <c:pt idx="300">
                  <c:v>231</c:v>
                </c:pt>
                <c:pt idx="301">
                  <c:v>231</c:v>
                </c:pt>
                <c:pt idx="302">
                  <c:v>233</c:v>
                </c:pt>
                <c:pt idx="303">
                  <c:v>234</c:v>
                </c:pt>
                <c:pt idx="304">
                  <c:v>236</c:v>
                </c:pt>
                <c:pt idx="305">
                  <c:v>236</c:v>
                </c:pt>
                <c:pt idx="306">
                  <c:v>238</c:v>
                </c:pt>
                <c:pt idx="307">
                  <c:v>238</c:v>
                </c:pt>
                <c:pt idx="308">
                  <c:v>240</c:v>
                </c:pt>
                <c:pt idx="309">
                  <c:v>241</c:v>
                </c:pt>
                <c:pt idx="310">
                  <c:v>242</c:v>
                </c:pt>
                <c:pt idx="311">
                  <c:v>244</c:v>
                </c:pt>
                <c:pt idx="312">
                  <c:v>246</c:v>
                </c:pt>
                <c:pt idx="313">
                  <c:v>247</c:v>
                </c:pt>
                <c:pt idx="314">
                  <c:v>249</c:v>
                </c:pt>
                <c:pt idx="315">
                  <c:v>251</c:v>
                </c:pt>
                <c:pt idx="316">
                  <c:v>254</c:v>
                </c:pt>
                <c:pt idx="317">
                  <c:v>256</c:v>
                </c:pt>
                <c:pt idx="318">
                  <c:v>257</c:v>
                </c:pt>
                <c:pt idx="319">
                  <c:v>258</c:v>
                </c:pt>
                <c:pt idx="320">
                  <c:v>260</c:v>
                </c:pt>
                <c:pt idx="321">
                  <c:v>262</c:v>
                </c:pt>
                <c:pt idx="322">
                  <c:v>264</c:v>
                </c:pt>
                <c:pt idx="323">
                  <c:v>266</c:v>
                </c:pt>
                <c:pt idx="324">
                  <c:v>268</c:v>
                </c:pt>
                <c:pt idx="325">
                  <c:v>270</c:v>
                </c:pt>
                <c:pt idx="326">
                  <c:v>272</c:v>
                </c:pt>
                <c:pt idx="327">
                  <c:v>273</c:v>
                </c:pt>
                <c:pt idx="328">
                  <c:v>274</c:v>
                </c:pt>
                <c:pt idx="329">
                  <c:v>275</c:v>
                </c:pt>
                <c:pt idx="330">
                  <c:v>277</c:v>
                </c:pt>
                <c:pt idx="331">
                  <c:v>278</c:v>
                </c:pt>
                <c:pt idx="332">
                  <c:v>279</c:v>
                </c:pt>
                <c:pt idx="333">
                  <c:v>280</c:v>
                </c:pt>
                <c:pt idx="334">
                  <c:v>281</c:v>
                </c:pt>
                <c:pt idx="335">
                  <c:v>283</c:v>
                </c:pt>
                <c:pt idx="336">
                  <c:v>284</c:v>
                </c:pt>
                <c:pt idx="337">
                  <c:v>285</c:v>
                </c:pt>
                <c:pt idx="338">
                  <c:v>287</c:v>
                </c:pt>
                <c:pt idx="339">
                  <c:v>288</c:v>
                </c:pt>
                <c:pt idx="340">
                  <c:v>290</c:v>
                </c:pt>
                <c:pt idx="341">
                  <c:v>292</c:v>
                </c:pt>
                <c:pt idx="342">
                  <c:v>295</c:v>
                </c:pt>
                <c:pt idx="343">
                  <c:v>296</c:v>
                </c:pt>
                <c:pt idx="344">
                  <c:v>298</c:v>
                </c:pt>
                <c:pt idx="345">
                  <c:v>299</c:v>
                </c:pt>
                <c:pt idx="346">
                  <c:v>300</c:v>
                </c:pt>
                <c:pt idx="347">
                  <c:v>302</c:v>
                </c:pt>
                <c:pt idx="348">
                  <c:v>304</c:v>
                </c:pt>
                <c:pt idx="349">
                  <c:v>306</c:v>
                </c:pt>
                <c:pt idx="350">
                  <c:v>308</c:v>
                </c:pt>
                <c:pt idx="351">
                  <c:v>310</c:v>
                </c:pt>
                <c:pt idx="352">
                  <c:v>311</c:v>
                </c:pt>
                <c:pt idx="353">
                  <c:v>312</c:v>
                </c:pt>
                <c:pt idx="354">
                  <c:v>314</c:v>
                </c:pt>
                <c:pt idx="355">
                  <c:v>315</c:v>
                </c:pt>
                <c:pt idx="356">
                  <c:v>317</c:v>
                </c:pt>
                <c:pt idx="357">
                  <c:v>319</c:v>
                </c:pt>
                <c:pt idx="358">
                  <c:v>323</c:v>
                </c:pt>
                <c:pt idx="359">
                  <c:v>325</c:v>
                </c:pt>
                <c:pt idx="360">
                  <c:v>326</c:v>
                </c:pt>
                <c:pt idx="361">
                  <c:v>328</c:v>
                </c:pt>
                <c:pt idx="362">
                  <c:v>331</c:v>
                </c:pt>
                <c:pt idx="363">
                  <c:v>334</c:v>
                </c:pt>
                <c:pt idx="364">
                  <c:v>336</c:v>
                </c:pt>
                <c:pt idx="365">
                  <c:v>339</c:v>
                </c:pt>
                <c:pt idx="366">
                  <c:v>340</c:v>
                </c:pt>
                <c:pt idx="367">
                  <c:v>342</c:v>
                </c:pt>
                <c:pt idx="368">
                  <c:v>345</c:v>
                </c:pt>
                <c:pt idx="369">
                  <c:v>347</c:v>
                </c:pt>
                <c:pt idx="370">
                  <c:v>349</c:v>
                </c:pt>
                <c:pt idx="371">
                  <c:v>351</c:v>
                </c:pt>
                <c:pt idx="372">
                  <c:v>352</c:v>
                </c:pt>
                <c:pt idx="373">
                  <c:v>354</c:v>
                </c:pt>
                <c:pt idx="374">
                  <c:v>356</c:v>
                </c:pt>
                <c:pt idx="375">
                  <c:v>357</c:v>
                </c:pt>
                <c:pt idx="376">
                  <c:v>360</c:v>
                </c:pt>
                <c:pt idx="377">
                  <c:v>361</c:v>
                </c:pt>
                <c:pt idx="378">
                  <c:v>362</c:v>
                </c:pt>
                <c:pt idx="379">
                  <c:v>364</c:v>
                </c:pt>
                <c:pt idx="380">
                  <c:v>366</c:v>
                </c:pt>
                <c:pt idx="381">
                  <c:v>368</c:v>
                </c:pt>
                <c:pt idx="382">
                  <c:v>370</c:v>
                </c:pt>
                <c:pt idx="383">
                  <c:v>372</c:v>
                </c:pt>
                <c:pt idx="384">
                  <c:v>374</c:v>
                </c:pt>
                <c:pt idx="385">
                  <c:v>375</c:v>
                </c:pt>
                <c:pt idx="386">
                  <c:v>376</c:v>
                </c:pt>
                <c:pt idx="387">
                  <c:v>377</c:v>
                </c:pt>
                <c:pt idx="388">
                  <c:v>379</c:v>
                </c:pt>
                <c:pt idx="389">
                  <c:v>382</c:v>
                </c:pt>
                <c:pt idx="390">
                  <c:v>383</c:v>
                </c:pt>
                <c:pt idx="391">
                  <c:v>385</c:v>
                </c:pt>
                <c:pt idx="392">
                  <c:v>388</c:v>
                </c:pt>
                <c:pt idx="393">
                  <c:v>393</c:v>
                </c:pt>
                <c:pt idx="394">
                  <c:v>395</c:v>
                </c:pt>
                <c:pt idx="395">
                  <c:v>399</c:v>
                </c:pt>
                <c:pt idx="396">
                  <c:v>401</c:v>
                </c:pt>
                <c:pt idx="397">
                  <c:v>402</c:v>
                </c:pt>
                <c:pt idx="398">
                  <c:v>405</c:v>
                </c:pt>
                <c:pt idx="399">
                  <c:v>408</c:v>
                </c:pt>
                <c:pt idx="400">
                  <c:v>410</c:v>
                </c:pt>
                <c:pt idx="401">
                  <c:v>412</c:v>
                </c:pt>
                <c:pt idx="402">
                  <c:v>415</c:v>
                </c:pt>
                <c:pt idx="403">
                  <c:v>419</c:v>
                </c:pt>
                <c:pt idx="404">
                  <c:v>422</c:v>
                </c:pt>
                <c:pt idx="405">
                  <c:v>426</c:v>
                </c:pt>
                <c:pt idx="406">
                  <c:v>427</c:v>
                </c:pt>
                <c:pt idx="407">
                  <c:v>432</c:v>
                </c:pt>
                <c:pt idx="408">
                  <c:v>435</c:v>
                </c:pt>
                <c:pt idx="409">
                  <c:v>442</c:v>
                </c:pt>
                <c:pt idx="410">
                  <c:v>446</c:v>
                </c:pt>
                <c:pt idx="411">
                  <c:v>450</c:v>
                </c:pt>
                <c:pt idx="412">
                  <c:v>452</c:v>
                </c:pt>
                <c:pt idx="413">
                  <c:v>454</c:v>
                </c:pt>
                <c:pt idx="414">
                  <c:v>457</c:v>
                </c:pt>
                <c:pt idx="415">
                  <c:v>460</c:v>
                </c:pt>
                <c:pt idx="416">
                  <c:v>462</c:v>
                </c:pt>
                <c:pt idx="417">
                  <c:v>465</c:v>
                </c:pt>
                <c:pt idx="418">
                  <c:v>467</c:v>
                </c:pt>
                <c:pt idx="419">
                  <c:v>473</c:v>
                </c:pt>
                <c:pt idx="420">
                  <c:v>475</c:v>
                </c:pt>
                <c:pt idx="421">
                  <c:v>479</c:v>
                </c:pt>
                <c:pt idx="422">
                  <c:v>480</c:v>
                </c:pt>
                <c:pt idx="423">
                  <c:v>482</c:v>
                </c:pt>
                <c:pt idx="424">
                  <c:v>484</c:v>
                </c:pt>
                <c:pt idx="425">
                  <c:v>486</c:v>
                </c:pt>
                <c:pt idx="426">
                  <c:v>488</c:v>
                </c:pt>
                <c:pt idx="427">
                  <c:v>490</c:v>
                </c:pt>
                <c:pt idx="428">
                  <c:v>493</c:v>
                </c:pt>
                <c:pt idx="429">
                  <c:v>495</c:v>
                </c:pt>
                <c:pt idx="430">
                  <c:v>497</c:v>
                </c:pt>
                <c:pt idx="431">
                  <c:v>500</c:v>
                </c:pt>
                <c:pt idx="432">
                  <c:v>504</c:v>
                </c:pt>
                <c:pt idx="433">
                  <c:v>506</c:v>
                </c:pt>
                <c:pt idx="434">
                  <c:v>508</c:v>
                </c:pt>
                <c:pt idx="435">
                  <c:v>510</c:v>
                </c:pt>
                <c:pt idx="436">
                  <c:v>512</c:v>
                </c:pt>
                <c:pt idx="437">
                  <c:v>515</c:v>
                </c:pt>
                <c:pt idx="438">
                  <c:v>517</c:v>
                </c:pt>
                <c:pt idx="439">
                  <c:v>518</c:v>
                </c:pt>
                <c:pt idx="440">
                  <c:v>522</c:v>
                </c:pt>
                <c:pt idx="441">
                  <c:v>530</c:v>
                </c:pt>
                <c:pt idx="442">
                  <c:v>536</c:v>
                </c:pt>
                <c:pt idx="443">
                  <c:v>543</c:v>
                </c:pt>
                <c:pt idx="444">
                  <c:v>546</c:v>
                </c:pt>
                <c:pt idx="445">
                  <c:v>548</c:v>
                </c:pt>
                <c:pt idx="446">
                  <c:v>551</c:v>
                </c:pt>
                <c:pt idx="447">
                  <c:v>555</c:v>
                </c:pt>
                <c:pt idx="448">
                  <c:v>557</c:v>
                </c:pt>
                <c:pt idx="449">
                  <c:v>559</c:v>
                </c:pt>
                <c:pt idx="450">
                  <c:v>561</c:v>
                </c:pt>
                <c:pt idx="451">
                  <c:v>566</c:v>
                </c:pt>
                <c:pt idx="452">
                  <c:v>571</c:v>
                </c:pt>
                <c:pt idx="453">
                  <c:v>574</c:v>
                </c:pt>
                <c:pt idx="454">
                  <c:v>575</c:v>
                </c:pt>
                <c:pt idx="455">
                  <c:v>578</c:v>
                </c:pt>
                <c:pt idx="456">
                  <c:v>580</c:v>
                </c:pt>
                <c:pt idx="457">
                  <c:v>582</c:v>
                </c:pt>
                <c:pt idx="458">
                  <c:v>585</c:v>
                </c:pt>
                <c:pt idx="459">
                  <c:v>587</c:v>
                </c:pt>
                <c:pt idx="460">
                  <c:v>590</c:v>
                </c:pt>
                <c:pt idx="461">
                  <c:v>593</c:v>
                </c:pt>
                <c:pt idx="462">
                  <c:v>595</c:v>
                </c:pt>
                <c:pt idx="463">
                  <c:v>596</c:v>
                </c:pt>
                <c:pt idx="464">
                  <c:v>598</c:v>
                </c:pt>
                <c:pt idx="465">
                  <c:v>600</c:v>
                </c:pt>
                <c:pt idx="466">
                  <c:v>603</c:v>
                </c:pt>
                <c:pt idx="467">
                  <c:v>605</c:v>
                </c:pt>
                <c:pt idx="468">
                  <c:v>608</c:v>
                </c:pt>
                <c:pt idx="469">
                  <c:v>611</c:v>
                </c:pt>
                <c:pt idx="470">
                  <c:v>613</c:v>
                </c:pt>
                <c:pt idx="471">
                  <c:v>614</c:v>
                </c:pt>
                <c:pt idx="472">
                  <c:v>617</c:v>
                </c:pt>
                <c:pt idx="473">
                  <c:v>619</c:v>
                </c:pt>
                <c:pt idx="474">
                  <c:v>622</c:v>
                </c:pt>
                <c:pt idx="475">
                  <c:v>625</c:v>
                </c:pt>
                <c:pt idx="476">
                  <c:v>627</c:v>
                </c:pt>
                <c:pt idx="477">
                  <c:v>629</c:v>
                </c:pt>
                <c:pt idx="478">
                  <c:v>632</c:v>
                </c:pt>
                <c:pt idx="479">
                  <c:v>636</c:v>
                </c:pt>
                <c:pt idx="480">
                  <c:v>641</c:v>
                </c:pt>
                <c:pt idx="481">
                  <c:v>643</c:v>
                </c:pt>
                <c:pt idx="482">
                  <c:v>645</c:v>
                </c:pt>
                <c:pt idx="483">
                  <c:v>648</c:v>
                </c:pt>
                <c:pt idx="484">
                  <c:v>651</c:v>
                </c:pt>
                <c:pt idx="485">
                  <c:v>653</c:v>
                </c:pt>
                <c:pt idx="486">
                  <c:v>657</c:v>
                </c:pt>
                <c:pt idx="487">
                  <c:v>659</c:v>
                </c:pt>
                <c:pt idx="488">
                  <c:v>661</c:v>
                </c:pt>
                <c:pt idx="489">
                  <c:v>663</c:v>
                </c:pt>
                <c:pt idx="490">
                  <c:v>667</c:v>
                </c:pt>
                <c:pt idx="491">
                  <c:v>670</c:v>
                </c:pt>
                <c:pt idx="492">
                  <c:v>673</c:v>
                </c:pt>
                <c:pt idx="493">
                  <c:v>676</c:v>
                </c:pt>
                <c:pt idx="494">
                  <c:v>679</c:v>
                </c:pt>
                <c:pt idx="495">
                  <c:v>681</c:v>
                </c:pt>
                <c:pt idx="496">
                  <c:v>684</c:v>
                </c:pt>
                <c:pt idx="497">
                  <c:v>687</c:v>
                </c:pt>
                <c:pt idx="498">
                  <c:v>690</c:v>
                </c:pt>
                <c:pt idx="499">
                  <c:v>693</c:v>
                </c:pt>
                <c:pt idx="500">
                  <c:v>696</c:v>
                </c:pt>
                <c:pt idx="501">
                  <c:v>699</c:v>
                </c:pt>
                <c:pt idx="502">
                  <c:v>702</c:v>
                </c:pt>
                <c:pt idx="503">
                  <c:v>705</c:v>
                </c:pt>
                <c:pt idx="504">
                  <c:v>708</c:v>
                </c:pt>
                <c:pt idx="505">
                  <c:v>710</c:v>
                </c:pt>
                <c:pt idx="506">
                  <c:v>714</c:v>
                </c:pt>
                <c:pt idx="507">
                  <c:v>716</c:v>
                </c:pt>
                <c:pt idx="508">
                  <c:v>718</c:v>
                </c:pt>
                <c:pt idx="509">
                  <c:v>720</c:v>
                </c:pt>
                <c:pt idx="510">
                  <c:v>723</c:v>
                </c:pt>
                <c:pt idx="511">
                  <c:v>726</c:v>
                </c:pt>
                <c:pt idx="512">
                  <c:v>729</c:v>
                </c:pt>
                <c:pt idx="513">
                  <c:v>732</c:v>
                </c:pt>
                <c:pt idx="514">
                  <c:v>736</c:v>
                </c:pt>
                <c:pt idx="515">
                  <c:v>739</c:v>
                </c:pt>
                <c:pt idx="516">
                  <c:v>742</c:v>
                </c:pt>
                <c:pt idx="517">
                  <c:v>744</c:v>
                </c:pt>
                <c:pt idx="518">
                  <c:v>748</c:v>
                </c:pt>
                <c:pt idx="519">
                  <c:v>750</c:v>
                </c:pt>
                <c:pt idx="520">
                  <c:v>753</c:v>
                </c:pt>
                <c:pt idx="521">
                  <c:v>757</c:v>
                </c:pt>
                <c:pt idx="522">
                  <c:v>759</c:v>
                </c:pt>
                <c:pt idx="523">
                  <c:v>762</c:v>
                </c:pt>
                <c:pt idx="524">
                  <c:v>764</c:v>
                </c:pt>
                <c:pt idx="525">
                  <c:v>767</c:v>
                </c:pt>
                <c:pt idx="526">
                  <c:v>773</c:v>
                </c:pt>
                <c:pt idx="527">
                  <c:v>775</c:v>
                </c:pt>
                <c:pt idx="528">
                  <c:v>780</c:v>
                </c:pt>
                <c:pt idx="529">
                  <c:v>783</c:v>
                </c:pt>
                <c:pt idx="530">
                  <c:v>786</c:v>
                </c:pt>
                <c:pt idx="531">
                  <c:v>788</c:v>
                </c:pt>
                <c:pt idx="532">
                  <c:v>790</c:v>
                </c:pt>
                <c:pt idx="533">
                  <c:v>793</c:v>
                </c:pt>
                <c:pt idx="534">
                  <c:v>795</c:v>
                </c:pt>
                <c:pt idx="535">
                  <c:v>798</c:v>
                </c:pt>
                <c:pt idx="536">
                  <c:v>801</c:v>
                </c:pt>
                <c:pt idx="537">
                  <c:v>803</c:v>
                </c:pt>
                <c:pt idx="538">
                  <c:v>806</c:v>
                </c:pt>
                <c:pt idx="539">
                  <c:v>808</c:v>
                </c:pt>
                <c:pt idx="540">
                  <c:v>813</c:v>
                </c:pt>
                <c:pt idx="541">
                  <c:v>816</c:v>
                </c:pt>
                <c:pt idx="542">
                  <c:v>818</c:v>
                </c:pt>
                <c:pt idx="543">
                  <c:v>820</c:v>
                </c:pt>
                <c:pt idx="544">
                  <c:v>823</c:v>
                </c:pt>
                <c:pt idx="545">
                  <c:v>827</c:v>
                </c:pt>
                <c:pt idx="546">
                  <c:v>829</c:v>
                </c:pt>
                <c:pt idx="547">
                  <c:v>833</c:v>
                </c:pt>
                <c:pt idx="548">
                  <c:v>836</c:v>
                </c:pt>
                <c:pt idx="549">
                  <c:v>838</c:v>
                </c:pt>
                <c:pt idx="550">
                  <c:v>841</c:v>
                </c:pt>
                <c:pt idx="551">
                  <c:v>844</c:v>
                </c:pt>
                <c:pt idx="552">
                  <c:v>847</c:v>
                </c:pt>
                <c:pt idx="553">
                  <c:v>851</c:v>
                </c:pt>
                <c:pt idx="554">
                  <c:v>854</c:v>
                </c:pt>
                <c:pt idx="555">
                  <c:v>857</c:v>
                </c:pt>
                <c:pt idx="556">
                  <c:v>859</c:v>
                </c:pt>
                <c:pt idx="557">
                  <c:v>865</c:v>
                </c:pt>
                <c:pt idx="558">
                  <c:v>872</c:v>
                </c:pt>
                <c:pt idx="559">
                  <c:v>877</c:v>
                </c:pt>
                <c:pt idx="560">
                  <c:v>881</c:v>
                </c:pt>
                <c:pt idx="561">
                  <c:v>886</c:v>
                </c:pt>
                <c:pt idx="562">
                  <c:v>890</c:v>
                </c:pt>
                <c:pt idx="563">
                  <c:v>895</c:v>
                </c:pt>
                <c:pt idx="564">
                  <c:v>898</c:v>
                </c:pt>
                <c:pt idx="565">
                  <c:v>902</c:v>
                </c:pt>
                <c:pt idx="566">
                  <c:v>905</c:v>
                </c:pt>
                <c:pt idx="567">
                  <c:v>908</c:v>
                </c:pt>
                <c:pt idx="568">
                  <c:v>913</c:v>
                </c:pt>
                <c:pt idx="569">
                  <c:v>916</c:v>
                </c:pt>
                <c:pt idx="570">
                  <c:v>919</c:v>
                </c:pt>
                <c:pt idx="571">
                  <c:v>923</c:v>
                </c:pt>
                <c:pt idx="572">
                  <c:v>927</c:v>
                </c:pt>
                <c:pt idx="573">
                  <c:v>930</c:v>
                </c:pt>
                <c:pt idx="574">
                  <c:v>932</c:v>
                </c:pt>
                <c:pt idx="575">
                  <c:v>938</c:v>
                </c:pt>
                <c:pt idx="576">
                  <c:v>940</c:v>
                </c:pt>
                <c:pt idx="577">
                  <c:v>943</c:v>
                </c:pt>
                <c:pt idx="578">
                  <c:v>950</c:v>
                </c:pt>
                <c:pt idx="579">
                  <c:v>955</c:v>
                </c:pt>
                <c:pt idx="580">
                  <c:v>959</c:v>
                </c:pt>
                <c:pt idx="581">
                  <c:v>963</c:v>
                </c:pt>
                <c:pt idx="582">
                  <c:v>966</c:v>
                </c:pt>
                <c:pt idx="583">
                  <c:v>972</c:v>
                </c:pt>
                <c:pt idx="584">
                  <c:v>979</c:v>
                </c:pt>
                <c:pt idx="585">
                  <c:v>982</c:v>
                </c:pt>
                <c:pt idx="586">
                  <c:v>992</c:v>
                </c:pt>
                <c:pt idx="587">
                  <c:v>998</c:v>
                </c:pt>
                <c:pt idx="588">
                  <c:v>1002</c:v>
                </c:pt>
                <c:pt idx="589">
                  <c:v>1007</c:v>
                </c:pt>
                <c:pt idx="590">
                  <c:v>1012</c:v>
                </c:pt>
                <c:pt idx="591">
                  <c:v>1015</c:v>
                </c:pt>
                <c:pt idx="592">
                  <c:v>1018</c:v>
                </c:pt>
                <c:pt idx="593">
                  <c:v>1021</c:v>
                </c:pt>
                <c:pt idx="594">
                  <c:v>1028</c:v>
                </c:pt>
                <c:pt idx="595">
                  <c:v>1035</c:v>
                </c:pt>
                <c:pt idx="596">
                  <c:v>1043</c:v>
                </c:pt>
                <c:pt idx="597">
                  <c:v>1048</c:v>
                </c:pt>
                <c:pt idx="598">
                  <c:v>1051</c:v>
                </c:pt>
                <c:pt idx="599">
                  <c:v>1056</c:v>
                </c:pt>
                <c:pt idx="600">
                  <c:v>1061</c:v>
                </c:pt>
                <c:pt idx="601">
                  <c:v>1064</c:v>
                </c:pt>
                <c:pt idx="602">
                  <c:v>1072</c:v>
                </c:pt>
                <c:pt idx="603">
                  <c:v>1075</c:v>
                </c:pt>
                <c:pt idx="604">
                  <c:v>1081</c:v>
                </c:pt>
                <c:pt idx="605">
                  <c:v>1084</c:v>
                </c:pt>
                <c:pt idx="606">
                  <c:v>1089</c:v>
                </c:pt>
                <c:pt idx="607">
                  <c:v>1094</c:v>
                </c:pt>
                <c:pt idx="608">
                  <c:v>1101</c:v>
                </c:pt>
                <c:pt idx="609">
                  <c:v>1109</c:v>
                </c:pt>
                <c:pt idx="610">
                  <c:v>1113</c:v>
                </c:pt>
                <c:pt idx="611">
                  <c:v>1117</c:v>
                </c:pt>
                <c:pt idx="612">
                  <c:v>1122</c:v>
                </c:pt>
                <c:pt idx="613">
                  <c:v>1127</c:v>
                </c:pt>
                <c:pt idx="614">
                  <c:v>1131</c:v>
                </c:pt>
                <c:pt idx="615">
                  <c:v>1137</c:v>
                </c:pt>
                <c:pt idx="616">
                  <c:v>1144</c:v>
                </c:pt>
                <c:pt idx="617">
                  <c:v>1149</c:v>
                </c:pt>
                <c:pt idx="618">
                  <c:v>1152</c:v>
                </c:pt>
                <c:pt idx="619">
                  <c:v>1155</c:v>
                </c:pt>
                <c:pt idx="620">
                  <c:v>1160</c:v>
                </c:pt>
                <c:pt idx="621">
                  <c:v>1163</c:v>
                </c:pt>
                <c:pt idx="622">
                  <c:v>1168</c:v>
                </c:pt>
                <c:pt idx="623">
                  <c:v>1173</c:v>
                </c:pt>
                <c:pt idx="624">
                  <c:v>1181</c:v>
                </c:pt>
                <c:pt idx="625">
                  <c:v>1196</c:v>
                </c:pt>
                <c:pt idx="626">
                  <c:v>1200</c:v>
                </c:pt>
                <c:pt idx="627">
                  <c:v>1205</c:v>
                </c:pt>
                <c:pt idx="628">
                  <c:v>1208</c:v>
                </c:pt>
                <c:pt idx="629">
                  <c:v>1213</c:v>
                </c:pt>
                <c:pt idx="630">
                  <c:v>1219</c:v>
                </c:pt>
                <c:pt idx="631">
                  <c:v>1227</c:v>
                </c:pt>
                <c:pt idx="632">
                  <c:v>1231</c:v>
                </c:pt>
                <c:pt idx="633">
                  <c:v>1237</c:v>
                </c:pt>
                <c:pt idx="634">
                  <c:v>1240</c:v>
                </c:pt>
                <c:pt idx="635">
                  <c:v>1246</c:v>
                </c:pt>
                <c:pt idx="636">
                  <c:v>1252</c:v>
                </c:pt>
                <c:pt idx="637">
                  <c:v>1258</c:v>
                </c:pt>
                <c:pt idx="638">
                  <c:v>1263</c:v>
                </c:pt>
                <c:pt idx="639">
                  <c:v>1267</c:v>
                </c:pt>
                <c:pt idx="640">
                  <c:v>1270</c:v>
                </c:pt>
                <c:pt idx="641">
                  <c:v>1275</c:v>
                </c:pt>
                <c:pt idx="642">
                  <c:v>1280</c:v>
                </c:pt>
                <c:pt idx="643">
                  <c:v>1284</c:v>
                </c:pt>
                <c:pt idx="644">
                  <c:v>1288</c:v>
                </c:pt>
                <c:pt idx="645">
                  <c:v>1294</c:v>
                </c:pt>
                <c:pt idx="646">
                  <c:v>1300</c:v>
                </c:pt>
                <c:pt idx="647">
                  <c:v>1304</c:v>
                </c:pt>
                <c:pt idx="648">
                  <c:v>1308</c:v>
                </c:pt>
                <c:pt idx="649">
                  <c:v>1315</c:v>
                </c:pt>
                <c:pt idx="650">
                  <c:v>1320</c:v>
                </c:pt>
                <c:pt idx="651">
                  <c:v>1323</c:v>
                </c:pt>
                <c:pt idx="652">
                  <c:v>1330</c:v>
                </c:pt>
                <c:pt idx="653">
                  <c:v>1334</c:v>
                </c:pt>
                <c:pt idx="654">
                  <c:v>1338</c:v>
                </c:pt>
                <c:pt idx="655">
                  <c:v>1344</c:v>
                </c:pt>
                <c:pt idx="656">
                  <c:v>1347</c:v>
                </c:pt>
                <c:pt idx="657">
                  <c:v>1350</c:v>
                </c:pt>
                <c:pt idx="658">
                  <c:v>1353</c:v>
                </c:pt>
                <c:pt idx="659">
                  <c:v>1356</c:v>
                </c:pt>
                <c:pt idx="660">
                  <c:v>1361</c:v>
                </c:pt>
                <c:pt idx="661">
                  <c:v>1367</c:v>
                </c:pt>
                <c:pt idx="662">
                  <c:v>1374</c:v>
                </c:pt>
                <c:pt idx="663">
                  <c:v>1379</c:v>
                </c:pt>
                <c:pt idx="664">
                  <c:v>1385</c:v>
                </c:pt>
                <c:pt idx="665">
                  <c:v>1390</c:v>
                </c:pt>
                <c:pt idx="666">
                  <c:v>1395</c:v>
                </c:pt>
                <c:pt idx="667">
                  <c:v>1400</c:v>
                </c:pt>
                <c:pt idx="668">
                  <c:v>1404</c:v>
                </c:pt>
                <c:pt idx="669">
                  <c:v>1408</c:v>
                </c:pt>
                <c:pt idx="670">
                  <c:v>1417</c:v>
                </c:pt>
                <c:pt idx="671">
                  <c:v>1424</c:v>
                </c:pt>
                <c:pt idx="672">
                  <c:v>1429</c:v>
                </c:pt>
                <c:pt idx="673">
                  <c:v>1435</c:v>
                </c:pt>
                <c:pt idx="674">
                  <c:v>1440</c:v>
                </c:pt>
                <c:pt idx="675">
                  <c:v>1444</c:v>
                </c:pt>
                <c:pt idx="676">
                  <c:v>1448</c:v>
                </c:pt>
                <c:pt idx="677">
                  <c:v>1453</c:v>
                </c:pt>
                <c:pt idx="678">
                  <c:v>1478</c:v>
                </c:pt>
                <c:pt idx="679">
                  <c:v>1485</c:v>
                </c:pt>
                <c:pt idx="680">
                  <c:v>1490</c:v>
                </c:pt>
                <c:pt idx="681">
                  <c:v>1494</c:v>
                </c:pt>
                <c:pt idx="682">
                  <c:v>1500</c:v>
                </c:pt>
                <c:pt idx="683">
                  <c:v>1517</c:v>
                </c:pt>
                <c:pt idx="684">
                  <c:v>1522</c:v>
                </c:pt>
                <c:pt idx="685">
                  <c:v>1527</c:v>
                </c:pt>
                <c:pt idx="686">
                  <c:v>1534</c:v>
                </c:pt>
                <c:pt idx="687">
                  <c:v>1540</c:v>
                </c:pt>
                <c:pt idx="688">
                  <c:v>1545</c:v>
                </c:pt>
                <c:pt idx="689">
                  <c:v>1554</c:v>
                </c:pt>
                <c:pt idx="690">
                  <c:v>1560</c:v>
                </c:pt>
                <c:pt idx="691">
                  <c:v>1565</c:v>
                </c:pt>
                <c:pt idx="692">
                  <c:v>1598</c:v>
                </c:pt>
                <c:pt idx="693">
                  <c:v>1605</c:v>
                </c:pt>
                <c:pt idx="694">
                  <c:v>1610</c:v>
                </c:pt>
                <c:pt idx="695">
                  <c:v>1627</c:v>
                </c:pt>
                <c:pt idx="696">
                  <c:v>1635</c:v>
                </c:pt>
                <c:pt idx="697">
                  <c:v>1644</c:v>
                </c:pt>
                <c:pt idx="698">
                  <c:v>1649</c:v>
                </c:pt>
                <c:pt idx="699">
                  <c:v>1656</c:v>
                </c:pt>
                <c:pt idx="700">
                  <c:v>1663</c:v>
                </c:pt>
                <c:pt idx="701">
                  <c:v>1667</c:v>
                </c:pt>
                <c:pt idx="702">
                  <c:v>1675</c:v>
                </c:pt>
                <c:pt idx="703">
                  <c:v>1680</c:v>
                </c:pt>
                <c:pt idx="704">
                  <c:v>1696</c:v>
                </c:pt>
                <c:pt idx="705">
                  <c:v>1701</c:v>
                </c:pt>
                <c:pt idx="706">
                  <c:v>1706</c:v>
                </c:pt>
                <c:pt idx="707">
                  <c:v>1714</c:v>
                </c:pt>
                <c:pt idx="708">
                  <c:v>1718</c:v>
                </c:pt>
                <c:pt idx="709">
                  <c:v>1724</c:v>
                </c:pt>
                <c:pt idx="710">
                  <c:v>1735</c:v>
                </c:pt>
                <c:pt idx="711">
                  <c:v>1741</c:v>
                </c:pt>
                <c:pt idx="712">
                  <c:v>1746</c:v>
                </c:pt>
                <c:pt idx="713">
                  <c:v>1752</c:v>
                </c:pt>
                <c:pt idx="714">
                  <c:v>1758</c:v>
                </c:pt>
                <c:pt idx="715">
                  <c:v>1764</c:v>
                </c:pt>
                <c:pt idx="716">
                  <c:v>1770</c:v>
                </c:pt>
                <c:pt idx="717">
                  <c:v>1777</c:v>
                </c:pt>
                <c:pt idx="718">
                  <c:v>1781</c:v>
                </c:pt>
                <c:pt idx="719">
                  <c:v>1784</c:v>
                </c:pt>
                <c:pt idx="720">
                  <c:v>1789</c:v>
                </c:pt>
                <c:pt idx="721">
                  <c:v>1792</c:v>
                </c:pt>
                <c:pt idx="722">
                  <c:v>1798</c:v>
                </c:pt>
                <c:pt idx="723">
                  <c:v>1805</c:v>
                </c:pt>
                <c:pt idx="724">
                  <c:v>1819</c:v>
                </c:pt>
                <c:pt idx="725">
                  <c:v>1828</c:v>
                </c:pt>
                <c:pt idx="726">
                  <c:v>1835</c:v>
                </c:pt>
                <c:pt idx="727">
                  <c:v>1839</c:v>
                </c:pt>
                <c:pt idx="728">
                  <c:v>1843</c:v>
                </c:pt>
                <c:pt idx="729">
                  <c:v>1848</c:v>
                </c:pt>
                <c:pt idx="730">
                  <c:v>1852</c:v>
                </c:pt>
                <c:pt idx="731">
                  <c:v>1857</c:v>
                </c:pt>
                <c:pt idx="732">
                  <c:v>1860</c:v>
                </c:pt>
                <c:pt idx="733">
                  <c:v>1866</c:v>
                </c:pt>
                <c:pt idx="734">
                  <c:v>1871</c:v>
                </c:pt>
                <c:pt idx="735">
                  <c:v>1876</c:v>
                </c:pt>
                <c:pt idx="736">
                  <c:v>1883</c:v>
                </c:pt>
                <c:pt idx="737">
                  <c:v>1888</c:v>
                </c:pt>
                <c:pt idx="738">
                  <c:v>1894</c:v>
                </c:pt>
                <c:pt idx="739">
                  <c:v>1899</c:v>
                </c:pt>
                <c:pt idx="740">
                  <c:v>1903</c:v>
                </c:pt>
                <c:pt idx="741">
                  <c:v>1913</c:v>
                </c:pt>
                <c:pt idx="742">
                  <c:v>1920</c:v>
                </c:pt>
                <c:pt idx="743">
                  <c:v>1926</c:v>
                </c:pt>
                <c:pt idx="744">
                  <c:v>1940</c:v>
                </c:pt>
                <c:pt idx="745">
                  <c:v>1949</c:v>
                </c:pt>
                <c:pt idx="746">
                  <c:v>1954</c:v>
                </c:pt>
                <c:pt idx="747">
                  <c:v>1960</c:v>
                </c:pt>
                <c:pt idx="748">
                  <c:v>1964</c:v>
                </c:pt>
                <c:pt idx="749">
                  <c:v>1968</c:v>
                </c:pt>
                <c:pt idx="750">
                  <c:v>1973</c:v>
                </c:pt>
                <c:pt idx="751">
                  <c:v>1978</c:v>
                </c:pt>
                <c:pt idx="752">
                  <c:v>1983</c:v>
                </c:pt>
                <c:pt idx="753">
                  <c:v>1988</c:v>
                </c:pt>
                <c:pt idx="754">
                  <c:v>1992</c:v>
                </c:pt>
                <c:pt idx="755">
                  <c:v>1996</c:v>
                </c:pt>
                <c:pt idx="756">
                  <c:v>2003</c:v>
                </c:pt>
                <c:pt idx="757">
                  <c:v>2008</c:v>
                </c:pt>
                <c:pt idx="758">
                  <c:v>2014</c:v>
                </c:pt>
                <c:pt idx="759">
                  <c:v>2018</c:v>
                </c:pt>
                <c:pt idx="760">
                  <c:v>2022</c:v>
                </c:pt>
                <c:pt idx="761">
                  <c:v>2030</c:v>
                </c:pt>
                <c:pt idx="762">
                  <c:v>2036</c:v>
                </c:pt>
                <c:pt idx="763">
                  <c:v>2040</c:v>
                </c:pt>
                <c:pt idx="764">
                  <c:v>2044</c:v>
                </c:pt>
                <c:pt idx="765">
                  <c:v>2050</c:v>
                </c:pt>
                <c:pt idx="766">
                  <c:v>2055</c:v>
                </c:pt>
                <c:pt idx="767">
                  <c:v>2059</c:v>
                </c:pt>
                <c:pt idx="768">
                  <c:v>2064</c:v>
                </c:pt>
                <c:pt idx="769">
                  <c:v>2071</c:v>
                </c:pt>
                <c:pt idx="770">
                  <c:v>2078</c:v>
                </c:pt>
                <c:pt idx="771">
                  <c:v>2085</c:v>
                </c:pt>
                <c:pt idx="772">
                  <c:v>2091</c:v>
                </c:pt>
                <c:pt idx="773">
                  <c:v>2098</c:v>
                </c:pt>
                <c:pt idx="774">
                  <c:v>2105</c:v>
                </c:pt>
                <c:pt idx="775">
                  <c:v>2110</c:v>
                </c:pt>
                <c:pt idx="776">
                  <c:v>2117</c:v>
                </c:pt>
                <c:pt idx="777">
                  <c:v>2123</c:v>
                </c:pt>
                <c:pt idx="778">
                  <c:v>2129</c:v>
                </c:pt>
                <c:pt idx="779">
                  <c:v>2134</c:v>
                </c:pt>
                <c:pt idx="780">
                  <c:v>2138</c:v>
                </c:pt>
                <c:pt idx="781">
                  <c:v>2143</c:v>
                </c:pt>
                <c:pt idx="782">
                  <c:v>2148</c:v>
                </c:pt>
                <c:pt idx="783">
                  <c:v>2153</c:v>
                </c:pt>
                <c:pt idx="784">
                  <c:v>2158</c:v>
                </c:pt>
                <c:pt idx="785">
                  <c:v>2169</c:v>
                </c:pt>
                <c:pt idx="786">
                  <c:v>2174</c:v>
                </c:pt>
                <c:pt idx="787">
                  <c:v>2180</c:v>
                </c:pt>
                <c:pt idx="788">
                  <c:v>2186</c:v>
                </c:pt>
                <c:pt idx="789">
                  <c:v>2193</c:v>
                </c:pt>
                <c:pt idx="790">
                  <c:v>2198</c:v>
                </c:pt>
                <c:pt idx="791">
                  <c:v>2204</c:v>
                </c:pt>
                <c:pt idx="792">
                  <c:v>2209</c:v>
                </c:pt>
                <c:pt idx="793">
                  <c:v>2215</c:v>
                </c:pt>
                <c:pt idx="794">
                  <c:v>2220</c:v>
                </c:pt>
                <c:pt idx="795">
                  <c:v>2226</c:v>
                </c:pt>
                <c:pt idx="796">
                  <c:v>2231</c:v>
                </c:pt>
                <c:pt idx="797">
                  <c:v>2236</c:v>
                </c:pt>
                <c:pt idx="798">
                  <c:v>2244</c:v>
                </c:pt>
                <c:pt idx="799">
                  <c:v>2252</c:v>
                </c:pt>
                <c:pt idx="800">
                  <c:v>2258</c:v>
                </c:pt>
                <c:pt idx="801">
                  <c:v>2264</c:v>
                </c:pt>
                <c:pt idx="802">
                  <c:v>2268</c:v>
                </c:pt>
                <c:pt idx="803">
                  <c:v>2274</c:v>
                </c:pt>
                <c:pt idx="804">
                  <c:v>2279</c:v>
                </c:pt>
                <c:pt idx="805">
                  <c:v>2285</c:v>
                </c:pt>
                <c:pt idx="806">
                  <c:v>2291</c:v>
                </c:pt>
                <c:pt idx="807">
                  <c:v>2297</c:v>
                </c:pt>
                <c:pt idx="808">
                  <c:v>2302</c:v>
                </c:pt>
                <c:pt idx="809">
                  <c:v>2307</c:v>
                </c:pt>
                <c:pt idx="810">
                  <c:v>2312</c:v>
                </c:pt>
                <c:pt idx="811">
                  <c:v>2318</c:v>
                </c:pt>
                <c:pt idx="812">
                  <c:v>2322</c:v>
                </c:pt>
                <c:pt idx="813">
                  <c:v>2332</c:v>
                </c:pt>
                <c:pt idx="814">
                  <c:v>2339</c:v>
                </c:pt>
                <c:pt idx="815">
                  <c:v>2343</c:v>
                </c:pt>
                <c:pt idx="816">
                  <c:v>2348</c:v>
                </c:pt>
                <c:pt idx="817">
                  <c:v>2354</c:v>
                </c:pt>
                <c:pt idx="818">
                  <c:v>2362</c:v>
                </c:pt>
                <c:pt idx="819">
                  <c:v>2370</c:v>
                </c:pt>
                <c:pt idx="820">
                  <c:v>2376</c:v>
                </c:pt>
                <c:pt idx="821">
                  <c:v>2381</c:v>
                </c:pt>
                <c:pt idx="822">
                  <c:v>2388</c:v>
                </c:pt>
                <c:pt idx="823">
                  <c:v>2393</c:v>
                </c:pt>
                <c:pt idx="824">
                  <c:v>2399</c:v>
                </c:pt>
                <c:pt idx="825">
                  <c:v>2405</c:v>
                </c:pt>
                <c:pt idx="826">
                  <c:v>2416</c:v>
                </c:pt>
                <c:pt idx="827">
                  <c:v>2421</c:v>
                </c:pt>
                <c:pt idx="828">
                  <c:v>2425</c:v>
                </c:pt>
                <c:pt idx="829">
                  <c:v>2431</c:v>
                </c:pt>
                <c:pt idx="830">
                  <c:v>2436</c:v>
                </c:pt>
                <c:pt idx="831">
                  <c:v>2442</c:v>
                </c:pt>
                <c:pt idx="832">
                  <c:v>2448</c:v>
                </c:pt>
                <c:pt idx="833">
                  <c:v>2452</c:v>
                </c:pt>
                <c:pt idx="834">
                  <c:v>2457</c:v>
                </c:pt>
                <c:pt idx="835">
                  <c:v>2463</c:v>
                </c:pt>
                <c:pt idx="836">
                  <c:v>2468</c:v>
                </c:pt>
                <c:pt idx="837">
                  <c:v>2476</c:v>
                </c:pt>
                <c:pt idx="838">
                  <c:v>2482</c:v>
                </c:pt>
                <c:pt idx="839">
                  <c:v>2489</c:v>
                </c:pt>
                <c:pt idx="840">
                  <c:v>2499</c:v>
                </c:pt>
                <c:pt idx="841">
                  <c:v>2504</c:v>
                </c:pt>
                <c:pt idx="842">
                  <c:v>2509</c:v>
                </c:pt>
                <c:pt idx="843">
                  <c:v>2515</c:v>
                </c:pt>
                <c:pt idx="844">
                  <c:v>2524</c:v>
                </c:pt>
                <c:pt idx="845">
                  <c:v>2531</c:v>
                </c:pt>
                <c:pt idx="846">
                  <c:v>2539</c:v>
                </c:pt>
                <c:pt idx="847">
                  <c:v>2544</c:v>
                </c:pt>
                <c:pt idx="848">
                  <c:v>2549</c:v>
                </c:pt>
                <c:pt idx="849">
                  <c:v>2555</c:v>
                </c:pt>
                <c:pt idx="850">
                  <c:v>2561</c:v>
                </c:pt>
                <c:pt idx="851">
                  <c:v>2565</c:v>
                </c:pt>
                <c:pt idx="852">
                  <c:v>2571</c:v>
                </c:pt>
                <c:pt idx="853">
                  <c:v>2579</c:v>
                </c:pt>
                <c:pt idx="854">
                  <c:v>2583</c:v>
                </c:pt>
                <c:pt idx="855">
                  <c:v>2589</c:v>
                </c:pt>
                <c:pt idx="856">
                  <c:v>2597</c:v>
                </c:pt>
                <c:pt idx="857">
                  <c:v>2602</c:v>
                </c:pt>
                <c:pt idx="858">
                  <c:v>2607</c:v>
                </c:pt>
                <c:pt idx="859">
                  <c:v>2613</c:v>
                </c:pt>
                <c:pt idx="860">
                  <c:v>2619</c:v>
                </c:pt>
                <c:pt idx="861">
                  <c:v>2625</c:v>
                </c:pt>
                <c:pt idx="862">
                  <c:v>2632</c:v>
                </c:pt>
                <c:pt idx="863">
                  <c:v>2655</c:v>
                </c:pt>
                <c:pt idx="864">
                  <c:v>2668</c:v>
                </c:pt>
                <c:pt idx="865">
                  <c:v>2674</c:v>
                </c:pt>
                <c:pt idx="866">
                  <c:v>2682</c:v>
                </c:pt>
                <c:pt idx="867">
                  <c:v>2691</c:v>
                </c:pt>
                <c:pt idx="868">
                  <c:v>2701</c:v>
                </c:pt>
                <c:pt idx="869">
                  <c:v>2708</c:v>
                </c:pt>
                <c:pt idx="870">
                  <c:v>2726</c:v>
                </c:pt>
                <c:pt idx="871">
                  <c:v>2732</c:v>
                </c:pt>
                <c:pt idx="872">
                  <c:v>2748</c:v>
                </c:pt>
                <c:pt idx="873">
                  <c:v>2761</c:v>
                </c:pt>
                <c:pt idx="874">
                  <c:v>2767</c:v>
                </c:pt>
                <c:pt idx="875">
                  <c:v>2772</c:v>
                </c:pt>
                <c:pt idx="876">
                  <c:v>2778</c:v>
                </c:pt>
                <c:pt idx="877">
                  <c:v>2787</c:v>
                </c:pt>
                <c:pt idx="878">
                  <c:v>2796</c:v>
                </c:pt>
                <c:pt idx="879">
                  <c:v>2801</c:v>
                </c:pt>
                <c:pt idx="880">
                  <c:v>2807</c:v>
                </c:pt>
                <c:pt idx="881">
                  <c:v>2814</c:v>
                </c:pt>
                <c:pt idx="882">
                  <c:v>2829</c:v>
                </c:pt>
                <c:pt idx="883">
                  <c:v>2840</c:v>
                </c:pt>
                <c:pt idx="884">
                  <c:v>2855</c:v>
                </c:pt>
                <c:pt idx="885">
                  <c:v>2865</c:v>
                </c:pt>
                <c:pt idx="886">
                  <c:v>2871</c:v>
                </c:pt>
                <c:pt idx="887">
                  <c:v>2877</c:v>
                </c:pt>
                <c:pt idx="888">
                  <c:v>2884</c:v>
                </c:pt>
                <c:pt idx="889">
                  <c:v>2890</c:v>
                </c:pt>
                <c:pt idx="890">
                  <c:v>2896</c:v>
                </c:pt>
                <c:pt idx="891">
                  <c:v>2902</c:v>
                </c:pt>
                <c:pt idx="892">
                  <c:v>2911</c:v>
                </c:pt>
                <c:pt idx="893">
                  <c:v>2916</c:v>
                </c:pt>
                <c:pt idx="894">
                  <c:v>2923</c:v>
                </c:pt>
                <c:pt idx="895">
                  <c:v>2930</c:v>
                </c:pt>
                <c:pt idx="896">
                  <c:v>2937</c:v>
                </c:pt>
                <c:pt idx="897">
                  <c:v>2945</c:v>
                </c:pt>
                <c:pt idx="898">
                  <c:v>2952</c:v>
                </c:pt>
                <c:pt idx="899">
                  <c:v>2967</c:v>
                </c:pt>
                <c:pt idx="900">
                  <c:v>2975</c:v>
                </c:pt>
                <c:pt idx="901">
                  <c:v>2985</c:v>
                </c:pt>
                <c:pt idx="902">
                  <c:v>2992</c:v>
                </c:pt>
                <c:pt idx="903">
                  <c:v>3001</c:v>
                </c:pt>
                <c:pt idx="904">
                  <c:v>3008</c:v>
                </c:pt>
                <c:pt idx="905">
                  <c:v>3014</c:v>
                </c:pt>
                <c:pt idx="906">
                  <c:v>3020</c:v>
                </c:pt>
                <c:pt idx="907">
                  <c:v>3026</c:v>
                </c:pt>
                <c:pt idx="908">
                  <c:v>3033</c:v>
                </c:pt>
                <c:pt idx="909">
                  <c:v>3039</c:v>
                </c:pt>
                <c:pt idx="910">
                  <c:v>3047</c:v>
                </c:pt>
                <c:pt idx="911">
                  <c:v>3071</c:v>
                </c:pt>
                <c:pt idx="912">
                  <c:v>3079</c:v>
                </c:pt>
                <c:pt idx="913">
                  <c:v>3086</c:v>
                </c:pt>
                <c:pt idx="914">
                  <c:v>3092</c:v>
                </c:pt>
                <c:pt idx="915">
                  <c:v>3099</c:v>
                </c:pt>
                <c:pt idx="916">
                  <c:v>3105</c:v>
                </c:pt>
                <c:pt idx="917">
                  <c:v>3112</c:v>
                </c:pt>
                <c:pt idx="918">
                  <c:v>3119</c:v>
                </c:pt>
                <c:pt idx="919">
                  <c:v>3124</c:v>
                </c:pt>
                <c:pt idx="920">
                  <c:v>3136</c:v>
                </c:pt>
                <c:pt idx="921">
                  <c:v>3145</c:v>
                </c:pt>
                <c:pt idx="922">
                  <c:v>3152</c:v>
                </c:pt>
                <c:pt idx="923">
                  <c:v>3162</c:v>
                </c:pt>
                <c:pt idx="924">
                  <c:v>3174</c:v>
                </c:pt>
                <c:pt idx="925">
                  <c:v>3189</c:v>
                </c:pt>
                <c:pt idx="926">
                  <c:v>3199</c:v>
                </c:pt>
                <c:pt idx="927">
                  <c:v>3205</c:v>
                </c:pt>
                <c:pt idx="928">
                  <c:v>3219</c:v>
                </c:pt>
                <c:pt idx="929">
                  <c:v>3226</c:v>
                </c:pt>
                <c:pt idx="930">
                  <c:v>3233</c:v>
                </c:pt>
                <c:pt idx="931">
                  <c:v>3238</c:v>
                </c:pt>
                <c:pt idx="932">
                  <c:v>3245</c:v>
                </c:pt>
                <c:pt idx="933">
                  <c:v>3259</c:v>
                </c:pt>
                <c:pt idx="934">
                  <c:v>3267</c:v>
                </c:pt>
                <c:pt idx="935">
                  <c:v>3277</c:v>
                </c:pt>
                <c:pt idx="936">
                  <c:v>3288</c:v>
                </c:pt>
                <c:pt idx="937">
                  <c:v>3301</c:v>
                </c:pt>
                <c:pt idx="938">
                  <c:v>3308</c:v>
                </c:pt>
                <c:pt idx="939">
                  <c:v>3411</c:v>
                </c:pt>
                <c:pt idx="940">
                  <c:v>3417</c:v>
                </c:pt>
                <c:pt idx="941">
                  <c:v>3424</c:v>
                </c:pt>
                <c:pt idx="942">
                  <c:v>3431</c:v>
                </c:pt>
                <c:pt idx="943">
                  <c:v>3439</c:v>
                </c:pt>
                <c:pt idx="944">
                  <c:v>3446</c:v>
                </c:pt>
                <c:pt idx="945">
                  <c:v>3454</c:v>
                </c:pt>
                <c:pt idx="946">
                  <c:v>3461</c:v>
                </c:pt>
                <c:pt idx="947">
                  <c:v>3467</c:v>
                </c:pt>
                <c:pt idx="948">
                  <c:v>3474</c:v>
                </c:pt>
                <c:pt idx="949">
                  <c:v>3481</c:v>
                </c:pt>
                <c:pt idx="950">
                  <c:v>3486</c:v>
                </c:pt>
                <c:pt idx="951">
                  <c:v>3495</c:v>
                </c:pt>
                <c:pt idx="952">
                  <c:v>3501</c:v>
                </c:pt>
                <c:pt idx="953">
                  <c:v>3508</c:v>
                </c:pt>
                <c:pt idx="954">
                  <c:v>3513</c:v>
                </c:pt>
                <c:pt idx="955">
                  <c:v>3520</c:v>
                </c:pt>
                <c:pt idx="956">
                  <c:v>3526</c:v>
                </c:pt>
                <c:pt idx="957">
                  <c:v>3532</c:v>
                </c:pt>
                <c:pt idx="958">
                  <c:v>3540</c:v>
                </c:pt>
                <c:pt idx="959">
                  <c:v>3550</c:v>
                </c:pt>
                <c:pt idx="960">
                  <c:v>3556</c:v>
                </c:pt>
                <c:pt idx="961">
                  <c:v>3561</c:v>
                </c:pt>
                <c:pt idx="962">
                  <c:v>3568</c:v>
                </c:pt>
                <c:pt idx="963">
                  <c:v>3575</c:v>
                </c:pt>
                <c:pt idx="964">
                  <c:v>3581</c:v>
                </c:pt>
                <c:pt idx="965">
                  <c:v>3587</c:v>
                </c:pt>
                <c:pt idx="966">
                  <c:v>3594</c:v>
                </c:pt>
                <c:pt idx="967">
                  <c:v>3601</c:v>
                </c:pt>
                <c:pt idx="968">
                  <c:v>3607</c:v>
                </c:pt>
                <c:pt idx="969">
                  <c:v>3613</c:v>
                </c:pt>
                <c:pt idx="970">
                  <c:v>3619</c:v>
                </c:pt>
                <c:pt idx="971">
                  <c:v>3625</c:v>
                </c:pt>
                <c:pt idx="972">
                  <c:v>3631</c:v>
                </c:pt>
                <c:pt idx="973">
                  <c:v>3637</c:v>
                </c:pt>
                <c:pt idx="974">
                  <c:v>3645</c:v>
                </c:pt>
                <c:pt idx="975">
                  <c:v>3652</c:v>
                </c:pt>
                <c:pt idx="976">
                  <c:v>3658</c:v>
                </c:pt>
                <c:pt idx="977">
                  <c:v>3665</c:v>
                </c:pt>
                <c:pt idx="978">
                  <c:v>3671</c:v>
                </c:pt>
                <c:pt idx="979">
                  <c:v>3678</c:v>
                </c:pt>
                <c:pt idx="980">
                  <c:v>3684</c:v>
                </c:pt>
                <c:pt idx="981">
                  <c:v>3692</c:v>
                </c:pt>
                <c:pt idx="982">
                  <c:v>3699</c:v>
                </c:pt>
                <c:pt idx="983">
                  <c:v>3705</c:v>
                </c:pt>
                <c:pt idx="984">
                  <c:v>3713</c:v>
                </c:pt>
                <c:pt idx="985">
                  <c:v>3719</c:v>
                </c:pt>
                <c:pt idx="986">
                  <c:v>3728</c:v>
                </c:pt>
                <c:pt idx="987">
                  <c:v>3735</c:v>
                </c:pt>
                <c:pt idx="988">
                  <c:v>3745</c:v>
                </c:pt>
                <c:pt idx="989">
                  <c:v>3756</c:v>
                </c:pt>
                <c:pt idx="990">
                  <c:v>3762</c:v>
                </c:pt>
                <c:pt idx="991">
                  <c:v>3769</c:v>
                </c:pt>
                <c:pt idx="992">
                  <c:v>3776</c:v>
                </c:pt>
                <c:pt idx="993">
                  <c:v>3797</c:v>
                </c:pt>
                <c:pt idx="994">
                  <c:v>3804</c:v>
                </c:pt>
                <c:pt idx="995">
                  <c:v>3811</c:v>
                </c:pt>
                <c:pt idx="996">
                  <c:v>3817</c:v>
                </c:pt>
                <c:pt idx="997">
                  <c:v>3823</c:v>
                </c:pt>
                <c:pt idx="998">
                  <c:v>3830</c:v>
                </c:pt>
                <c:pt idx="999">
                  <c:v>3837</c:v>
                </c:pt>
                <c:pt idx="1000">
                  <c:v>3844</c:v>
                </c:pt>
              </c:numCache>
            </c:numRef>
          </c:val>
          <c:smooth val="0"/>
        </c:ser>
        <c:dLbls>
          <c:showLegendKey val="0"/>
          <c:showVal val="0"/>
          <c:showCatName val="0"/>
          <c:showSerName val="0"/>
          <c:showPercent val="0"/>
          <c:showBubbleSize val="0"/>
        </c:dLbls>
        <c:marker val="0"/>
        <c:smooth val="0"/>
        <c:axId val="773140408"/>
        <c:axId val="475156048"/>
      </c:lineChart>
      <c:catAx>
        <c:axId val="7731404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75156048"/>
        <c:crosses val="autoZero"/>
        <c:auto val="1"/>
        <c:lblAlgn val="ctr"/>
        <c:lblOffset val="100"/>
        <c:noMultiLvlLbl val="0"/>
      </c:catAx>
      <c:valAx>
        <c:axId val="475156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73140408"/>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nb-NO" altLang="en-US"/>
              <a:t>Time</a:t>
            </a:r>
            <a:endParaRPr lang="nb-NO" altLang="en-US"/>
          </a:p>
        </c:rich>
      </c:tx>
      <c:layout/>
      <c:overlay val="0"/>
      <c:spPr>
        <a:noFill/>
        <a:ln>
          <a:noFill/>
        </a:ln>
        <a:effectLst/>
      </c:spPr>
    </c:title>
    <c:autoTitleDeleted val="0"/>
    <c:plotArea>
      <c:layout/>
      <c:lineChart>
        <c:grouping val="standard"/>
        <c:varyColors val="0"/>
        <c:ser>
          <c:idx val="0"/>
          <c:order val="0"/>
          <c:tx>
            <c:strRef>
              <c:f>[random_1000_results11.xlsx]random_1000_results!$D$1</c:f>
              <c:strCache>
                <c:ptCount val="1"/>
                <c:pt idx="0">
                  <c:v>insertion_time</c:v>
                </c:pt>
              </c:strCache>
            </c:strRef>
          </c:tx>
          <c:spPr>
            <a:ln w="12700" cap="rnd">
              <a:solidFill>
                <a:schemeClr val="accent1"/>
              </a:solidFill>
              <a:round/>
            </a:ln>
            <a:effectLst/>
            <a:sp3d contourW="12700"/>
          </c:spPr>
          <c:marker>
            <c:symbol val="none"/>
          </c:marker>
          <c:dLbls>
            <c:delete val="1"/>
          </c:dLbls>
          <c:val>
            <c:numRef>
              <c:f>[random_1000_results11.xlsx]random_1000_results!$D$2:$D$1002</c:f>
              <c:numCache>
                <c:formatCode>General</c:formatCode>
                <c:ptCount val="1001"/>
                <c:pt idx="0">
                  <c:v>0</c:v>
                </c:pt>
                <c:pt idx="1">
                  <c:v>0</c:v>
                </c:pt>
                <c:pt idx="2">
                  <c:v>0</c:v>
                </c:pt>
                <c:pt idx="3">
                  <c:v>0</c:v>
                </c:pt>
                <c:pt idx="4">
                  <c:v>0</c:v>
                </c:pt>
                <c:pt idx="5">
                  <c:v>0</c:v>
                </c:pt>
                <c:pt idx="6">
                  <c:v>0</c:v>
                </c:pt>
                <c:pt idx="7">
                  <c:v>0</c:v>
                </c:pt>
                <c:pt idx="8">
                  <c:v>0</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1</c:v>
                </c:pt>
                <c:pt idx="29">
                  <c:v>0</c:v>
                </c:pt>
                <c:pt idx="30">
                  <c:v>1</c:v>
                </c:pt>
                <c:pt idx="31">
                  <c:v>0</c:v>
                </c:pt>
                <c:pt idx="32">
                  <c:v>0</c:v>
                </c:pt>
                <c:pt idx="33">
                  <c:v>0</c:v>
                </c:pt>
                <c:pt idx="34">
                  <c:v>0</c:v>
                </c:pt>
                <c:pt idx="35">
                  <c:v>1</c:v>
                </c:pt>
                <c:pt idx="36">
                  <c:v>1</c:v>
                </c:pt>
                <c:pt idx="37">
                  <c:v>1</c:v>
                </c:pt>
                <c:pt idx="38">
                  <c:v>0</c:v>
                </c:pt>
                <c:pt idx="39">
                  <c:v>0</c:v>
                </c:pt>
                <c:pt idx="40">
                  <c:v>2</c:v>
                </c:pt>
                <c:pt idx="41">
                  <c:v>0</c:v>
                </c:pt>
                <c:pt idx="42">
                  <c:v>0</c:v>
                </c:pt>
                <c:pt idx="43">
                  <c:v>0</c:v>
                </c:pt>
                <c:pt idx="44">
                  <c:v>0</c:v>
                </c:pt>
                <c:pt idx="45">
                  <c:v>0</c:v>
                </c:pt>
                <c:pt idx="46">
                  <c:v>1</c:v>
                </c:pt>
                <c:pt idx="47">
                  <c:v>0</c:v>
                </c:pt>
                <c:pt idx="48">
                  <c:v>1</c:v>
                </c:pt>
                <c:pt idx="49">
                  <c:v>0</c:v>
                </c:pt>
                <c:pt idx="50">
                  <c:v>2</c:v>
                </c:pt>
                <c:pt idx="51">
                  <c:v>0</c:v>
                </c:pt>
                <c:pt idx="52">
                  <c:v>0</c:v>
                </c:pt>
                <c:pt idx="53">
                  <c:v>0</c:v>
                </c:pt>
                <c:pt idx="54">
                  <c:v>0</c:v>
                </c:pt>
                <c:pt idx="55">
                  <c:v>0</c:v>
                </c:pt>
                <c:pt idx="56">
                  <c:v>1</c:v>
                </c:pt>
                <c:pt idx="57">
                  <c:v>1</c:v>
                </c:pt>
                <c:pt idx="58">
                  <c:v>1</c:v>
                </c:pt>
                <c:pt idx="59">
                  <c:v>0</c:v>
                </c:pt>
                <c:pt idx="60">
                  <c:v>1</c:v>
                </c:pt>
                <c:pt idx="61">
                  <c:v>1</c:v>
                </c:pt>
                <c:pt idx="62">
                  <c:v>1</c:v>
                </c:pt>
                <c:pt idx="63">
                  <c:v>2</c:v>
                </c:pt>
                <c:pt idx="64">
                  <c:v>1</c:v>
                </c:pt>
                <c:pt idx="65">
                  <c:v>0</c:v>
                </c:pt>
                <c:pt idx="66">
                  <c:v>1</c:v>
                </c:pt>
                <c:pt idx="67">
                  <c:v>0</c:v>
                </c:pt>
                <c:pt idx="68">
                  <c:v>2</c:v>
                </c:pt>
                <c:pt idx="69">
                  <c:v>0</c:v>
                </c:pt>
                <c:pt idx="70">
                  <c:v>2</c:v>
                </c:pt>
                <c:pt idx="71">
                  <c:v>1</c:v>
                </c:pt>
                <c:pt idx="72">
                  <c:v>1</c:v>
                </c:pt>
                <c:pt idx="73">
                  <c:v>0</c:v>
                </c:pt>
                <c:pt idx="74">
                  <c:v>0</c:v>
                </c:pt>
                <c:pt idx="75">
                  <c:v>1</c:v>
                </c:pt>
                <c:pt idx="76">
                  <c:v>2</c:v>
                </c:pt>
                <c:pt idx="77">
                  <c:v>1</c:v>
                </c:pt>
                <c:pt idx="78">
                  <c:v>1</c:v>
                </c:pt>
                <c:pt idx="79">
                  <c:v>1</c:v>
                </c:pt>
                <c:pt idx="80">
                  <c:v>0</c:v>
                </c:pt>
                <c:pt idx="81">
                  <c:v>1</c:v>
                </c:pt>
                <c:pt idx="82">
                  <c:v>1</c:v>
                </c:pt>
                <c:pt idx="83">
                  <c:v>2</c:v>
                </c:pt>
                <c:pt idx="84">
                  <c:v>1</c:v>
                </c:pt>
                <c:pt idx="85">
                  <c:v>1</c:v>
                </c:pt>
                <c:pt idx="86">
                  <c:v>3</c:v>
                </c:pt>
                <c:pt idx="87">
                  <c:v>3</c:v>
                </c:pt>
                <c:pt idx="88">
                  <c:v>3</c:v>
                </c:pt>
                <c:pt idx="89">
                  <c:v>3</c:v>
                </c:pt>
                <c:pt idx="90">
                  <c:v>5</c:v>
                </c:pt>
                <c:pt idx="91">
                  <c:v>3</c:v>
                </c:pt>
                <c:pt idx="92">
                  <c:v>2</c:v>
                </c:pt>
                <c:pt idx="93">
                  <c:v>2</c:v>
                </c:pt>
                <c:pt idx="94">
                  <c:v>2</c:v>
                </c:pt>
                <c:pt idx="95">
                  <c:v>4</c:v>
                </c:pt>
                <c:pt idx="96">
                  <c:v>3</c:v>
                </c:pt>
                <c:pt idx="97">
                  <c:v>2</c:v>
                </c:pt>
                <c:pt idx="98">
                  <c:v>4</c:v>
                </c:pt>
                <c:pt idx="99">
                  <c:v>2</c:v>
                </c:pt>
                <c:pt idx="100">
                  <c:v>3</c:v>
                </c:pt>
                <c:pt idx="101">
                  <c:v>2</c:v>
                </c:pt>
                <c:pt idx="102">
                  <c:v>5</c:v>
                </c:pt>
                <c:pt idx="103">
                  <c:v>2</c:v>
                </c:pt>
                <c:pt idx="104">
                  <c:v>4</c:v>
                </c:pt>
                <c:pt idx="105">
                  <c:v>4</c:v>
                </c:pt>
                <c:pt idx="106">
                  <c:v>4</c:v>
                </c:pt>
                <c:pt idx="107">
                  <c:v>3</c:v>
                </c:pt>
                <c:pt idx="108">
                  <c:v>2</c:v>
                </c:pt>
                <c:pt idx="109">
                  <c:v>4</c:v>
                </c:pt>
                <c:pt idx="110">
                  <c:v>4</c:v>
                </c:pt>
                <c:pt idx="111">
                  <c:v>3</c:v>
                </c:pt>
                <c:pt idx="112">
                  <c:v>3</c:v>
                </c:pt>
                <c:pt idx="113">
                  <c:v>3</c:v>
                </c:pt>
                <c:pt idx="114">
                  <c:v>4</c:v>
                </c:pt>
                <c:pt idx="115">
                  <c:v>3</c:v>
                </c:pt>
                <c:pt idx="116">
                  <c:v>3</c:v>
                </c:pt>
                <c:pt idx="117">
                  <c:v>3</c:v>
                </c:pt>
                <c:pt idx="118">
                  <c:v>4</c:v>
                </c:pt>
                <c:pt idx="119">
                  <c:v>3</c:v>
                </c:pt>
                <c:pt idx="120">
                  <c:v>4</c:v>
                </c:pt>
                <c:pt idx="121">
                  <c:v>4</c:v>
                </c:pt>
                <c:pt idx="122">
                  <c:v>5</c:v>
                </c:pt>
                <c:pt idx="123">
                  <c:v>3</c:v>
                </c:pt>
                <c:pt idx="124">
                  <c:v>5</c:v>
                </c:pt>
                <c:pt idx="125">
                  <c:v>4</c:v>
                </c:pt>
                <c:pt idx="126">
                  <c:v>4</c:v>
                </c:pt>
                <c:pt idx="127">
                  <c:v>4</c:v>
                </c:pt>
                <c:pt idx="128">
                  <c:v>5</c:v>
                </c:pt>
                <c:pt idx="129">
                  <c:v>4</c:v>
                </c:pt>
                <c:pt idx="130">
                  <c:v>4</c:v>
                </c:pt>
                <c:pt idx="131">
                  <c:v>6</c:v>
                </c:pt>
                <c:pt idx="132">
                  <c:v>8</c:v>
                </c:pt>
                <c:pt idx="133">
                  <c:v>5</c:v>
                </c:pt>
                <c:pt idx="134">
                  <c:v>8</c:v>
                </c:pt>
                <c:pt idx="135">
                  <c:v>6</c:v>
                </c:pt>
                <c:pt idx="136">
                  <c:v>13</c:v>
                </c:pt>
                <c:pt idx="137">
                  <c:v>62</c:v>
                </c:pt>
                <c:pt idx="138">
                  <c:v>21</c:v>
                </c:pt>
                <c:pt idx="139">
                  <c:v>65</c:v>
                </c:pt>
                <c:pt idx="140">
                  <c:v>19</c:v>
                </c:pt>
                <c:pt idx="141">
                  <c:v>14</c:v>
                </c:pt>
                <c:pt idx="142">
                  <c:v>9</c:v>
                </c:pt>
                <c:pt idx="143">
                  <c:v>16</c:v>
                </c:pt>
                <c:pt idx="144">
                  <c:v>107</c:v>
                </c:pt>
                <c:pt idx="145">
                  <c:v>19</c:v>
                </c:pt>
                <c:pt idx="146">
                  <c:v>18</c:v>
                </c:pt>
                <c:pt idx="147">
                  <c:v>19</c:v>
                </c:pt>
                <c:pt idx="148">
                  <c:v>124</c:v>
                </c:pt>
                <c:pt idx="149">
                  <c:v>68</c:v>
                </c:pt>
                <c:pt idx="150">
                  <c:v>58</c:v>
                </c:pt>
                <c:pt idx="151">
                  <c:v>41</c:v>
                </c:pt>
                <c:pt idx="152">
                  <c:v>23</c:v>
                </c:pt>
                <c:pt idx="153">
                  <c:v>43</c:v>
                </c:pt>
                <c:pt idx="154">
                  <c:v>28</c:v>
                </c:pt>
                <c:pt idx="155">
                  <c:v>12</c:v>
                </c:pt>
                <c:pt idx="156">
                  <c:v>20</c:v>
                </c:pt>
                <c:pt idx="157">
                  <c:v>13</c:v>
                </c:pt>
                <c:pt idx="158">
                  <c:v>7</c:v>
                </c:pt>
                <c:pt idx="159">
                  <c:v>10</c:v>
                </c:pt>
                <c:pt idx="160">
                  <c:v>12</c:v>
                </c:pt>
                <c:pt idx="161">
                  <c:v>8</c:v>
                </c:pt>
                <c:pt idx="162">
                  <c:v>13</c:v>
                </c:pt>
                <c:pt idx="163">
                  <c:v>9</c:v>
                </c:pt>
                <c:pt idx="164">
                  <c:v>15</c:v>
                </c:pt>
                <c:pt idx="165">
                  <c:v>20</c:v>
                </c:pt>
                <c:pt idx="166">
                  <c:v>17</c:v>
                </c:pt>
                <c:pt idx="167">
                  <c:v>11</c:v>
                </c:pt>
                <c:pt idx="168">
                  <c:v>13</c:v>
                </c:pt>
                <c:pt idx="169">
                  <c:v>14</c:v>
                </c:pt>
                <c:pt idx="170">
                  <c:v>31</c:v>
                </c:pt>
                <c:pt idx="171">
                  <c:v>42</c:v>
                </c:pt>
                <c:pt idx="172">
                  <c:v>42</c:v>
                </c:pt>
                <c:pt idx="173">
                  <c:v>32</c:v>
                </c:pt>
                <c:pt idx="174">
                  <c:v>22</c:v>
                </c:pt>
                <c:pt idx="175">
                  <c:v>24</c:v>
                </c:pt>
                <c:pt idx="176">
                  <c:v>30</c:v>
                </c:pt>
                <c:pt idx="177">
                  <c:v>23</c:v>
                </c:pt>
                <c:pt idx="178">
                  <c:v>29</c:v>
                </c:pt>
                <c:pt idx="179">
                  <c:v>33</c:v>
                </c:pt>
                <c:pt idx="180">
                  <c:v>35</c:v>
                </c:pt>
                <c:pt idx="181">
                  <c:v>10</c:v>
                </c:pt>
                <c:pt idx="182">
                  <c:v>26</c:v>
                </c:pt>
                <c:pt idx="183">
                  <c:v>13</c:v>
                </c:pt>
                <c:pt idx="184">
                  <c:v>17</c:v>
                </c:pt>
                <c:pt idx="185">
                  <c:v>18</c:v>
                </c:pt>
                <c:pt idx="186">
                  <c:v>16</c:v>
                </c:pt>
                <c:pt idx="187">
                  <c:v>13</c:v>
                </c:pt>
                <c:pt idx="188">
                  <c:v>11</c:v>
                </c:pt>
                <c:pt idx="189">
                  <c:v>15</c:v>
                </c:pt>
                <c:pt idx="190">
                  <c:v>12</c:v>
                </c:pt>
                <c:pt idx="191">
                  <c:v>16</c:v>
                </c:pt>
                <c:pt idx="192">
                  <c:v>15</c:v>
                </c:pt>
                <c:pt idx="193">
                  <c:v>23</c:v>
                </c:pt>
                <c:pt idx="194">
                  <c:v>18</c:v>
                </c:pt>
                <c:pt idx="195">
                  <c:v>22</c:v>
                </c:pt>
                <c:pt idx="196">
                  <c:v>17</c:v>
                </c:pt>
                <c:pt idx="197">
                  <c:v>16</c:v>
                </c:pt>
                <c:pt idx="198">
                  <c:v>28</c:v>
                </c:pt>
                <c:pt idx="199">
                  <c:v>34</c:v>
                </c:pt>
                <c:pt idx="200">
                  <c:v>31</c:v>
                </c:pt>
                <c:pt idx="201">
                  <c:v>31</c:v>
                </c:pt>
                <c:pt idx="202">
                  <c:v>31</c:v>
                </c:pt>
                <c:pt idx="203">
                  <c:v>36</c:v>
                </c:pt>
                <c:pt idx="204">
                  <c:v>37</c:v>
                </c:pt>
                <c:pt idx="205">
                  <c:v>29</c:v>
                </c:pt>
                <c:pt idx="206">
                  <c:v>22</c:v>
                </c:pt>
                <c:pt idx="207">
                  <c:v>29</c:v>
                </c:pt>
                <c:pt idx="208">
                  <c:v>14</c:v>
                </c:pt>
                <c:pt idx="209">
                  <c:v>13</c:v>
                </c:pt>
                <c:pt idx="210">
                  <c:v>21</c:v>
                </c:pt>
                <c:pt idx="211">
                  <c:v>22</c:v>
                </c:pt>
                <c:pt idx="212">
                  <c:v>18</c:v>
                </c:pt>
                <c:pt idx="213">
                  <c:v>20</c:v>
                </c:pt>
                <c:pt idx="214">
                  <c:v>26</c:v>
                </c:pt>
                <c:pt idx="215">
                  <c:v>14</c:v>
                </c:pt>
                <c:pt idx="216">
                  <c:v>14</c:v>
                </c:pt>
                <c:pt idx="217">
                  <c:v>13</c:v>
                </c:pt>
                <c:pt idx="218">
                  <c:v>15</c:v>
                </c:pt>
                <c:pt idx="219">
                  <c:v>14</c:v>
                </c:pt>
                <c:pt idx="220">
                  <c:v>16</c:v>
                </c:pt>
                <c:pt idx="221">
                  <c:v>14</c:v>
                </c:pt>
                <c:pt idx="222">
                  <c:v>14</c:v>
                </c:pt>
                <c:pt idx="223">
                  <c:v>12</c:v>
                </c:pt>
                <c:pt idx="224">
                  <c:v>13</c:v>
                </c:pt>
                <c:pt idx="225">
                  <c:v>13</c:v>
                </c:pt>
                <c:pt idx="226">
                  <c:v>12</c:v>
                </c:pt>
                <c:pt idx="227">
                  <c:v>14</c:v>
                </c:pt>
                <c:pt idx="228">
                  <c:v>13</c:v>
                </c:pt>
                <c:pt idx="229">
                  <c:v>14</c:v>
                </c:pt>
                <c:pt idx="230">
                  <c:v>14</c:v>
                </c:pt>
                <c:pt idx="231">
                  <c:v>14</c:v>
                </c:pt>
                <c:pt idx="232">
                  <c:v>15</c:v>
                </c:pt>
                <c:pt idx="233">
                  <c:v>18</c:v>
                </c:pt>
                <c:pt idx="234">
                  <c:v>14</c:v>
                </c:pt>
                <c:pt idx="235">
                  <c:v>14</c:v>
                </c:pt>
                <c:pt idx="236">
                  <c:v>15</c:v>
                </c:pt>
                <c:pt idx="237">
                  <c:v>16</c:v>
                </c:pt>
                <c:pt idx="238">
                  <c:v>15</c:v>
                </c:pt>
                <c:pt idx="239">
                  <c:v>17</c:v>
                </c:pt>
                <c:pt idx="240">
                  <c:v>16</c:v>
                </c:pt>
                <c:pt idx="241">
                  <c:v>16</c:v>
                </c:pt>
                <c:pt idx="242">
                  <c:v>16</c:v>
                </c:pt>
                <c:pt idx="243">
                  <c:v>16</c:v>
                </c:pt>
                <c:pt idx="244">
                  <c:v>15</c:v>
                </c:pt>
                <c:pt idx="245">
                  <c:v>16</c:v>
                </c:pt>
                <c:pt idx="246">
                  <c:v>17</c:v>
                </c:pt>
                <c:pt idx="247">
                  <c:v>16</c:v>
                </c:pt>
                <c:pt idx="248">
                  <c:v>17</c:v>
                </c:pt>
                <c:pt idx="249">
                  <c:v>18</c:v>
                </c:pt>
                <c:pt idx="250">
                  <c:v>17</c:v>
                </c:pt>
                <c:pt idx="251">
                  <c:v>16</c:v>
                </c:pt>
                <c:pt idx="252">
                  <c:v>17</c:v>
                </c:pt>
                <c:pt idx="253">
                  <c:v>18</c:v>
                </c:pt>
                <c:pt idx="254">
                  <c:v>16</c:v>
                </c:pt>
                <c:pt idx="255">
                  <c:v>17</c:v>
                </c:pt>
                <c:pt idx="256">
                  <c:v>18</c:v>
                </c:pt>
                <c:pt idx="257">
                  <c:v>27</c:v>
                </c:pt>
                <c:pt idx="258">
                  <c:v>22</c:v>
                </c:pt>
                <c:pt idx="259">
                  <c:v>19</c:v>
                </c:pt>
                <c:pt idx="260">
                  <c:v>19</c:v>
                </c:pt>
                <c:pt idx="261">
                  <c:v>20</c:v>
                </c:pt>
                <c:pt idx="262">
                  <c:v>19</c:v>
                </c:pt>
                <c:pt idx="263">
                  <c:v>18</c:v>
                </c:pt>
                <c:pt idx="264">
                  <c:v>22</c:v>
                </c:pt>
                <c:pt idx="265">
                  <c:v>20</c:v>
                </c:pt>
                <c:pt idx="266">
                  <c:v>21</c:v>
                </c:pt>
                <c:pt idx="267">
                  <c:v>20</c:v>
                </c:pt>
                <c:pt idx="268">
                  <c:v>18</c:v>
                </c:pt>
                <c:pt idx="269">
                  <c:v>20</c:v>
                </c:pt>
                <c:pt idx="270">
                  <c:v>23</c:v>
                </c:pt>
                <c:pt idx="271">
                  <c:v>23</c:v>
                </c:pt>
                <c:pt idx="272">
                  <c:v>20</c:v>
                </c:pt>
                <c:pt idx="273">
                  <c:v>20</c:v>
                </c:pt>
                <c:pt idx="274">
                  <c:v>22</c:v>
                </c:pt>
                <c:pt idx="275">
                  <c:v>19</c:v>
                </c:pt>
                <c:pt idx="276">
                  <c:v>24</c:v>
                </c:pt>
                <c:pt idx="277">
                  <c:v>22</c:v>
                </c:pt>
                <c:pt idx="278">
                  <c:v>22</c:v>
                </c:pt>
                <c:pt idx="279">
                  <c:v>21</c:v>
                </c:pt>
                <c:pt idx="280">
                  <c:v>20</c:v>
                </c:pt>
                <c:pt idx="281">
                  <c:v>35</c:v>
                </c:pt>
                <c:pt idx="282">
                  <c:v>21</c:v>
                </c:pt>
                <c:pt idx="283">
                  <c:v>22</c:v>
                </c:pt>
                <c:pt idx="284">
                  <c:v>23</c:v>
                </c:pt>
                <c:pt idx="285">
                  <c:v>22</c:v>
                </c:pt>
                <c:pt idx="286">
                  <c:v>25</c:v>
                </c:pt>
                <c:pt idx="287">
                  <c:v>22</c:v>
                </c:pt>
                <c:pt idx="288">
                  <c:v>23</c:v>
                </c:pt>
                <c:pt idx="289">
                  <c:v>22</c:v>
                </c:pt>
                <c:pt idx="290">
                  <c:v>21</c:v>
                </c:pt>
                <c:pt idx="291">
                  <c:v>23</c:v>
                </c:pt>
                <c:pt idx="292">
                  <c:v>25</c:v>
                </c:pt>
                <c:pt idx="293">
                  <c:v>26</c:v>
                </c:pt>
                <c:pt idx="294">
                  <c:v>23</c:v>
                </c:pt>
                <c:pt idx="295">
                  <c:v>26</c:v>
                </c:pt>
                <c:pt idx="296">
                  <c:v>26</c:v>
                </c:pt>
                <c:pt idx="297">
                  <c:v>27</c:v>
                </c:pt>
                <c:pt idx="298">
                  <c:v>26</c:v>
                </c:pt>
                <c:pt idx="299">
                  <c:v>23</c:v>
                </c:pt>
                <c:pt idx="300">
                  <c:v>24</c:v>
                </c:pt>
                <c:pt idx="301">
                  <c:v>31</c:v>
                </c:pt>
                <c:pt idx="302">
                  <c:v>25</c:v>
                </c:pt>
                <c:pt idx="303">
                  <c:v>23</c:v>
                </c:pt>
                <c:pt idx="304">
                  <c:v>27</c:v>
                </c:pt>
                <c:pt idx="305">
                  <c:v>24</c:v>
                </c:pt>
                <c:pt idx="306">
                  <c:v>25</c:v>
                </c:pt>
                <c:pt idx="307">
                  <c:v>25</c:v>
                </c:pt>
                <c:pt idx="308">
                  <c:v>41</c:v>
                </c:pt>
                <c:pt idx="309">
                  <c:v>36</c:v>
                </c:pt>
                <c:pt idx="310">
                  <c:v>46</c:v>
                </c:pt>
                <c:pt idx="311">
                  <c:v>34</c:v>
                </c:pt>
                <c:pt idx="312">
                  <c:v>38</c:v>
                </c:pt>
                <c:pt idx="313">
                  <c:v>26</c:v>
                </c:pt>
                <c:pt idx="314">
                  <c:v>30</c:v>
                </c:pt>
                <c:pt idx="315">
                  <c:v>30</c:v>
                </c:pt>
                <c:pt idx="316">
                  <c:v>27</c:v>
                </c:pt>
                <c:pt idx="317">
                  <c:v>26</c:v>
                </c:pt>
                <c:pt idx="318">
                  <c:v>26</c:v>
                </c:pt>
                <c:pt idx="319">
                  <c:v>27</c:v>
                </c:pt>
                <c:pt idx="320">
                  <c:v>27</c:v>
                </c:pt>
                <c:pt idx="321">
                  <c:v>27</c:v>
                </c:pt>
                <c:pt idx="322">
                  <c:v>29</c:v>
                </c:pt>
                <c:pt idx="323">
                  <c:v>28</c:v>
                </c:pt>
                <c:pt idx="324">
                  <c:v>28</c:v>
                </c:pt>
                <c:pt idx="325">
                  <c:v>28</c:v>
                </c:pt>
                <c:pt idx="326">
                  <c:v>31</c:v>
                </c:pt>
                <c:pt idx="327">
                  <c:v>30</c:v>
                </c:pt>
                <c:pt idx="328">
                  <c:v>28</c:v>
                </c:pt>
                <c:pt idx="329">
                  <c:v>29</c:v>
                </c:pt>
                <c:pt idx="330">
                  <c:v>27</c:v>
                </c:pt>
                <c:pt idx="331">
                  <c:v>30</c:v>
                </c:pt>
                <c:pt idx="332">
                  <c:v>32</c:v>
                </c:pt>
                <c:pt idx="333">
                  <c:v>29</c:v>
                </c:pt>
                <c:pt idx="334">
                  <c:v>35</c:v>
                </c:pt>
                <c:pt idx="335">
                  <c:v>29</c:v>
                </c:pt>
                <c:pt idx="336">
                  <c:v>28</c:v>
                </c:pt>
                <c:pt idx="337">
                  <c:v>39</c:v>
                </c:pt>
                <c:pt idx="338">
                  <c:v>29</c:v>
                </c:pt>
                <c:pt idx="339">
                  <c:v>29</c:v>
                </c:pt>
                <c:pt idx="340">
                  <c:v>30</c:v>
                </c:pt>
                <c:pt idx="341">
                  <c:v>29</c:v>
                </c:pt>
                <c:pt idx="342">
                  <c:v>32</c:v>
                </c:pt>
                <c:pt idx="343">
                  <c:v>31</c:v>
                </c:pt>
                <c:pt idx="344">
                  <c:v>31</c:v>
                </c:pt>
                <c:pt idx="345">
                  <c:v>39</c:v>
                </c:pt>
                <c:pt idx="346">
                  <c:v>33</c:v>
                </c:pt>
                <c:pt idx="347">
                  <c:v>32</c:v>
                </c:pt>
                <c:pt idx="348">
                  <c:v>32</c:v>
                </c:pt>
                <c:pt idx="349">
                  <c:v>31</c:v>
                </c:pt>
                <c:pt idx="350">
                  <c:v>32</c:v>
                </c:pt>
                <c:pt idx="351">
                  <c:v>33</c:v>
                </c:pt>
                <c:pt idx="352">
                  <c:v>31</c:v>
                </c:pt>
                <c:pt idx="353">
                  <c:v>33</c:v>
                </c:pt>
                <c:pt idx="354">
                  <c:v>32</c:v>
                </c:pt>
                <c:pt idx="355">
                  <c:v>32</c:v>
                </c:pt>
                <c:pt idx="356">
                  <c:v>36</c:v>
                </c:pt>
                <c:pt idx="357">
                  <c:v>42</c:v>
                </c:pt>
                <c:pt idx="358">
                  <c:v>33</c:v>
                </c:pt>
                <c:pt idx="359">
                  <c:v>34</c:v>
                </c:pt>
                <c:pt idx="360">
                  <c:v>33</c:v>
                </c:pt>
                <c:pt idx="361">
                  <c:v>39</c:v>
                </c:pt>
                <c:pt idx="362">
                  <c:v>40</c:v>
                </c:pt>
                <c:pt idx="363">
                  <c:v>41</c:v>
                </c:pt>
                <c:pt idx="364">
                  <c:v>35</c:v>
                </c:pt>
                <c:pt idx="365">
                  <c:v>35</c:v>
                </c:pt>
                <c:pt idx="366">
                  <c:v>38</c:v>
                </c:pt>
                <c:pt idx="367">
                  <c:v>40</c:v>
                </c:pt>
                <c:pt idx="368">
                  <c:v>35</c:v>
                </c:pt>
                <c:pt idx="369">
                  <c:v>35</c:v>
                </c:pt>
                <c:pt idx="370">
                  <c:v>35</c:v>
                </c:pt>
                <c:pt idx="371">
                  <c:v>37</c:v>
                </c:pt>
                <c:pt idx="372">
                  <c:v>36</c:v>
                </c:pt>
                <c:pt idx="373">
                  <c:v>45</c:v>
                </c:pt>
                <c:pt idx="374">
                  <c:v>37</c:v>
                </c:pt>
                <c:pt idx="375">
                  <c:v>36</c:v>
                </c:pt>
                <c:pt idx="376">
                  <c:v>47</c:v>
                </c:pt>
                <c:pt idx="377">
                  <c:v>44</c:v>
                </c:pt>
                <c:pt idx="378">
                  <c:v>41</c:v>
                </c:pt>
                <c:pt idx="379">
                  <c:v>38</c:v>
                </c:pt>
                <c:pt idx="380">
                  <c:v>38</c:v>
                </c:pt>
                <c:pt idx="381">
                  <c:v>47</c:v>
                </c:pt>
                <c:pt idx="382">
                  <c:v>38</c:v>
                </c:pt>
                <c:pt idx="383">
                  <c:v>39</c:v>
                </c:pt>
                <c:pt idx="384">
                  <c:v>41</c:v>
                </c:pt>
                <c:pt idx="385">
                  <c:v>40</c:v>
                </c:pt>
                <c:pt idx="386">
                  <c:v>44</c:v>
                </c:pt>
                <c:pt idx="387">
                  <c:v>41</c:v>
                </c:pt>
                <c:pt idx="388">
                  <c:v>39</c:v>
                </c:pt>
                <c:pt idx="389">
                  <c:v>42</c:v>
                </c:pt>
                <c:pt idx="390">
                  <c:v>40</c:v>
                </c:pt>
                <c:pt idx="391">
                  <c:v>57</c:v>
                </c:pt>
                <c:pt idx="392">
                  <c:v>61</c:v>
                </c:pt>
                <c:pt idx="393">
                  <c:v>70</c:v>
                </c:pt>
                <c:pt idx="394">
                  <c:v>55</c:v>
                </c:pt>
                <c:pt idx="395">
                  <c:v>47</c:v>
                </c:pt>
                <c:pt idx="396">
                  <c:v>52</c:v>
                </c:pt>
                <c:pt idx="397">
                  <c:v>43</c:v>
                </c:pt>
                <c:pt idx="398">
                  <c:v>49</c:v>
                </c:pt>
                <c:pt idx="399">
                  <c:v>51</c:v>
                </c:pt>
                <c:pt idx="400">
                  <c:v>53</c:v>
                </c:pt>
                <c:pt idx="401">
                  <c:v>50</c:v>
                </c:pt>
                <c:pt idx="402">
                  <c:v>52</c:v>
                </c:pt>
                <c:pt idx="403">
                  <c:v>50</c:v>
                </c:pt>
                <c:pt idx="404">
                  <c:v>47</c:v>
                </c:pt>
                <c:pt idx="405">
                  <c:v>51</c:v>
                </c:pt>
                <c:pt idx="406">
                  <c:v>52</c:v>
                </c:pt>
                <c:pt idx="407">
                  <c:v>67</c:v>
                </c:pt>
                <c:pt idx="408">
                  <c:v>71</c:v>
                </c:pt>
                <c:pt idx="409">
                  <c:v>102</c:v>
                </c:pt>
                <c:pt idx="410">
                  <c:v>75</c:v>
                </c:pt>
                <c:pt idx="411">
                  <c:v>57</c:v>
                </c:pt>
                <c:pt idx="412">
                  <c:v>49</c:v>
                </c:pt>
                <c:pt idx="413">
                  <c:v>46</c:v>
                </c:pt>
                <c:pt idx="414">
                  <c:v>57</c:v>
                </c:pt>
                <c:pt idx="415">
                  <c:v>57</c:v>
                </c:pt>
                <c:pt idx="416">
                  <c:v>57</c:v>
                </c:pt>
                <c:pt idx="417">
                  <c:v>52</c:v>
                </c:pt>
                <c:pt idx="418">
                  <c:v>58</c:v>
                </c:pt>
                <c:pt idx="419">
                  <c:v>73</c:v>
                </c:pt>
                <c:pt idx="420">
                  <c:v>74</c:v>
                </c:pt>
                <c:pt idx="421">
                  <c:v>56</c:v>
                </c:pt>
                <c:pt idx="422">
                  <c:v>55</c:v>
                </c:pt>
                <c:pt idx="423">
                  <c:v>51</c:v>
                </c:pt>
                <c:pt idx="424">
                  <c:v>48</c:v>
                </c:pt>
                <c:pt idx="425">
                  <c:v>53</c:v>
                </c:pt>
                <c:pt idx="426">
                  <c:v>52</c:v>
                </c:pt>
                <c:pt idx="427">
                  <c:v>49</c:v>
                </c:pt>
                <c:pt idx="428">
                  <c:v>52</c:v>
                </c:pt>
                <c:pt idx="429">
                  <c:v>54</c:v>
                </c:pt>
                <c:pt idx="430">
                  <c:v>56</c:v>
                </c:pt>
                <c:pt idx="431">
                  <c:v>59</c:v>
                </c:pt>
                <c:pt idx="432">
                  <c:v>58</c:v>
                </c:pt>
                <c:pt idx="433">
                  <c:v>61</c:v>
                </c:pt>
                <c:pt idx="434">
                  <c:v>59</c:v>
                </c:pt>
                <c:pt idx="435">
                  <c:v>56</c:v>
                </c:pt>
                <c:pt idx="436">
                  <c:v>58</c:v>
                </c:pt>
                <c:pt idx="437">
                  <c:v>52</c:v>
                </c:pt>
                <c:pt idx="438">
                  <c:v>53</c:v>
                </c:pt>
                <c:pt idx="439">
                  <c:v>50</c:v>
                </c:pt>
                <c:pt idx="440">
                  <c:v>74</c:v>
                </c:pt>
                <c:pt idx="441">
                  <c:v>69</c:v>
                </c:pt>
                <c:pt idx="442">
                  <c:v>120</c:v>
                </c:pt>
                <c:pt idx="443">
                  <c:v>165</c:v>
                </c:pt>
                <c:pt idx="444">
                  <c:v>67</c:v>
                </c:pt>
                <c:pt idx="445">
                  <c:v>82</c:v>
                </c:pt>
                <c:pt idx="446">
                  <c:v>79</c:v>
                </c:pt>
                <c:pt idx="447">
                  <c:v>72</c:v>
                </c:pt>
                <c:pt idx="448">
                  <c:v>57</c:v>
                </c:pt>
                <c:pt idx="449">
                  <c:v>53</c:v>
                </c:pt>
                <c:pt idx="450">
                  <c:v>54</c:v>
                </c:pt>
                <c:pt idx="451">
                  <c:v>81</c:v>
                </c:pt>
                <c:pt idx="452">
                  <c:v>78</c:v>
                </c:pt>
                <c:pt idx="453">
                  <c:v>73</c:v>
                </c:pt>
                <c:pt idx="454">
                  <c:v>60</c:v>
                </c:pt>
                <c:pt idx="455">
                  <c:v>54</c:v>
                </c:pt>
                <c:pt idx="456">
                  <c:v>58</c:v>
                </c:pt>
                <c:pt idx="457">
                  <c:v>55</c:v>
                </c:pt>
                <c:pt idx="458">
                  <c:v>55</c:v>
                </c:pt>
                <c:pt idx="459">
                  <c:v>58</c:v>
                </c:pt>
                <c:pt idx="460">
                  <c:v>60</c:v>
                </c:pt>
                <c:pt idx="461">
                  <c:v>57</c:v>
                </c:pt>
                <c:pt idx="462">
                  <c:v>61</c:v>
                </c:pt>
                <c:pt idx="463">
                  <c:v>58</c:v>
                </c:pt>
                <c:pt idx="464">
                  <c:v>59</c:v>
                </c:pt>
                <c:pt idx="465">
                  <c:v>74</c:v>
                </c:pt>
                <c:pt idx="466">
                  <c:v>62</c:v>
                </c:pt>
                <c:pt idx="467">
                  <c:v>58</c:v>
                </c:pt>
                <c:pt idx="468">
                  <c:v>60</c:v>
                </c:pt>
                <c:pt idx="469">
                  <c:v>58</c:v>
                </c:pt>
                <c:pt idx="470">
                  <c:v>60</c:v>
                </c:pt>
                <c:pt idx="471">
                  <c:v>59</c:v>
                </c:pt>
                <c:pt idx="472">
                  <c:v>63</c:v>
                </c:pt>
                <c:pt idx="473">
                  <c:v>61</c:v>
                </c:pt>
                <c:pt idx="474">
                  <c:v>68</c:v>
                </c:pt>
                <c:pt idx="475">
                  <c:v>60</c:v>
                </c:pt>
                <c:pt idx="476">
                  <c:v>66</c:v>
                </c:pt>
                <c:pt idx="477">
                  <c:v>63</c:v>
                </c:pt>
                <c:pt idx="478">
                  <c:v>64</c:v>
                </c:pt>
                <c:pt idx="479">
                  <c:v>63</c:v>
                </c:pt>
                <c:pt idx="480">
                  <c:v>71</c:v>
                </c:pt>
                <c:pt idx="481">
                  <c:v>66</c:v>
                </c:pt>
                <c:pt idx="482">
                  <c:v>64</c:v>
                </c:pt>
                <c:pt idx="483">
                  <c:v>65</c:v>
                </c:pt>
                <c:pt idx="484">
                  <c:v>63</c:v>
                </c:pt>
                <c:pt idx="485">
                  <c:v>64</c:v>
                </c:pt>
                <c:pt idx="486">
                  <c:v>101</c:v>
                </c:pt>
                <c:pt idx="487">
                  <c:v>93</c:v>
                </c:pt>
                <c:pt idx="488">
                  <c:v>65</c:v>
                </c:pt>
                <c:pt idx="489">
                  <c:v>68</c:v>
                </c:pt>
                <c:pt idx="490">
                  <c:v>80</c:v>
                </c:pt>
                <c:pt idx="491">
                  <c:v>71</c:v>
                </c:pt>
                <c:pt idx="492">
                  <c:v>67</c:v>
                </c:pt>
                <c:pt idx="493">
                  <c:v>76</c:v>
                </c:pt>
                <c:pt idx="494">
                  <c:v>67</c:v>
                </c:pt>
                <c:pt idx="495">
                  <c:v>71</c:v>
                </c:pt>
                <c:pt idx="496">
                  <c:v>66</c:v>
                </c:pt>
                <c:pt idx="497">
                  <c:v>72</c:v>
                </c:pt>
                <c:pt idx="498">
                  <c:v>65</c:v>
                </c:pt>
                <c:pt idx="499">
                  <c:v>68</c:v>
                </c:pt>
                <c:pt idx="500">
                  <c:v>69</c:v>
                </c:pt>
                <c:pt idx="501">
                  <c:v>69</c:v>
                </c:pt>
                <c:pt idx="502">
                  <c:v>65</c:v>
                </c:pt>
                <c:pt idx="503">
                  <c:v>68</c:v>
                </c:pt>
                <c:pt idx="504">
                  <c:v>70</c:v>
                </c:pt>
                <c:pt idx="505">
                  <c:v>73</c:v>
                </c:pt>
                <c:pt idx="506">
                  <c:v>74</c:v>
                </c:pt>
                <c:pt idx="507">
                  <c:v>73</c:v>
                </c:pt>
                <c:pt idx="508">
                  <c:v>69</c:v>
                </c:pt>
                <c:pt idx="509">
                  <c:v>69</c:v>
                </c:pt>
                <c:pt idx="510">
                  <c:v>75</c:v>
                </c:pt>
                <c:pt idx="511">
                  <c:v>74</c:v>
                </c:pt>
                <c:pt idx="512">
                  <c:v>71</c:v>
                </c:pt>
                <c:pt idx="513">
                  <c:v>75</c:v>
                </c:pt>
                <c:pt idx="514">
                  <c:v>78</c:v>
                </c:pt>
                <c:pt idx="515">
                  <c:v>78</c:v>
                </c:pt>
                <c:pt idx="516">
                  <c:v>81</c:v>
                </c:pt>
                <c:pt idx="517">
                  <c:v>73</c:v>
                </c:pt>
                <c:pt idx="518">
                  <c:v>76</c:v>
                </c:pt>
                <c:pt idx="519">
                  <c:v>75</c:v>
                </c:pt>
                <c:pt idx="520">
                  <c:v>82</c:v>
                </c:pt>
                <c:pt idx="521">
                  <c:v>82</c:v>
                </c:pt>
                <c:pt idx="522">
                  <c:v>78</c:v>
                </c:pt>
                <c:pt idx="523">
                  <c:v>83</c:v>
                </c:pt>
                <c:pt idx="524">
                  <c:v>76</c:v>
                </c:pt>
                <c:pt idx="525">
                  <c:v>124</c:v>
                </c:pt>
                <c:pt idx="526">
                  <c:v>139</c:v>
                </c:pt>
                <c:pt idx="527">
                  <c:v>87</c:v>
                </c:pt>
                <c:pt idx="528">
                  <c:v>123</c:v>
                </c:pt>
                <c:pt idx="529">
                  <c:v>112</c:v>
                </c:pt>
                <c:pt idx="530">
                  <c:v>100</c:v>
                </c:pt>
                <c:pt idx="531">
                  <c:v>98</c:v>
                </c:pt>
                <c:pt idx="532">
                  <c:v>95</c:v>
                </c:pt>
                <c:pt idx="533">
                  <c:v>91</c:v>
                </c:pt>
                <c:pt idx="534">
                  <c:v>92</c:v>
                </c:pt>
                <c:pt idx="535">
                  <c:v>88</c:v>
                </c:pt>
                <c:pt idx="536">
                  <c:v>85</c:v>
                </c:pt>
                <c:pt idx="537">
                  <c:v>79</c:v>
                </c:pt>
                <c:pt idx="538">
                  <c:v>85</c:v>
                </c:pt>
                <c:pt idx="539">
                  <c:v>91</c:v>
                </c:pt>
                <c:pt idx="540">
                  <c:v>78</c:v>
                </c:pt>
                <c:pt idx="541">
                  <c:v>82</c:v>
                </c:pt>
                <c:pt idx="542">
                  <c:v>94</c:v>
                </c:pt>
                <c:pt idx="543">
                  <c:v>88</c:v>
                </c:pt>
                <c:pt idx="544">
                  <c:v>85</c:v>
                </c:pt>
                <c:pt idx="545">
                  <c:v>87</c:v>
                </c:pt>
                <c:pt idx="546">
                  <c:v>85</c:v>
                </c:pt>
                <c:pt idx="547">
                  <c:v>81</c:v>
                </c:pt>
                <c:pt idx="548">
                  <c:v>80</c:v>
                </c:pt>
                <c:pt idx="549">
                  <c:v>92</c:v>
                </c:pt>
                <c:pt idx="550">
                  <c:v>87</c:v>
                </c:pt>
                <c:pt idx="551">
                  <c:v>89</c:v>
                </c:pt>
                <c:pt idx="552">
                  <c:v>91</c:v>
                </c:pt>
                <c:pt idx="553">
                  <c:v>84</c:v>
                </c:pt>
                <c:pt idx="554">
                  <c:v>97</c:v>
                </c:pt>
                <c:pt idx="555">
                  <c:v>96</c:v>
                </c:pt>
                <c:pt idx="556">
                  <c:v>100</c:v>
                </c:pt>
                <c:pt idx="557">
                  <c:v>112</c:v>
                </c:pt>
                <c:pt idx="558">
                  <c:v>108</c:v>
                </c:pt>
                <c:pt idx="559">
                  <c:v>92</c:v>
                </c:pt>
                <c:pt idx="560">
                  <c:v>101</c:v>
                </c:pt>
                <c:pt idx="561">
                  <c:v>105</c:v>
                </c:pt>
                <c:pt idx="562">
                  <c:v>93</c:v>
                </c:pt>
                <c:pt idx="563">
                  <c:v>85</c:v>
                </c:pt>
                <c:pt idx="564">
                  <c:v>118</c:v>
                </c:pt>
                <c:pt idx="565">
                  <c:v>103</c:v>
                </c:pt>
                <c:pt idx="566">
                  <c:v>96</c:v>
                </c:pt>
                <c:pt idx="567">
                  <c:v>91</c:v>
                </c:pt>
                <c:pt idx="568">
                  <c:v>100</c:v>
                </c:pt>
                <c:pt idx="569">
                  <c:v>103</c:v>
                </c:pt>
                <c:pt idx="570">
                  <c:v>98</c:v>
                </c:pt>
                <c:pt idx="571">
                  <c:v>92</c:v>
                </c:pt>
                <c:pt idx="572">
                  <c:v>93</c:v>
                </c:pt>
                <c:pt idx="573">
                  <c:v>114</c:v>
                </c:pt>
                <c:pt idx="574">
                  <c:v>103</c:v>
                </c:pt>
                <c:pt idx="575">
                  <c:v>114</c:v>
                </c:pt>
                <c:pt idx="576">
                  <c:v>106</c:v>
                </c:pt>
                <c:pt idx="577">
                  <c:v>116</c:v>
                </c:pt>
                <c:pt idx="578">
                  <c:v>122</c:v>
                </c:pt>
                <c:pt idx="579">
                  <c:v>128</c:v>
                </c:pt>
                <c:pt idx="580">
                  <c:v>116</c:v>
                </c:pt>
                <c:pt idx="581">
                  <c:v>119</c:v>
                </c:pt>
                <c:pt idx="582">
                  <c:v>116</c:v>
                </c:pt>
                <c:pt idx="583">
                  <c:v>116</c:v>
                </c:pt>
                <c:pt idx="584">
                  <c:v>156</c:v>
                </c:pt>
                <c:pt idx="585">
                  <c:v>417</c:v>
                </c:pt>
                <c:pt idx="586">
                  <c:v>129</c:v>
                </c:pt>
                <c:pt idx="587">
                  <c:v>161</c:v>
                </c:pt>
                <c:pt idx="588">
                  <c:v>125</c:v>
                </c:pt>
                <c:pt idx="589">
                  <c:v>119</c:v>
                </c:pt>
                <c:pt idx="590">
                  <c:v>174</c:v>
                </c:pt>
                <c:pt idx="591">
                  <c:v>121</c:v>
                </c:pt>
                <c:pt idx="592">
                  <c:v>112</c:v>
                </c:pt>
                <c:pt idx="593">
                  <c:v>128</c:v>
                </c:pt>
                <c:pt idx="594">
                  <c:v>139</c:v>
                </c:pt>
                <c:pt idx="595">
                  <c:v>170</c:v>
                </c:pt>
                <c:pt idx="596">
                  <c:v>190</c:v>
                </c:pt>
                <c:pt idx="597">
                  <c:v>147</c:v>
                </c:pt>
                <c:pt idx="598">
                  <c:v>134</c:v>
                </c:pt>
                <c:pt idx="599">
                  <c:v>123</c:v>
                </c:pt>
                <c:pt idx="600">
                  <c:v>127</c:v>
                </c:pt>
                <c:pt idx="601">
                  <c:v>119</c:v>
                </c:pt>
                <c:pt idx="602">
                  <c:v>121</c:v>
                </c:pt>
                <c:pt idx="603">
                  <c:v>121</c:v>
                </c:pt>
                <c:pt idx="604">
                  <c:v>111</c:v>
                </c:pt>
                <c:pt idx="605">
                  <c:v>175</c:v>
                </c:pt>
                <c:pt idx="606">
                  <c:v>144</c:v>
                </c:pt>
                <c:pt idx="607">
                  <c:v>122</c:v>
                </c:pt>
                <c:pt idx="608">
                  <c:v>137</c:v>
                </c:pt>
                <c:pt idx="609">
                  <c:v>255</c:v>
                </c:pt>
                <c:pt idx="610">
                  <c:v>259</c:v>
                </c:pt>
                <c:pt idx="611">
                  <c:v>149</c:v>
                </c:pt>
                <c:pt idx="612">
                  <c:v>148</c:v>
                </c:pt>
                <c:pt idx="613">
                  <c:v>119</c:v>
                </c:pt>
                <c:pt idx="614">
                  <c:v>154</c:v>
                </c:pt>
                <c:pt idx="615">
                  <c:v>140</c:v>
                </c:pt>
                <c:pt idx="616">
                  <c:v>150</c:v>
                </c:pt>
                <c:pt idx="617">
                  <c:v>142</c:v>
                </c:pt>
                <c:pt idx="618">
                  <c:v>134</c:v>
                </c:pt>
                <c:pt idx="619">
                  <c:v>131</c:v>
                </c:pt>
                <c:pt idx="620">
                  <c:v>128</c:v>
                </c:pt>
                <c:pt idx="621">
                  <c:v>133</c:v>
                </c:pt>
                <c:pt idx="622">
                  <c:v>123</c:v>
                </c:pt>
                <c:pt idx="623">
                  <c:v>134</c:v>
                </c:pt>
                <c:pt idx="624">
                  <c:v>125</c:v>
                </c:pt>
                <c:pt idx="625">
                  <c:v>209</c:v>
                </c:pt>
                <c:pt idx="626">
                  <c:v>150</c:v>
                </c:pt>
                <c:pt idx="627">
                  <c:v>131</c:v>
                </c:pt>
                <c:pt idx="628">
                  <c:v>133</c:v>
                </c:pt>
                <c:pt idx="629">
                  <c:v>125</c:v>
                </c:pt>
                <c:pt idx="630">
                  <c:v>134</c:v>
                </c:pt>
                <c:pt idx="631">
                  <c:v>122</c:v>
                </c:pt>
                <c:pt idx="632">
                  <c:v>132</c:v>
                </c:pt>
                <c:pt idx="633">
                  <c:v>137</c:v>
                </c:pt>
                <c:pt idx="634">
                  <c:v>159</c:v>
                </c:pt>
                <c:pt idx="635">
                  <c:v>138</c:v>
                </c:pt>
                <c:pt idx="636">
                  <c:v>133</c:v>
                </c:pt>
                <c:pt idx="637">
                  <c:v>144</c:v>
                </c:pt>
                <c:pt idx="638">
                  <c:v>143</c:v>
                </c:pt>
                <c:pt idx="639">
                  <c:v>139</c:v>
                </c:pt>
                <c:pt idx="640">
                  <c:v>141</c:v>
                </c:pt>
                <c:pt idx="641">
                  <c:v>134</c:v>
                </c:pt>
                <c:pt idx="642">
                  <c:v>136</c:v>
                </c:pt>
                <c:pt idx="643">
                  <c:v>133</c:v>
                </c:pt>
                <c:pt idx="644">
                  <c:v>146</c:v>
                </c:pt>
                <c:pt idx="645">
                  <c:v>135</c:v>
                </c:pt>
                <c:pt idx="646">
                  <c:v>166</c:v>
                </c:pt>
                <c:pt idx="647">
                  <c:v>205</c:v>
                </c:pt>
                <c:pt idx="648">
                  <c:v>142</c:v>
                </c:pt>
                <c:pt idx="649">
                  <c:v>135</c:v>
                </c:pt>
                <c:pt idx="650">
                  <c:v>154</c:v>
                </c:pt>
                <c:pt idx="651">
                  <c:v>141</c:v>
                </c:pt>
                <c:pt idx="652">
                  <c:v>143</c:v>
                </c:pt>
                <c:pt idx="653">
                  <c:v>150</c:v>
                </c:pt>
                <c:pt idx="654">
                  <c:v>139</c:v>
                </c:pt>
                <c:pt idx="655">
                  <c:v>135</c:v>
                </c:pt>
                <c:pt idx="656">
                  <c:v>133</c:v>
                </c:pt>
                <c:pt idx="657">
                  <c:v>146</c:v>
                </c:pt>
                <c:pt idx="658">
                  <c:v>140</c:v>
                </c:pt>
                <c:pt idx="659">
                  <c:v>142</c:v>
                </c:pt>
                <c:pt idx="660">
                  <c:v>150</c:v>
                </c:pt>
                <c:pt idx="661">
                  <c:v>147</c:v>
                </c:pt>
                <c:pt idx="662">
                  <c:v>143</c:v>
                </c:pt>
                <c:pt idx="663">
                  <c:v>156</c:v>
                </c:pt>
                <c:pt idx="664">
                  <c:v>150</c:v>
                </c:pt>
                <c:pt idx="665">
                  <c:v>149</c:v>
                </c:pt>
                <c:pt idx="666">
                  <c:v>131</c:v>
                </c:pt>
                <c:pt idx="667">
                  <c:v>249</c:v>
                </c:pt>
                <c:pt idx="668">
                  <c:v>160</c:v>
                </c:pt>
                <c:pt idx="669">
                  <c:v>155</c:v>
                </c:pt>
                <c:pt idx="670">
                  <c:v>158</c:v>
                </c:pt>
                <c:pt idx="671">
                  <c:v>159</c:v>
                </c:pt>
                <c:pt idx="672">
                  <c:v>168</c:v>
                </c:pt>
                <c:pt idx="673">
                  <c:v>155</c:v>
                </c:pt>
                <c:pt idx="674">
                  <c:v>151</c:v>
                </c:pt>
                <c:pt idx="675">
                  <c:v>148</c:v>
                </c:pt>
                <c:pt idx="676">
                  <c:v>156</c:v>
                </c:pt>
                <c:pt idx="677">
                  <c:v>163</c:v>
                </c:pt>
                <c:pt idx="678">
                  <c:v>284</c:v>
                </c:pt>
                <c:pt idx="679">
                  <c:v>288</c:v>
                </c:pt>
                <c:pt idx="680">
                  <c:v>170</c:v>
                </c:pt>
                <c:pt idx="681">
                  <c:v>174</c:v>
                </c:pt>
                <c:pt idx="682">
                  <c:v>167</c:v>
                </c:pt>
                <c:pt idx="683">
                  <c:v>306</c:v>
                </c:pt>
                <c:pt idx="684">
                  <c:v>248</c:v>
                </c:pt>
                <c:pt idx="685">
                  <c:v>164</c:v>
                </c:pt>
                <c:pt idx="686">
                  <c:v>217</c:v>
                </c:pt>
                <c:pt idx="687">
                  <c:v>236</c:v>
                </c:pt>
                <c:pt idx="688">
                  <c:v>161</c:v>
                </c:pt>
                <c:pt idx="689">
                  <c:v>155</c:v>
                </c:pt>
                <c:pt idx="690">
                  <c:v>166</c:v>
                </c:pt>
                <c:pt idx="691">
                  <c:v>163</c:v>
                </c:pt>
                <c:pt idx="692">
                  <c:v>172</c:v>
                </c:pt>
                <c:pt idx="693">
                  <c:v>295</c:v>
                </c:pt>
                <c:pt idx="694">
                  <c:v>173</c:v>
                </c:pt>
                <c:pt idx="695">
                  <c:v>181</c:v>
                </c:pt>
                <c:pt idx="696">
                  <c:v>390</c:v>
                </c:pt>
                <c:pt idx="697">
                  <c:v>283</c:v>
                </c:pt>
                <c:pt idx="698">
                  <c:v>405</c:v>
                </c:pt>
                <c:pt idx="699">
                  <c:v>199</c:v>
                </c:pt>
                <c:pt idx="700">
                  <c:v>295</c:v>
                </c:pt>
                <c:pt idx="701">
                  <c:v>168</c:v>
                </c:pt>
                <c:pt idx="702">
                  <c:v>180</c:v>
                </c:pt>
                <c:pt idx="703">
                  <c:v>158</c:v>
                </c:pt>
                <c:pt idx="704">
                  <c:v>171</c:v>
                </c:pt>
                <c:pt idx="705">
                  <c:v>382</c:v>
                </c:pt>
                <c:pt idx="706">
                  <c:v>170</c:v>
                </c:pt>
                <c:pt idx="707">
                  <c:v>208</c:v>
                </c:pt>
                <c:pt idx="708">
                  <c:v>180</c:v>
                </c:pt>
                <c:pt idx="709">
                  <c:v>219</c:v>
                </c:pt>
                <c:pt idx="710">
                  <c:v>178</c:v>
                </c:pt>
                <c:pt idx="711">
                  <c:v>269</c:v>
                </c:pt>
                <c:pt idx="712">
                  <c:v>347</c:v>
                </c:pt>
                <c:pt idx="713">
                  <c:v>174</c:v>
                </c:pt>
                <c:pt idx="714">
                  <c:v>175</c:v>
                </c:pt>
                <c:pt idx="715">
                  <c:v>175</c:v>
                </c:pt>
                <c:pt idx="716">
                  <c:v>181</c:v>
                </c:pt>
                <c:pt idx="717">
                  <c:v>280</c:v>
                </c:pt>
                <c:pt idx="718">
                  <c:v>444</c:v>
                </c:pt>
                <c:pt idx="719">
                  <c:v>158</c:v>
                </c:pt>
                <c:pt idx="720">
                  <c:v>153</c:v>
                </c:pt>
                <c:pt idx="721">
                  <c:v>152</c:v>
                </c:pt>
                <c:pt idx="722">
                  <c:v>165</c:v>
                </c:pt>
                <c:pt idx="723">
                  <c:v>155</c:v>
                </c:pt>
                <c:pt idx="724">
                  <c:v>161</c:v>
                </c:pt>
                <c:pt idx="725">
                  <c:v>311</c:v>
                </c:pt>
                <c:pt idx="726">
                  <c:v>228</c:v>
                </c:pt>
                <c:pt idx="727">
                  <c:v>180</c:v>
                </c:pt>
                <c:pt idx="728">
                  <c:v>157</c:v>
                </c:pt>
                <c:pt idx="729">
                  <c:v>155</c:v>
                </c:pt>
                <c:pt idx="730">
                  <c:v>153</c:v>
                </c:pt>
                <c:pt idx="731">
                  <c:v>162</c:v>
                </c:pt>
                <c:pt idx="732">
                  <c:v>157</c:v>
                </c:pt>
                <c:pt idx="733">
                  <c:v>155</c:v>
                </c:pt>
                <c:pt idx="734">
                  <c:v>155</c:v>
                </c:pt>
                <c:pt idx="735">
                  <c:v>163</c:v>
                </c:pt>
                <c:pt idx="736">
                  <c:v>163</c:v>
                </c:pt>
                <c:pt idx="737">
                  <c:v>161</c:v>
                </c:pt>
                <c:pt idx="738">
                  <c:v>176</c:v>
                </c:pt>
                <c:pt idx="739">
                  <c:v>164</c:v>
                </c:pt>
                <c:pt idx="740">
                  <c:v>171</c:v>
                </c:pt>
                <c:pt idx="741">
                  <c:v>167</c:v>
                </c:pt>
                <c:pt idx="742">
                  <c:v>369</c:v>
                </c:pt>
                <c:pt idx="743">
                  <c:v>188</c:v>
                </c:pt>
                <c:pt idx="744">
                  <c:v>175</c:v>
                </c:pt>
                <c:pt idx="745">
                  <c:v>271</c:v>
                </c:pt>
                <c:pt idx="746">
                  <c:v>280</c:v>
                </c:pt>
                <c:pt idx="747">
                  <c:v>170</c:v>
                </c:pt>
                <c:pt idx="748">
                  <c:v>187</c:v>
                </c:pt>
                <c:pt idx="749">
                  <c:v>190</c:v>
                </c:pt>
                <c:pt idx="750">
                  <c:v>180</c:v>
                </c:pt>
                <c:pt idx="751">
                  <c:v>169</c:v>
                </c:pt>
                <c:pt idx="752">
                  <c:v>167</c:v>
                </c:pt>
                <c:pt idx="753">
                  <c:v>169</c:v>
                </c:pt>
                <c:pt idx="754">
                  <c:v>174</c:v>
                </c:pt>
                <c:pt idx="755">
                  <c:v>173</c:v>
                </c:pt>
                <c:pt idx="756">
                  <c:v>173</c:v>
                </c:pt>
                <c:pt idx="757">
                  <c:v>265</c:v>
                </c:pt>
                <c:pt idx="758">
                  <c:v>202</c:v>
                </c:pt>
                <c:pt idx="759">
                  <c:v>199</c:v>
                </c:pt>
                <c:pt idx="760">
                  <c:v>201</c:v>
                </c:pt>
                <c:pt idx="761">
                  <c:v>182</c:v>
                </c:pt>
                <c:pt idx="762">
                  <c:v>206</c:v>
                </c:pt>
                <c:pt idx="763">
                  <c:v>192</c:v>
                </c:pt>
                <c:pt idx="764">
                  <c:v>193</c:v>
                </c:pt>
                <c:pt idx="765">
                  <c:v>200</c:v>
                </c:pt>
                <c:pt idx="766">
                  <c:v>191</c:v>
                </c:pt>
                <c:pt idx="767">
                  <c:v>262</c:v>
                </c:pt>
                <c:pt idx="768">
                  <c:v>196</c:v>
                </c:pt>
                <c:pt idx="769">
                  <c:v>197</c:v>
                </c:pt>
                <c:pt idx="770">
                  <c:v>197</c:v>
                </c:pt>
                <c:pt idx="771">
                  <c:v>259</c:v>
                </c:pt>
                <c:pt idx="772">
                  <c:v>211</c:v>
                </c:pt>
                <c:pt idx="773">
                  <c:v>175</c:v>
                </c:pt>
                <c:pt idx="774">
                  <c:v>204</c:v>
                </c:pt>
                <c:pt idx="775">
                  <c:v>198</c:v>
                </c:pt>
                <c:pt idx="776">
                  <c:v>197</c:v>
                </c:pt>
                <c:pt idx="777">
                  <c:v>192</c:v>
                </c:pt>
                <c:pt idx="778">
                  <c:v>203</c:v>
                </c:pt>
                <c:pt idx="779">
                  <c:v>184</c:v>
                </c:pt>
                <c:pt idx="780">
                  <c:v>195</c:v>
                </c:pt>
                <c:pt idx="781">
                  <c:v>200</c:v>
                </c:pt>
                <c:pt idx="782">
                  <c:v>245</c:v>
                </c:pt>
                <c:pt idx="783">
                  <c:v>202</c:v>
                </c:pt>
                <c:pt idx="784">
                  <c:v>235</c:v>
                </c:pt>
                <c:pt idx="785">
                  <c:v>231</c:v>
                </c:pt>
                <c:pt idx="786">
                  <c:v>252</c:v>
                </c:pt>
                <c:pt idx="787">
                  <c:v>218</c:v>
                </c:pt>
                <c:pt idx="788">
                  <c:v>206</c:v>
                </c:pt>
                <c:pt idx="789">
                  <c:v>213</c:v>
                </c:pt>
                <c:pt idx="790">
                  <c:v>210</c:v>
                </c:pt>
                <c:pt idx="791">
                  <c:v>205</c:v>
                </c:pt>
                <c:pt idx="792">
                  <c:v>191</c:v>
                </c:pt>
                <c:pt idx="793">
                  <c:v>216</c:v>
                </c:pt>
                <c:pt idx="794">
                  <c:v>206</c:v>
                </c:pt>
                <c:pt idx="795">
                  <c:v>220</c:v>
                </c:pt>
                <c:pt idx="796">
                  <c:v>210</c:v>
                </c:pt>
                <c:pt idx="797">
                  <c:v>222</c:v>
                </c:pt>
                <c:pt idx="798">
                  <c:v>221</c:v>
                </c:pt>
                <c:pt idx="799">
                  <c:v>244</c:v>
                </c:pt>
                <c:pt idx="800">
                  <c:v>252</c:v>
                </c:pt>
                <c:pt idx="801">
                  <c:v>236</c:v>
                </c:pt>
                <c:pt idx="802">
                  <c:v>204</c:v>
                </c:pt>
                <c:pt idx="803">
                  <c:v>200</c:v>
                </c:pt>
                <c:pt idx="804">
                  <c:v>211</c:v>
                </c:pt>
                <c:pt idx="805">
                  <c:v>221</c:v>
                </c:pt>
                <c:pt idx="806">
                  <c:v>213</c:v>
                </c:pt>
                <c:pt idx="807">
                  <c:v>204</c:v>
                </c:pt>
                <c:pt idx="808">
                  <c:v>196</c:v>
                </c:pt>
                <c:pt idx="809">
                  <c:v>201</c:v>
                </c:pt>
                <c:pt idx="810">
                  <c:v>195</c:v>
                </c:pt>
                <c:pt idx="811">
                  <c:v>201</c:v>
                </c:pt>
                <c:pt idx="812">
                  <c:v>202</c:v>
                </c:pt>
                <c:pt idx="813">
                  <c:v>218</c:v>
                </c:pt>
                <c:pt idx="814">
                  <c:v>271</c:v>
                </c:pt>
                <c:pt idx="815">
                  <c:v>196</c:v>
                </c:pt>
                <c:pt idx="816">
                  <c:v>216</c:v>
                </c:pt>
                <c:pt idx="817">
                  <c:v>219</c:v>
                </c:pt>
                <c:pt idx="818">
                  <c:v>210</c:v>
                </c:pt>
                <c:pt idx="819">
                  <c:v>207</c:v>
                </c:pt>
                <c:pt idx="820">
                  <c:v>226</c:v>
                </c:pt>
                <c:pt idx="821">
                  <c:v>205</c:v>
                </c:pt>
                <c:pt idx="822">
                  <c:v>272</c:v>
                </c:pt>
                <c:pt idx="823">
                  <c:v>218</c:v>
                </c:pt>
                <c:pt idx="824">
                  <c:v>208</c:v>
                </c:pt>
                <c:pt idx="825">
                  <c:v>246</c:v>
                </c:pt>
                <c:pt idx="826">
                  <c:v>219</c:v>
                </c:pt>
                <c:pt idx="827">
                  <c:v>339</c:v>
                </c:pt>
                <c:pt idx="828">
                  <c:v>224</c:v>
                </c:pt>
                <c:pt idx="829">
                  <c:v>202</c:v>
                </c:pt>
                <c:pt idx="830">
                  <c:v>238</c:v>
                </c:pt>
                <c:pt idx="831">
                  <c:v>221</c:v>
                </c:pt>
                <c:pt idx="832">
                  <c:v>225</c:v>
                </c:pt>
                <c:pt idx="833">
                  <c:v>214</c:v>
                </c:pt>
                <c:pt idx="834">
                  <c:v>220</c:v>
                </c:pt>
                <c:pt idx="835">
                  <c:v>223</c:v>
                </c:pt>
                <c:pt idx="836">
                  <c:v>234</c:v>
                </c:pt>
                <c:pt idx="837">
                  <c:v>227</c:v>
                </c:pt>
                <c:pt idx="838">
                  <c:v>218</c:v>
                </c:pt>
                <c:pt idx="839">
                  <c:v>226</c:v>
                </c:pt>
                <c:pt idx="840">
                  <c:v>287</c:v>
                </c:pt>
                <c:pt idx="841">
                  <c:v>232</c:v>
                </c:pt>
                <c:pt idx="842">
                  <c:v>221</c:v>
                </c:pt>
                <c:pt idx="843">
                  <c:v>219</c:v>
                </c:pt>
                <c:pt idx="844">
                  <c:v>241</c:v>
                </c:pt>
                <c:pt idx="845">
                  <c:v>233</c:v>
                </c:pt>
                <c:pt idx="846">
                  <c:v>219</c:v>
                </c:pt>
                <c:pt idx="847">
                  <c:v>240</c:v>
                </c:pt>
                <c:pt idx="848">
                  <c:v>233</c:v>
                </c:pt>
                <c:pt idx="849">
                  <c:v>230</c:v>
                </c:pt>
                <c:pt idx="850">
                  <c:v>222</c:v>
                </c:pt>
                <c:pt idx="851">
                  <c:v>220</c:v>
                </c:pt>
                <c:pt idx="852">
                  <c:v>244</c:v>
                </c:pt>
                <c:pt idx="853">
                  <c:v>302</c:v>
                </c:pt>
                <c:pt idx="854">
                  <c:v>252</c:v>
                </c:pt>
                <c:pt idx="855">
                  <c:v>225</c:v>
                </c:pt>
                <c:pt idx="856">
                  <c:v>219</c:v>
                </c:pt>
                <c:pt idx="857">
                  <c:v>223</c:v>
                </c:pt>
                <c:pt idx="858">
                  <c:v>226</c:v>
                </c:pt>
                <c:pt idx="859">
                  <c:v>221</c:v>
                </c:pt>
                <c:pt idx="860">
                  <c:v>233</c:v>
                </c:pt>
                <c:pt idx="861">
                  <c:v>251</c:v>
                </c:pt>
                <c:pt idx="862">
                  <c:v>265</c:v>
                </c:pt>
                <c:pt idx="863">
                  <c:v>285</c:v>
                </c:pt>
                <c:pt idx="864">
                  <c:v>363</c:v>
                </c:pt>
                <c:pt idx="865">
                  <c:v>350</c:v>
                </c:pt>
                <c:pt idx="866">
                  <c:v>249</c:v>
                </c:pt>
                <c:pt idx="867">
                  <c:v>256</c:v>
                </c:pt>
                <c:pt idx="868">
                  <c:v>377</c:v>
                </c:pt>
                <c:pt idx="869">
                  <c:v>271</c:v>
                </c:pt>
                <c:pt idx="870">
                  <c:v>240</c:v>
                </c:pt>
                <c:pt idx="871">
                  <c:v>466</c:v>
                </c:pt>
                <c:pt idx="872">
                  <c:v>299</c:v>
                </c:pt>
                <c:pt idx="873">
                  <c:v>535</c:v>
                </c:pt>
                <c:pt idx="874">
                  <c:v>323</c:v>
                </c:pt>
                <c:pt idx="875">
                  <c:v>245</c:v>
                </c:pt>
                <c:pt idx="876">
                  <c:v>261</c:v>
                </c:pt>
                <c:pt idx="877">
                  <c:v>311</c:v>
                </c:pt>
                <c:pt idx="878">
                  <c:v>261</c:v>
                </c:pt>
                <c:pt idx="879">
                  <c:v>418</c:v>
                </c:pt>
                <c:pt idx="880">
                  <c:v>293</c:v>
                </c:pt>
                <c:pt idx="881">
                  <c:v>255</c:v>
                </c:pt>
                <c:pt idx="882">
                  <c:v>261</c:v>
                </c:pt>
                <c:pt idx="883">
                  <c:v>607</c:v>
                </c:pt>
                <c:pt idx="884">
                  <c:v>285</c:v>
                </c:pt>
                <c:pt idx="885">
                  <c:v>295</c:v>
                </c:pt>
                <c:pt idx="886">
                  <c:v>321</c:v>
                </c:pt>
                <c:pt idx="887">
                  <c:v>436</c:v>
                </c:pt>
                <c:pt idx="888">
                  <c:v>244</c:v>
                </c:pt>
                <c:pt idx="889">
                  <c:v>527</c:v>
                </c:pt>
                <c:pt idx="890">
                  <c:v>282</c:v>
                </c:pt>
                <c:pt idx="891">
                  <c:v>251</c:v>
                </c:pt>
                <c:pt idx="892">
                  <c:v>426</c:v>
                </c:pt>
                <c:pt idx="893">
                  <c:v>281</c:v>
                </c:pt>
                <c:pt idx="894">
                  <c:v>259</c:v>
                </c:pt>
                <c:pt idx="895">
                  <c:v>254</c:v>
                </c:pt>
                <c:pt idx="896">
                  <c:v>257</c:v>
                </c:pt>
                <c:pt idx="897">
                  <c:v>251</c:v>
                </c:pt>
                <c:pt idx="898">
                  <c:v>285</c:v>
                </c:pt>
                <c:pt idx="899">
                  <c:v>310</c:v>
                </c:pt>
                <c:pt idx="900">
                  <c:v>300</c:v>
                </c:pt>
                <c:pt idx="901">
                  <c:v>264</c:v>
                </c:pt>
                <c:pt idx="902">
                  <c:v>430</c:v>
                </c:pt>
                <c:pt idx="903">
                  <c:v>303</c:v>
                </c:pt>
                <c:pt idx="904">
                  <c:v>278</c:v>
                </c:pt>
                <c:pt idx="905">
                  <c:v>279</c:v>
                </c:pt>
                <c:pt idx="906">
                  <c:v>271</c:v>
                </c:pt>
                <c:pt idx="907">
                  <c:v>255</c:v>
                </c:pt>
                <c:pt idx="908">
                  <c:v>298</c:v>
                </c:pt>
                <c:pt idx="909">
                  <c:v>266</c:v>
                </c:pt>
                <c:pt idx="910">
                  <c:v>456</c:v>
                </c:pt>
                <c:pt idx="911">
                  <c:v>475</c:v>
                </c:pt>
                <c:pt idx="912">
                  <c:v>480</c:v>
                </c:pt>
                <c:pt idx="913">
                  <c:v>307</c:v>
                </c:pt>
                <c:pt idx="914">
                  <c:v>324</c:v>
                </c:pt>
                <c:pt idx="915">
                  <c:v>263</c:v>
                </c:pt>
                <c:pt idx="916">
                  <c:v>560</c:v>
                </c:pt>
                <c:pt idx="917">
                  <c:v>338</c:v>
                </c:pt>
                <c:pt idx="918">
                  <c:v>255</c:v>
                </c:pt>
                <c:pt idx="919">
                  <c:v>253</c:v>
                </c:pt>
                <c:pt idx="920">
                  <c:v>418</c:v>
                </c:pt>
                <c:pt idx="921">
                  <c:v>648</c:v>
                </c:pt>
                <c:pt idx="922">
                  <c:v>298</c:v>
                </c:pt>
                <c:pt idx="923">
                  <c:v>381</c:v>
                </c:pt>
                <c:pt idx="924">
                  <c:v>474</c:v>
                </c:pt>
                <c:pt idx="925">
                  <c:v>284</c:v>
                </c:pt>
                <c:pt idx="926">
                  <c:v>559</c:v>
                </c:pt>
                <c:pt idx="927">
                  <c:v>346</c:v>
                </c:pt>
                <c:pt idx="928">
                  <c:v>282</c:v>
                </c:pt>
                <c:pt idx="929">
                  <c:v>481</c:v>
                </c:pt>
                <c:pt idx="930">
                  <c:v>304</c:v>
                </c:pt>
                <c:pt idx="931">
                  <c:v>285</c:v>
                </c:pt>
                <c:pt idx="932">
                  <c:v>264</c:v>
                </c:pt>
                <c:pt idx="933">
                  <c:v>265</c:v>
                </c:pt>
                <c:pt idx="934">
                  <c:v>286</c:v>
                </c:pt>
                <c:pt idx="935">
                  <c:v>287</c:v>
                </c:pt>
                <c:pt idx="936">
                  <c:v>481</c:v>
                </c:pt>
                <c:pt idx="937">
                  <c:v>464</c:v>
                </c:pt>
                <c:pt idx="938">
                  <c:v>296</c:v>
                </c:pt>
                <c:pt idx="939">
                  <c:v>284</c:v>
                </c:pt>
                <c:pt idx="940">
                  <c:v>608</c:v>
                </c:pt>
                <c:pt idx="941">
                  <c:v>308</c:v>
                </c:pt>
                <c:pt idx="942">
                  <c:v>457</c:v>
                </c:pt>
                <c:pt idx="943">
                  <c:v>369</c:v>
                </c:pt>
                <c:pt idx="944">
                  <c:v>307</c:v>
                </c:pt>
                <c:pt idx="945">
                  <c:v>280</c:v>
                </c:pt>
                <c:pt idx="946">
                  <c:v>282</c:v>
                </c:pt>
                <c:pt idx="947">
                  <c:v>303</c:v>
                </c:pt>
                <c:pt idx="948">
                  <c:v>332</c:v>
                </c:pt>
                <c:pt idx="949">
                  <c:v>270</c:v>
                </c:pt>
                <c:pt idx="950">
                  <c:v>279</c:v>
                </c:pt>
                <c:pt idx="951">
                  <c:v>266</c:v>
                </c:pt>
                <c:pt idx="952">
                  <c:v>268</c:v>
                </c:pt>
                <c:pt idx="953">
                  <c:v>297</c:v>
                </c:pt>
                <c:pt idx="954">
                  <c:v>378</c:v>
                </c:pt>
                <c:pt idx="955">
                  <c:v>281</c:v>
                </c:pt>
                <c:pt idx="956">
                  <c:v>281</c:v>
                </c:pt>
                <c:pt idx="957">
                  <c:v>273</c:v>
                </c:pt>
                <c:pt idx="958">
                  <c:v>278</c:v>
                </c:pt>
                <c:pt idx="959">
                  <c:v>282</c:v>
                </c:pt>
                <c:pt idx="960">
                  <c:v>288</c:v>
                </c:pt>
                <c:pt idx="961">
                  <c:v>277</c:v>
                </c:pt>
                <c:pt idx="962">
                  <c:v>279</c:v>
                </c:pt>
                <c:pt idx="963">
                  <c:v>281</c:v>
                </c:pt>
                <c:pt idx="964">
                  <c:v>398</c:v>
                </c:pt>
                <c:pt idx="965">
                  <c:v>276</c:v>
                </c:pt>
                <c:pt idx="966">
                  <c:v>293</c:v>
                </c:pt>
                <c:pt idx="967">
                  <c:v>279</c:v>
                </c:pt>
                <c:pt idx="968">
                  <c:v>295</c:v>
                </c:pt>
                <c:pt idx="969">
                  <c:v>278</c:v>
                </c:pt>
                <c:pt idx="970">
                  <c:v>291</c:v>
                </c:pt>
                <c:pt idx="971">
                  <c:v>283</c:v>
                </c:pt>
                <c:pt idx="972">
                  <c:v>283</c:v>
                </c:pt>
                <c:pt idx="973">
                  <c:v>301</c:v>
                </c:pt>
                <c:pt idx="974">
                  <c:v>329</c:v>
                </c:pt>
                <c:pt idx="975">
                  <c:v>311</c:v>
                </c:pt>
                <c:pt idx="976">
                  <c:v>287</c:v>
                </c:pt>
                <c:pt idx="977">
                  <c:v>288</c:v>
                </c:pt>
                <c:pt idx="978">
                  <c:v>295</c:v>
                </c:pt>
                <c:pt idx="979">
                  <c:v>303</c:v>
                </c:pt>
                <c:pt idx="980">
                  <c:v>286</c:v>
                </c:pt>
                <c:pt idx="981">
                  <c:v>298</c:v>
                </c:pt>
                <c:pt idx="982">
                  <c:v>289</c:v>
                </c:pt>
                <c:pt idx="983">
                  <c:v>292</c:v>
                </c:pt>
                <c:pt idx="984">
                  <c:v>332</c:v>
                </c:pt>
                <c:pt idx="985">
                  <c:v>303</c:v>
                </c:pt>
                <c:pt idx="986">
                  <c:v>295</c:v>
                </c:pt>
                <c:pt idx="987">
                  <c:v>281</c:v>
                </c:pt>
                <c:pt idx="988">
                  <c:v>303</c:v>
                </c:pt>
                <c:pt idx="989">
                  <c:v>307</c:v>
                </c:pt>
                <c:pt idx="990">
                  <c:v>299</c:v>
                </c:pt>
                <c:pt idx="991">
                  <c:v>302</c:v>
                </c:pt>
                <c:pt idx="992">
                  <c:v>297</c:v>
                </c:pt>
                <c:pt idx="993">
                  <c:v>364</c:v>
                </c:pt>
                <c:pt idx="994">
                  <c:v>567</c:v>
                </c:pt>
                <c:pt idx="995">
                  <c:v>308</c:v>
                </c:pt>
                <c:pt idx="996">
                  <c:v>305</c:v>
                </c:pt>
                <c:pt idx="997">
                  <c:v>294</c:v>
                </c:pt>
                <c:pt idx="998">
                  <c:v>291</c:v>
                </c:pt>
                <c:pt idx="999">
                  <c:v>292</c:v>
                </c:pt>
                <c:pt idx="1000">
                  <c:v>300</c:v>
                </c:pt>
              </c:numCache>
            </c:numRef>
          </c:val>
          <c:smooth val="0"/>
        </c:ser>
        <c:ser>
          <c:idx val="1"/>
          <c:order val="1"/>
          <c:tx>
            <c:strRef>
              <c:f>[random_1000_results11.xlsx]random_1000_results!$H$1</c:f>
              <c:strCache>
                <c:ptCount val="1"/>
                <c:pt idx="0">
                  <c:v>quick_time</c:v>
                </c:pt>
              </c:strCache>
            </c:strRef>
          </c:tx>
          <c:spPr>
            <a:ln w="9525" cap="rnd">
              <a:solidFill>
                <a:schemeClr val="accent2"/>
              </a:solidFill>
              <a:round/>
            </a:ln>
            <a:effectLst/>
            <a:sp3d contourW="9525"/>
          </c:spPr>
          <c:marker>
            <c:symbol val="none"/>
          </c:marker>
          <c:dLbls>
            <c:delete val="1"/>
          </c:dLbls>
          <c:val>
            <c:numRef>
              <c:f>[random_1000_results11.xlsx]random_1000_results!$H$2:$H$1002</c:f>
              <c:numCache>
                <c:formatCode>General</c:formatCode>
                <c:ptCount val="1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1</c:v>
                </c:pt>
                <c:pt idx="42">
                  <c:v>0</c:v>
                </c:pt>
                <c:pt idx="43">
                  <c:v>1</c:v>
                </c:pt>
                <c:pt idx="44">
                  <c:v>0</c:v>
                </c:pt>
                <c:pt idx="45">
                  <c:v>0</c:v>
                </c:pt>
                <c:pt idx="46">
                  <c:v>0</c:v>
                </c:pt>
                <c:pt idx="47">
                  <c:v>0</c:v>
                </c:pt>
                <c:pt idx="48">
                  <c:v>0</c:v>
                </c:pt>
                <c:pt idx="49">
                  <c:v>1</c:v>
                </c:pt>
                <c:pt idx="50">
                  <c:v>0</c:v>
                </c:pt>
                <c:pt idx="51">
                  <c:v>1</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1</c:v>
                </c:pt>
                <c:pt idx="81">
                  <c:v>1</c:v>
                </c:pt>
                <c:pt idx="82">
                  <c:v>0</c:v>
                </c:pt>
                <c:pt idx="83">
                  <c:v>0</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0</c:v>
                </c:pt>
                <c:pt idx="99">
                  <c:v>1</c:v>
                </c:pt>
                <c:pt idx="100">
                  <c:v>1</c:v>
                </c:pt>
                <c:pt idx="101">
                  <c:v>0</c:v>
                </c:pt>
                <c:pt idx="102">
                  <c:v>0</c:v>
                </c:pt>
                <c:pt idx="103">
                  <c:v>0</c:v>
                </c:pt>
                <c:pt idx="104">
                  <c:v>1</c:v>
                </c:pt>
                <c:pt idx="105">
                  <c:v>0</c:v>
                </c:pt>
                <c:pt idx="106">
                  <c:v>0</c:v>
                </c:pt>
                <c:pt idx="107">
                  <c:v>0</c:v>
                </c:pt>
                <c:pt idx="108">
                  <c:v>0</c:v>
                </c:pt>
                <c:pt idx="109">
                  <c:v>0</c:v>
                </c:pt>
                <c:pt idx="110">
                  <c:v>0</c:v>
                </c:pt>
                <c:pt idx="111">
                  <c:v>1</c:v>
                </c:pt>
                <c:pt idx="112">
                  <c:v>1</c:v>
                </c:pt>
                <c:pt idx="113">
                  <c:v>1</c:v>
                </c:pt>
                <c:pt idx="114">
                  <c:v>0</c:v>
                </c:pt>
                <c:pt idx="115">
                  <c:v>1</c:v>
                </c:pt>
                <c:pt idx="116">
                  <c:v>1</c:v>
                </c:pt>
                <c:pt idx="117">
                  <c:v>0</c:v>
                </c:pt>
                <c:pt idx="118">
                  <c:v>0</c:v>
                </c:pt>
                <c:pt idx="119">
                  <c:v>1</c:v>
                </c:pt>
                <c:pt idx="120">
                  <c:v>1</c:v>
                </c:pt>
                <c:pt idx="121">
                  <c:v>0</c:v>
                </c:pt>
                <c:pt idx="122">
                  <c:v>1</c:v>
                </c:pt>
                <c:pt idx="123">
                  <c:v>1</c:v>
                </c:pt>
                <c:pt idx="124">
                  <c:v>0</c:v>
                </c:pt>
                <c:pt idx="125">
                  <c:v>0</c:v>
                </c:pt>
                <c:pt idx="126">
                  <c:v>1</c:v>
                </c:pt>
                <c:pt idx="127">
                  <c:v>0</c:v>
                </c:pt>
                <c:pt idx="128">
                  <c:v>0</c:v>
                </c:pt>
                <c:pt idx="129">
                  <c:v>1</c:v>
                </c:pt>
                <c:pt idx="130">
                  <c:v>1</c:v>
                </c:pt>
                <c:pt idx="131">
                  <c:v>1</c:v>
                </c:pt>
                <c:pt idx="132">
                  <c:v>0</c:v>
                </c:pt>
                <c:pt idx="133">
                  <c:v>2</c:v>
                </c:pt>
                <c:pt idx="134">
                  <c:v>1</c:v>
                </c:pt>
                <c:pt idx="135">
                  <c:v>1</c:v>
                </c:pt>
                <c:pt idx="136">
                  <c:v>2</c:v>
                </c:pt>
                <c:pt idx="137">
                  <c:v>2</c:v>
                </c:pt>
                <c:pt idx="138">
                  <c:v>2</c:v>
                </c:pt>
                <c:pt idx="139">
                  <c:v>1</c:v>
                </c:pt>
                <c:pt idx="140">
                  <c:v>4</c:v>
                </c:pt>
                <c:pt idx="141">
                  <c:v>0</c:v>
                </c:pt>
                <c:pt idx="142">
                  <c:v>1</c:v>
                </c:pt>
                <c:pt idx="143">
                  <c:v>1</c:v>
                </c:pt>
                <c:pt idx="144">
                  <c:v>2</c:v>
                </c:pt>
                <c:pt idx="145">
                  <c:v>77</c:v>
                </c:pt>
                <c:pt idx="146">
                  <c:v>0</c:v>
                </c:pt>
                <c:pt idx="147">
                  <c:v>1</c:v>
                </c:pt>
                <c:pt idx="148">
                  <c:v>2</c:v>
                </c:pt>
                <c:pt idx="149">
                  <c:v>0</c:v>
                </c:pt>
                <c:pt idx="150">
                  <c:v>2</c:v>
                </c:pt>
                <c:pt idx="151">
                  <c:v>2</c:v>
                </c:pt>
                <c:pt idx="152">
                  <c:v>1</c:v>
                </c:pt>
                <c:pt idx="153">
                  <c:v>2</c:v>
                </c:pt>
                <c:pt idx="154">
                  <c:v>3</c:v>
                </c:pt>
                <c:pt idx="155">
                  <c:v>1</c:v>
                </c:pt>
                <c:pt idx="156">
                  <c:v>2</c:v>
                </c:pt>
                <c:pt idx="157">
                  <c:v>1</c:v>
                </c:pt>
                <c:pt idx="158">
                  <c:v>0</c:v>
                </c:pt>
                <c:pt idx="159">
                  <c:v>1</c:v>
                </c:pt>
                <c:pt idx="160">
                  <c:v>1</c:v>
                </c:pt>
                <c:pt idx="161">
                  <c:v>0</c:v>
                </c:pt>
                <c:pt idx="162">
                  <c:v>2</c:v>
                </c:pt>
                <c:pt idx="163">
                  <c:v>2</c:v>
                </c:pt>
                <c:pt idx="164">
                  <c:v>0</c:v>
                </c:pt>
                <c:pt idx="165">
                  <c:v>1</c:v>
                </c:pt>
                <c:pt idx="166">
                  <c:v>2</c:v>
                </c:pt>
                <c:pt idx="167">
                  <c:v>0</c:v>
                </c:pt>
                <c:pt idx="168">
                  <c:v>1</c:v>
                </c:pt>
                <c:pt idx="169">
                  <c:v>0</c:v>
                </c:pt>
                <c:pt idx="170">
                  <c:v>1</c:v>
                </c:pt>
                <c:pt idx="171">
                  <c:v>6</c:v>
                </c:pt>
                <c:pt idx="172">
                  <c:v>2</c:v>
                </c:pt>
                <c:pt idx="173">
                  <c:v>4</c:v>
                </c:pt>
                <c:pt idx="174">
                  <c:v>3</c:v>
                </c:pt>
                <c:pt idx="175">
                  <c:v>2</c:v>
                </c:pt>
                <c:pt idx="176">
                  <c:v>2</c:v>
                </c:pt>
                <c:pt idx="177">
                  <c:v>1</c:v>
                </c:pt>
                <c:pt idx="178">
                  <c:v>2</c:v>
                </c:pt>
                <c:pt idx="179">
                  <c:v>3</c:v>
                </c:pt>
                <c:pt idx="180">
                  <c:v>1</c:v>
                </c:pt>
                <c:pt idx="181">
                  <c:v>1</c:v>
                </c:pt>
                <c:pt idx="182">
                  <c:v>3</c:v>
                </c:pt>
                <c:pt idx="183">
                  <c:v>1</c:v>
                </c:pt>
                <c:pt idx="184">
                  <c:v>2</c:v>
                </c:pt>
                <c:pt idx="185">
                  <c:v>1</c:v>
                </c:pt>
                <c:pt idx="186">
                  <c:v>2</c:v>
                </c:pt>
                <c:pt idx="187">
                  <c:v>2</c:v>
                </c:pt>
                <c:pt idx="188">
                  <c:v>1</c:v>
                </c:pt>
                <c:pt idx="189">
                  <c:v>1</c:v>
                </c:pt>
                <c:pt idx="190">
                  <c:v>0</c:v>
                </c:pt>
                <c:pt idx="191">
                  <c:v>0</c:v>
                </c:pt>
                <c:pt idx="192">
                  <c:v>1</c:v>
                </c:pt>
                <c:pt idx="193">
                  <c:v>1</c:v>
                </c:pt>
                <c:pt idx="194">
                  <c:v>1</c:v>
                </c:pt>
                <c:pt idx="195">
                  <c:v>2</c:v>
                </c:pt>
                <c:pt idx="196">
                  <c:v>0</c:v>
                </c:pt>
                <c:pt idx="197">
                  <c:v>1</c:v>
                </c:pt>
                <c:pt idx="198">
                  <c:v>3</c:v>
                </c:pt>
                <c:pt idx="199">
                  <c:v>1</c:v>
                </c:pt>
                <c:pt idx="200">
                  <c:v>2</c:v>
                </c:pt>
                <c:pt idx="201">
                  <c:v>3</c:v>
                </c:pt>
                <c:pt idx="202">
                  <c:v>3</c:v>
                </c:pt>
                <c:pt idx="203">
                  <c:v>4</c:v>
                </c:pt>
                <c:pt idx="204">
                  <c:v>3</c:v>
                </c:pt>
                <c:pt idx="205">
                  <c:v>3</c:v>
                </c:pt>
                <c:pt idx="206">
                  <c:v>0</c:v>
                </c:pt>
                <c:pt idx="207">
                  <c:v>1</c:v>
                </c:pt>
                <c:pt idx="208">
                  <c:v>0</c:v>
                </c:pt>
                <c:pt idx="209">
                  <c:v>0</c:v>
                </c:pt>
                <c:pt idx="210">
                  <c:v>1</c:v>
                </c:pt>
                <c:pt idx="211">
                  <c:v>1</c:v>
                </c:pt>
                <c:pt idx="212">
                  <c:v>0</c:v>
                </c:pt>
                <c:pt idx="213">
                  <c:v>0</c:v>
                </c:pt>
                <c:pt idx="214">
                  <c:v>1</c:v>
                </c:pt>
                <c:pt idx="215">
                  <c:v>0</c:v>
                </c:pt>
                <c:pt idx="216">
                  <c:v>0</c:v>
                </c:pt>
                <c:pt idx="217">
                  <c:v>1</c:v>
                </c:pt>
                <c:pt idx="218">
                  <c:v>0</c:v>
                </c:pt>
                <c:pt idx="219">
                  <c:v>2</c:v>
                </c:pt>
                <c:pt idx="220">
                  <c:v>1</c:v>
                </c:pt>
                <c:pt idx="221">
                  <c:v>0</c:v>
                </c:pt>
                <c:pt idx="222">
                  <c:v>0</c:v>
                </c:pt>
                <c:pt idx="223">
                  <c:v>1</c:v>
                </c:pt>
                <c:pt idx="224">
                  <c:v>1</c:v>
                </c:pt>
                <c:pt idx="225">
                  <c:v>1</c:v>
                </c:pt>
                <c:pt idx="226">
                  <c:v>0</c:v>
                </c:pt>
                <c:pt idx="227">
                  <c:v>1</c:v>
                </c:pt>
                <c:pt idx="228">
                  <c:v>0</c:v>
                </c:pt>
                <c:pt idx="229">
                  <c:v>0</c:v>
                </c:pt>
                <c:pt idx="230">
                  <c:v>0</c:v>
                </c:pt>
                <c:pt idx="231">
                  <c:v>1</c:v>
                </c:pt>
                <c:pt idx="232">
                  <c:v>2</c:v>
                </c:pt>
                <c:pt idx="233">
                  <c:v>1</c:v>
                </c:pt>
                <c:pt idx="234">
                  <c:v>1</c:v>
                </c:pt>
                <c:pt idx="235">
                  <c:v>1</c:v>
                </c:pt>
                <c:pt idx="236">
                  <c:v>0</c:v>
                </c:pt>
                <c:pt idx="237">
                  <c:v>0</c:v>
                </c:pt>
                <c:pt idx="238">
                  <c:v>2</c:v>
                </c:pt>
                <c:pt idx="239">
                  <c:v>0</c:v>
                </c:pt>
                <c:pt idx="240">
                  <c:v>1</c:v>
                </c:pt>
                <c:pt idx="241">
                  <c:v>0</c:v>
                </c:pt>
                <c:pt idx="242">
                  <c:v>0</c:v>
                </c:pt>
                <c:pt idx="243">
                  <c:v>1</c:v>
                </c:pt>
                <c:pt idx="244">
                  <c:v>1</c:v>
                </c:pt>
                <c:pt idx="245">
                  <c:v>1</c:v>
                </c:pt>
                <c:pt idx="246">
                  <c:v>1</c:v>
                </c:pt>
                <c:pt idx="247">
                  <c:v>1</c:v>
                </c:pt>
                <c:pt idx="248">
                  <c:v>1</c:v>
                </c:pt>
                <c:pt idx="249">
                  <c:v>2</c:v>
                </c:pt>
                <c:pt idx="250">
                  <c:v>1</c:v>
                </c:pt>
                <c:pt idx="251">
                  <c:v>1</c:v>
                </c:pt>
                <c:pt idx="252">
                  <c:v>1</c:v>
                </c:pt>
                <c:pt idx="253">
                  <c:v>1</c:v>
                </c:pt>
                <c:pt idx="254">
                  <c:v>1</c:v>
                </c:pt>
                <c:pt idx="255">
                  <c:v>2</c:v>
                </c:pt>
                <c:pt idx="256">
                  <c:v>1</c:v>
                </c:pt>
                <c:pt idx="257">
                  <c:v>3</c:v>
                </c:pt>
                <c:pt idx="258">
                  <c:v>1</c:v>
                </c:pt>
                <c:pt idx="259">
                  <c:v>2</c:v>
                </c:pt>
                <c:pt idx="260">
                  <c:v>2</c:v>
                </c:pt>
                <c:pt idx="261">
                  <c:v>0</c:v>
                </c:pt>
                <c:pt idx="262">
                  <c:v>2</c:v>
                </c:pt>
                <c:pt idx="263">
                  <c:v>2</c:v>
                </c:pt>
                <c:pt idx="264">
                  <c:v>1</c:v>
                </c:pt>
                <c:pt idx="265">
                  <c:v>1</c:v>
                </c:pt>
                <c:pt idx="266">
                  <c:v>1</c:v>
                </c:pt>
                <c:pt idx="267">
                  <c:v>1</c:v>
                </c:pt>
                <c:pt idx="268">
                  <c:v>0</c:v>
                </c:pt>
                <c:pt idx="269">
                  <c:v>2</c:v>
                </c:pt>
                <c:pt idx="270">
                  <c:v>2</c:v>
                </c:pt>
                <c:pt idx="271">
                  <c:v>1</c:v>
                </c:pt>
                <c:pt idx="272">
                  <c:v>1</c:v>
                </c:pt>
                <c:pt idx="273">
                  <c:v>0</c:v>
                </c:pt>
                <c:pt idx="274">
                  <c:v>1</c:v>
                </c:pt>
                <c:pt idx="275">
                  <c:v>2</c:v>
                </c:pt>
                <c:pt idx="276">
                  <c:v>1</c:v>
                </c:pt>
                <c:pt idx="277">
                  <c:v>2</c:v>
                </c:pt>
                <c:pt idx="278">
                  <c:v>2</c:v>
                </c:pt>
                <c:pt idx="279">
                  <c:v>2</c:v>
                </c:pt>
                <c:pt idx="280">
                  <c:v>1</c:v>
                </c:pt>
                <c:pt idx="281">
                  <c:v>1</c:v>
                </c:pt>
                <c:pt idx="282">
                  <c:v>0</c:v>
                </c:pt>
                <c:pt idx="283">
                  <c:v>1</c:v>
                </c:pt>
                <c:pt idx="284">
                  <c:v>2</c:v>
                </c:pt>
                <c:pt idx="285">
                  <c:v>1</c:v>
                </c:pt>
                <c:pt idx="286">
                  <c:v>1</c:v>
                </c:pt>
                <c:pt idx="287">
                  <c:v>2</c:v>
                </c:pt>
                <c:pt idx="288">
                  <c:v>2</c:v>
                </c:pt>
                <c:pt idx="289">
                  <c:v>1</c:v>
                </c:pt>
                <c:pt idx="290">
                  <c:v>3</c:v>
                </c:pt>
                <c:pt idx="291">
                  <c:v>0</c:v>
                </c:pt>
                <c:pt idx="292">
                  <c:v>0</c:v>
                </c:pt>
                <c:pt idx="293">
                  <c:v>2</c:v>
                </c:pt>
                <c:pt idx="294">
                  <c:v>2</c:v>
                </c:pt>
                <c:pt idx="295">
                  <c:v>0</c:v>
                </c:pt>
                <c:pt idx="296">
                  <c:v>2</c:v>
                </c:pt>
                <c:pt idx="297">
                  <c:v>2</c:v>
                </c:pt>
                <c:pt idx="298">
                  <c:v>2</c:v>
                </c:pt>
                <c:pt idx="299">
                  <c:v>1</c:v>
                </c:pt>
                <c:pt idx="300">
                  <c:v>2</c:v>
                </c:pt>
                <c:pt idx="301">
                  <c:v>1</c:v>
                </c:pt>
                <c:pt idx="302">
                  <c:v>2</c:v>
                </c:pt>
                <c:pt idx="303">
                  <c:v>0</c:v>
                </c:pt>
                <c:pt idx="304">
                  <c:v>3</c:v>
                </c:pt>
                <c:pt idx="305">
                  <c:v>2</c:v>
                </c:pt>
                <c:pt idx="306">
                  <c:v>1</c:v>
                </c:pt>
                <c:pt idx="307">
                  <c:v>0</c:v>
                </c:pt>
                <c:pt idx="308">
                  <c:v>2</c:v>
                </c:pt>
                <c:pt idx="309">
                  <c:v>2</c:v>
                </c:pt>
                <c:pt idx="310">
                  <c:v>2</c:v>
                </c:pt>
                <c:pt idx="311">
                  <c:v>1</c:v>
                </c:pt>
                <c:pt idx="312">
                  <c:v>1</c:v>
                </c:pt>
                <c:pt idx="313">
                  <c:v>0</c:v>
                </c:pt>
                <c:pt idx="314">
                  <c:v>0</c:v>
                </c:pt>
                <c:pt idx="315">
                  <c:v>1</c:v>
                </c:pt>
                <c:pt idx="316">
                  <c:v>1</c:v>
                </c:pt>
                <c:pt idx="317">
                  <c:v>2</c:v>
                </c:pt>
                <c:pt idx="318">
                  <c:v>0</c:v>
                </c:pt>
                <c:pt idx="319">
                  <c:v>1</c:v>
                </c:pt>
                <c:pt idx="320">
                  <c:v>2</c:v>
                </c:pt>
                <c:pt idx="321">
                  <c:v>1</c:v>
                </c:pt>
                <c:pt idx="322">
                  <c:v>3</c:v>
                </c:pt>
                <c:pt idx="323">
                  <c:v>2</c:v>
                </c:pt>
                <c:pt idx="324">
                  <c:v>2</c:v>
                </c:pt>
                <c:pt idx="325">
                  <c:v>2</c:v>
                </c:pt>
                <c:pt idx="326">
                  <c:v>2</c:v>
                </c:pt>
                <c:pt idx="327">
                  <c:v>1</c:v>
                </c:pt>
                <c:pt idx="328">
                  <c:v>2</c:v>
                </c:pt>
                <c:pt idx="329">
                  <c:v>1</c:v>
                </c:pt>
                <c:pt idx="330">
                  <c:v>2</c:v>
                </c:pt>
                <c:pt idx="331">
                  <c:v>3</c:v>
                </c:pt>
                <c:pt idx="332">
                  <c:v>1</c:v>
                </c:pt>
                <c:pt idx="333">
                  <c:v>1</c:v>
                </c:pt>
                <c:pt idx="334">
                  <c:v>1</c:v>
                </c:pt>
                <c:pt idx="335">
                  <c:v>2</c:v>
                </c:pt>
                <c:pt idx="336">
                  <c:v>2</c:v>
                </c:pt>
                <c:pt idx="337">
                  <c:v>2</c:v>
                </c:pt>
                <c:pt idx="338">
                  <c:v>2</c:v>
                </c:pt>
                <c:pt idx="339">
                  <c:v>0</c:v>
                </c:pt>
                <c:pt idx="340">
                  <c:v>1</c:v>
                </c:pt>
                <c:pt idx="341">
                  <c:v>1</c:v>
                </c:pt>
                <c:pt idx="342">
                  <c:v>2</c:v>
                </c:pt>
                <c:pt idx="343">
                  <c:v>2</c:v>
                </c:pt>
                <c:pt idx="344">
                  <c:v>1</c:v>
                </c:pt>
                <c:pt idx="345">
                  <c:v>1</c:v>
                </c:pt>
                <c:pt idx="346">
                  <c:v>2</c:v>
                </c:pt>
                <c:pt idx="347">
                  <c:v>1</c:v>
                </c:pt>
                <c:pt idx="348">
                  <c:v>1</c:v>
                </c:pt>
                <c:pt idx="349">
                  <c:v>1</c:v>
                </c:pt>
                <c:pt idx="350">
                  <c:v>1</c:v>
                </c:pt>
                <c:pt idx="351">
                  <c:v>3</c:v>
                </c:pt>
                <c:pt idx="352">
                  <c:v>1</c:v>
                </c:pt>
                <c:pt idx="353">
                  <c:v>1</c:v>
                </c:pt>
                <c:pt idx="354">
                  <c:v>0</c:v>
                </c:pt>
                <c:pt idx="355">
                  <c:v>0</c:v>
                </c:pt>
                <c:pt idx="356">
                  <c:v>2</c:v>
                </c:pt>
                <c:pt idx="357">
                  <c:v>1</c:v>
                </c:pt>
                <c:pt idx="358">
                  <c:v>3</c:v>
                </c:pt>
                <c:pt idx="359">
                  <c:v>2</c:v>
                </c:pt>
                <c:pt idx="360">
                  <c:v>2</c:v>
                </c:pt>
                <c:pt idx="361">
                  <c:v>2</c:v>
                </c:pt>
                <c:pt idx="362">
                  <c:v>2</c:v>
                </c:pt>
                <c:pt idx="363">
                  <c:v>1</c:v>
                </c:pt>
                <c:pt idx="364">
                  <c:v>3</c:v>
                </c:pt>
                <c:pt idx="365">
                  <c:v>2</c:v>
                </c:pt>
                <c:pt idx="366">
                  <c:v>1</c:v>
                </c:pt>
                <c:pt idx="367">
                  <c:v>2</c:v>
                </c:pt>
                <c:pt idx="368">
                  <c:v>1</c:v>
                </c:pt>
                <c:pt idx="369">
                  <c:v>2</c:v>
                </c:pt>
                <c:pt idx="370">
                  <c:v>2</c:v>
                </c:pt>
                <c:pt idx="371">
                  <c:v>2</c:v>
                </c:pt>
                <c:pt idx="372">
                  <c:v>3</c:v>
                </c:pt>
                <c:pt idx="373">
                  <c:v>2</c:v>
                </c:pt>
                <c:pt idx="374">
                  <c:v>1</c:v>
                </c:pt>
                <c:pt idx="375">
                  <c:v>2</c:v>
                </c:pt>
                <c:pt idx="376">
                  <c:v>3</c:v>
                </c:pt>
                <c:pt idx="377">
                  <c:v>1</c:v>
                </c:pt>
                <c:pt idx="378">
                  <c:v>1</c:v>
                </c:pt>
                <c:pt idx="379">
                  <c:v>2</c:v>
                </c:pt>
                <c:pt idx="380">
                  <c:v>1</c:v>
                </c:pt>
                <c:pt idx="381">
                  <c:v>1</c:v>
                </c:pt>
                <c:pt idx="382">
                  <c:v>1</c:v>
                </c:pt>
                <c:pt idx="383">
                  <c:v>1</c:v>
                </c:pt>
                <c:pt idx="384">
                  <c:v>2</c:v>
                </c:pt>
                <c:pt idx="385">
                  <c:v>1</c:v>
                </c:pt>
                <c:pt idx="386">
                  <c:v>1</c:v>
                </c:pt>
                <c:pt idx="387">
                  <c:v>2</c:v>
                </c:pt>
                <c:pt idx="388">
                  <c:v>2</c:v>
                </c:pt>
                <c:pt idx="389">
                  <c:v>1</c:v>
                </c:pt>
                <c:pt idx="390">
                  <c:v>1</c:v>
                </c:pt>
                <c:pt idx="391">
                  <c:v>8</c:v>
                </c:pt>
                <c:pt idx="392">
                  <c:v>2</c:v>
                </c:pt>
                <c:pt idx="393">
                  <c:v>2</c:v>
                </c:pt>
                <c:pt idx="394">
                  <c:v>3</c:v>
                </c:pt>
                <c:pt idx="395">
                  <c:v>2</c:v>
                </c:pt>
                <c:pt idx="396">
                  <c:v>2</c:v>
                </c:pt>
                <c:pt idx="397">
                  <c:v>3</c:v>
                </c:pt>
                <c:pt idx="398">
                  <c:v>1</c:v>
                </c:pt>
                <c:pt idx="399">
                  <c:v>3</c:v>
                </c:pt>
                <c:pt idx="400">
                  <c:v>2</c:v>
                </c:pt>
                <c:pt idx="401">
                  <c:v>1</c:v>
                </c:pt>
                <c:pt idx="402">
                  <c:v>3</c:v>
                </c:pt>
                <c:pt idx="403">
                  <c:v>4</c:v>
                </c:pt>
                <c:pt idx="404">
                  <c:v>2</c:v>
                </c:pt>
                <c:pt idx="405">
                  <c:v>1</c:v>
                </c:pt>
                <c:pt idx="406">
                  <c:v>2</c:v>
                </c:pt>
                <c:pt idx="407">
                  <c:v>3</c:v>
                </c:pt>
                <c:pt idx="408">
                  <c:v>4</c:v>
                </c:pt>
                <c:pt idx="409">
                  <c:v>2</c:v>
                </c:pt>
                <c:pt idx="410">
                  <c:v>3</c:v>
                </c:pt>
                <c:pt idx="411">
                  <c:v>4</c:v>
                </c:pt>
                <c:pt idx="412">
                  <c:v>3</c:v>
                </c:pt>
                <c:pt idx="413">
                  <c:v>2</c:v>
                </c:pt>
                <c:pt idx="414">
                  <c:v>2</c:v>
                </c:pt>
                <c:pt idx="415">
                  <c:v>3</c:v>
                </c:pt>
                <c:pt idx="416">
                  <c:v>2</c:v>
                </c:pt>
                <c:pt idx="417">
                  <c:v>2</c:v>
                </c:pt>
                <c:pt idx="418">
                  <c:v>2</c:v>
                </c:pt>
                <c:pt idx="419">
                  <c:v>4</c:v>
                </c:pt>
                <c:pt idx="420">
                  <c:v>5</c:v>
                </c:pt>
                <c:pt idx="421">
                  <c:v>2</c:v>
                </c:pt>
                <c:pt idx="422">
                  <c:v>1</c:v>
                </c:pt>
                <c:pt idx="423">
                  <c:v>2</c:v>
                </c:pt>
                <c:pt idx="424">
                  <c:v>3</c:v>
                </c:pt>
                <c:pt idx="425">
                  <c:v>2</c:v>
                </c:pt>
                <c:pt idx="426">
                  <c:v>2</c:v>
                </c:pt>
                <c:pt idx="427">
                  <c:v>2</c:v>
                </c:pt>
                <c:pt idx="428">
                  <c:v>1</c:v>
                </c:pt>
                <c:pt idx="429">
                  <c:v>1</c:v>
                </c:pt>
                <c:pt idx="430">
                  <c:v>3</c:v>
                </c:pt>
                <c:pt idx="431">
                  <c:v>2</c:v>
                </c:pt>
                <c:pt idx="432">
                  <c:v>2</c:v>
                </c:pt>
                <c:pt idx="433">
                  <c:v>4</c:v>
                </c:pt>
                <c:pt idx="434">
                  <c:v>2</c:v>
                </c:pt>
                <c:pt idx="435">
                  <c:v>4</c:v>
                </c:pt>
                <c:pt idx="436">
                  <c:v>3</c:v>
                </c:pt>
                <c:pt idx="437">
                  <c:v>2</c:v>
                </c:pt>
                <c:pt idx="438">
                  <c:v>2</c:v>
                </c:pt>
                <c:pt idx="439">
                  <c:v>1</c:v>
                </c:pt>
                <c:pt idx="440">
                  <c:v>2</c:v>
                </c:pt>
                <c:pt idx="441">
                  <c:v>4</c:v>
                </c:pt>
                <c:pt idx="442">
                  <c:v>6</c:v>
                </c:pt>
                <c:pt idx="443">
                  <c:v>6</c:v>
                </c:pt>
                <c:pt idx="444">
                  <c:v>3</c:v>
                </c:pt>
                <c:pt idx="445">
                  <c:v>3</c:v>
                </c:pt>
                <c:pt idx="446">
                  <c:v>3</c:v>
                </c:pt>
                <c:pt idx="447">
                  <c:v>2</c:v>
                </c:pt>
                <c:pt idx="448">
                  <c:v>2</c:v>
                </c:pt>
                <c:pt idx="449">
                  <c:v>2</c:v>
                </c:pt>
                <c:pt idx="450">
                  <c:v>2</c:v>
                </c:pt>
                <c:pt idx="451">
                  <c:v>2</c:v>
                </c:pt>
                <c:pt idx="452">
                  <c:v>3</c:v>
                </c:pt>
                <c:pt idx="453">
                  <c:v>2</c:v>
                </c:pt>
                <c:pt idx="454">
                  <c:v>2</c:v>
                </c:pt>
                <c:pt idx="455">
                  <c:v>2</c:v>
                </c:pt>
                <c:pt idx="456">
                  <c:v>3</c:v>
                </c:pt>
                <c:pt idx="457">
                  <c:v>3</c:v>
                </c:pt>
                <c:pt idx="458">
                  <c:v>3</c:v>
                </c:pt>
                <c:pt idx="459">
                  <c:v>4</c:v>
                </c:pt>
                <c:pt idx="460">
                  <c:v>2</c:v>
                </c:pt>
                <c:pt idx="461">
                  <c:v>3</c:v>
                </c:pt>
                <c:pt idx="462">
                  <c:v>3</c:v>
                </c:pt>
                <c:pt idx="463">
                  <c:v>2</c:v>
                </c:pt>
                <c:pt idx="464">
                  <c:v>3</c:v>
                </c:pt>
                <c:pt idx="465">
                  <c:v>3</c:v>
                </c:pt>
                <c:pt idx="466">
                  <c:v>3</c:v>
                </c:pt>
                <c:pt idx="467">
                  <c:v>2</c:v>
                </c:pt>
                <c:pt idx="468">
                  <c:v>3</c:v>
                </c:pt>
                <c:pt idx="469">
                  <c:v>2</c:v>
                </c:pt>
                <c:pt idx="470">
                  <c:v>3</c:v>
                </c:pt>
                <c:pt idx="471">
                  <c:v>3</c:v>
                </c:pt>
                <c:pt idx="472">
                  <c:v>2</c:v>
                </c:pt>
                <c:pt idx="473">
                  <c:v>3</c:v>
                </c:pt>
                <c:pt idx="474">
                  <c:v>3</c:v>
                </c:pt>
                <c:pt idx="475">
                  <c:v>2</c:v>
                </c:pt>
                <c:pt idx="476">
                  <c:v>3</c:v>
                </c:pt>
                <c:pt idx="477">
                  <c:v>2</c:v>
                </c:pt>
                <c:pt idx="478">
                  <c:v>3</c:v>
                </c:pt>
                <c:pt idx="479">
                  <c:v>2</c:v>
                </c:pt>
                <c:pt idx="480">
                  <c:v>4</c:v>
                </c:pt>
                <c:pt idx="481">
                  <c:v>3</c:v>
                </c:pt>
                <c:pt idx="482">
                  <c:v>3</c:v>
                </c:pt>
                <c:pt idx="483">
                  <c:v>3</c:v>
                </c:pt>
                <c:pt idx="484">
                  <c:v>2</c:v>
                </c:pt>
                <c:pt idx="485">
                  <c:v>8</c:v>
                </c:pt>
                <c:pt idx="486">
                  <c:v>4</c:v>
                </c:pt>
                <c:pt idx="487">
                  <c:v>4</c:v>
                </c:pt>
                <c:pt idx="488">
                  <c:v>3</c:v>
                </c:pt>
                <c:pt idx="489">
                  <c:v>5</c:v>
                </c:pt>
                <c:pt idx="490">
                  <c:v>2</c:v>
                </c:pt>
                <c:pt idx="491">
                  <c:v>2</c:v>
                </c:pt>
                <c:pt idx="492">
                  <c:v>4</c:v>
                </c:pt>
                <c:pt idx="493">
                  <c:v>3</c:v>
                </c:pt>
                <c:pt idx="494">
                  <c:v>2</c:v>
                </c:pt>
                <c:pt idx="495">
                  <c:v>2</c:v>
                </c:pt>
                <c:pt idx="496">
                  <c:v>3</c:v>
                </c:pt>
                <c:pt idx="497">
                  <c:v>3</c:v>
                </c:pt>
                <c:pt idx="498">
                  <c:v>1</c:v>
                </c:pt>
                <c:pt idx="499">
                  <c:v>3</c:v>
                </c:pt>
                <c:pt idx="500">
                  <c:v>2</c:v>
                </c:pt>
                <c:pt idx="501">
                  <c:v>2</c:v>
                </c:pt>
                <c:pt idx="502">
                  <c:v>3</c:v>
                </c:pt>
                <c:pt idx="503">
                  <c:v>3</c:v>
                </c:pt>
                <c:pt idx="504">
                  <c:v>3</c:v>
                </c:pt>
                <c:pt idx="505">
                  <c:v>3</c:v>
                </c:pt>
                <c:pt idx="506">
                  <c:v>4</c:v>
                </c:pt>
                <c:pt idx="507">
                  <c:v>3</c:v>
                </c:pt>
                <c:pt idx="508">
                  <c:v>3</c:v>
                </c:pt>
                <c:pt idx="509">
                  <c:v>2</c:v>
                </c:pt>
                <c:pt idx="510">
                  <c:v>4</c:v>
                </c:pt>
                <c:pt idx="511">
                  <c:v>3</c:v>
                </c:pt>
                <c:pt idx="512">
                  <c:v>2</c:v>
                </c:pt>
                <c:pt idx="513">
                  <c:v>2</c:v>
                </c:pt>
                <c:pt idx="514">
                  <c:v>2</c:v>
                </c:pt>
                <c:pt idx="515">
                  <c:v>2</c:v>
                </c:pt>
                <c:pt idx="516">
                  <c:v>3</c:v>
                </c:pt>
                <c:pt idx="517">
                  <c:v>3</c:v>
                </c:pt>
                <c:pt idx="518">
                  <c:v>4</c:v>
                </c:pt>
                <c:pt idx="519">
                  <c:v>3</c:v>
                </c:pt>
                <c:pt idx="520">
                  <c:v>3</c:v>
                </c:pt>
                <c:pt idx="521">
                  <c:v>5</c:v>
                </c:pt>
                <c:pt idx="522">
                  <c:v>4</c:v>
                </c:pt>
                <c:pt idx="523">
                  <c:v>4</c:v>
                </c:pt>
                <c:pt idx="524">
                  <c:v>3</c:v>
                </c:pt>
                <c:pt idx="525">
                  <c:v>5</c:v>
                </c:pt>
                <c:pt idx="526">
                  <c:v>2</c:v>
                </c:pt>
                <c:pt idx="527">
                  <c:v>4</c:v>
                </c:pt>
                <c:pt idx="528">
                  <c:v>4</c:v>
                </c:pt>
                <c:pt idx="529">
                  <c:v>3</c:v>
                </c:pt>
                <c:pt idx="530">
                  <c:v>3</c:v>
                </c:pt>
                <c:pt idx="531">
                  <c:v>3</c:v>
                </c:pt>
                <c:pt idx="532">
                  <c:v>2</c:v>
                </c:pt>
                <c:pt idx="533">
                  <c:v>2</c:v>
                </c:pt>
                <c:pt idx="534">
                  <c:v>4</c:v>
                </c:pt>
                <c:pt idx="535">
                  <c:v>3</c:v>
                </c:pt>
                <c:pt idx="536">
                  <c:v>1</c:v>
                </c:pt>
                <c:pt idx="537">
                  <c:v>3</c:v>
                </c:pt>
                <c:pt idx="538">
                  <c:v>4</c:v>
                </c:pt>
                <c:pt idx="539">
                  <c:v>3</c:v>
                </c:pt>
                <c:pt idx="540">
                  <c:v>3</c:v>
                </c:pt>
                <c:pt idx="541">
                  <c:v>2</c:v>
                </c:pt>
                <c:pt idx="542">
                  <c:v>2</c:v>
                </c:pt>
                <c:pt idx="543">
                  <c:v>3</c:v>
                </c:pt>
                <c:pt idx="544">
                  <c:v>4</c:v>
                </c:pt>
                <c:pt idx="545">
                  <c:v>2</c:v>
                </c:pt>
                <c:pt idx="546">
                  <c:v>3</c:v>
                </c:pt>
                <c:pt idx="547">
                  <c:v>4</c:v>
                </c:pt>
                <c:pt idx="548">
                  <c:v>2</c:v>
                </c:pt>
                <c:pt idx="549">
                  <c:v>5</c:v>
                </c:pt>
                <c:pt idx="550">
                  <c:v>3</c:v>
                </c:pt>
                <c:pt idx="551">
                  <c:v>4</c:v>
                </c:pt>
                <c:pt idx="552">
                  <c:v>2</c:v>
                </c:pt>
                <c:pt idx="553">
                  <c:v>3</c:v>
                </c:pt>
                <c:pt idx="554">
                  <c:v>2</c:v>
                </c:pt>
                <c:pt idx="555">
                  <c:v>2</c:v>
                </c:pt>
                <c:pt idx="556">
                  <c:v>3</c:v>
                </c:pt>
                <c:pt idx="557">
                  <c:v>2</c:v>
                </c:pt>
                <c:pt idx="558">
                  <c:v>8</c:v>
                </c:pt>
                <c:pt idx="559">
                  <c:v>4</c:v>
                </c:pt>
                <c:pt idx="560">
                  <c:v>4</c:v>
                </c:pt>
                <c:pt idx="561">
                  <c:v>3</c:v>
                </c:pt>
                <c:pt idx="562">
                  <c:v>3</c:v>
                </c:pt>
                <c:pt idx="563">
                  <c:v>2</c:v>
                </c:pt>
                <c:pt idx="564">
                  <c:v>3</c:v>
                </c:pt>
                <c:pt idx="565">
                  <c:v>3</c:v>
                </c:pt>
                <c:pt idx="566">
                  <c:v>3</c:v>
                </c:pt>
                <c:pt idx="567">
                  <c:v>3</c:v>
                </c:pt>
                <c:pt idx="568">
                  <c:v>5</c:v>
                </c:pt>
                <c:pt idx="569">
                  <c:v>3</c:v>
                </c:pt>
                <c:pt idx="570">
                  <c:v>3</c:v>
                </c:pt>
                <c:pt idx="571">
                  <c:v>3</c:v>
                </c:pt>
                <c:pt idx="572">
                  <c:v>4</c:v>
                </c:pt>
                <c:pt idx="573">
                  <c:v>5</c:v>
                </c:pt>
                <c:pt idx="574">
                  <c:v>4</c:v>
                </c:pt>
                <c:pt idx="575">
                  <c:v>4</c:v>
                </c:pt>
                <c:pt idx="576">
                  <c:v>4</c:v>
                </c:pt>
                <c:pt idx="577">
                  <c:v>3</c:v>
                </c:pt>
                <c:pt idx="578">
                  <c:v>4</c:v>
                </c:pt>
                <c:pt idx="579">
                  <c:v>5</c:v>
                </c:pt>
                <c:pt idx="580">
                  <c:v>6</c:v>
                </c:pt>
                <c:pt idx="581">
                  <c:v>4</c:v>
                </c:pt>
                <c:pt idx="582">
                  <c:v>4</c:v>
                </c:pt>
                <c:pt idx="583">
                  <c:v>3</c:v>
                </c:pt>
                <c:pt idx="584">
                  <c:v>4</c:v>
                </c:pt>
                <c:pt idx="585">
                  <c:v>9</c:v>
                </c:pt>
                <c:pt idx="586">
                  <c:v>3</c:v>
                </c:pt>
                <c:pt idx="587">
                  <c:v>3</c:v>
                </c:pt>
                <c:pt idx="588">
                  <c:v>2</c:v>
                </c:pt>
                <c:pt idx="589">
                  <c:v>3</c:v>
                </c:pt>
                <c:pt idx="590">
                  <c:v>8</c:v>
                </c:pt>
                <c:pt idx="591">
                  <c:v>4</c:v>
                </c:pt>
                <c:pt idx="592">
                  <c:v>4</c:v>
                </c:pt>
                <c:pt idx="593">
                  <c:v>4</c:v>
                </c:pt>
                <c:pt idx="594">
                  <c:v>7</c:v>
                </c:pt>
                <c:pt idx="595">
                  <c:v>4</c:v>
                </c:pt>
                <c:pt idx="596">
                  <c:v>7</c:v>
                </c:pt>
                <c:pt idx="597">
                  <c:v>6</c:v>
                </c:pt>
                <c:pt idx="598">
                  <c:v>6</c:v>
                </c:pt>
                <c:pt idx="599">
                  <c:v>5</c:v>
                </c:pt>
                <c:pt idx="600">
                  <c:v>4</c:v>
                </c:pt>
                <c:pt idx="601">
                  <c:v>3</c:v>
                </c:pt>
                <c:pt idx="602">
                  <c:v>4</c:v>
                </c:pt>
                <c:pt idx="603">
                  <c:v>3</c:v>
                </c:pt>
                <c:pt idx="604">
                  <c:v>5</c:v>
                </c:pt>
                <c:pt idx="605">
                  <c:v>4</c:v>
                </c:pt>
                <c:pt idx="606">
                  <c:v>3</c:v>
                </c:pt>
                <c:pt idx="607">
                  <c:v>4</c:v>
                </c:pt>
                <c:pt idx="608">
                  <c:v>4</c:v>
                </c:pt>
                <c:pt idx="609">
                  <c:v>6</c:v>
                </c:pt>
                <c:pt idx="610">
                  <c:v>4</c:v>
                </c:pt>
                <c:pt idx="611">
                  <c:v>9</c:v>
                </c:pt>
                <c:pt idx="612">
                  <c:v>4</c:v>
                </c:pt>
                <c:pt idx="613">
                  <c:v>6</c:v>
                </c:pt>
                <c:pt idx="614">
                  <c:v>5</c:v>
                </c:pt>
                <c:pt idx="615">
                  <c:v>4</c:v>
                </c:pt>
                <c:pt idx="616">
                  <c:v>7</c:v>
                </c:pt>
                <c:pt idx="617">
                  <c:v>5</c:v>
                </c:pt>
                <c:pt idx="618">
                  <c:v>3</c:v>
                </c:pt>
                <c:pt idx="619">
                  <c:v>4</c:v>
                </c:pt>
                <c:pt idx="620">
                  <c:v>6</c:v>
                </c:pt>
                <c:pt idx="621">
                  <c:v>4</c:v>
                </c:pt>
                <c:pt idx="622">
                  <c:v>3</c:v>
                </c:pt>
                <c:pt idx="623">
                  <c:v>5</c:v>
                </c:pt>
                <c:pt idx="624">
                  <c:v>3</c:v>
                </c:pt>
                <c:pt idx="625">
                  <c:v>8</c:v>
                </c:pt>
                <c:pt idx="626">
                  <c:v>4</c:v>
                </c:pt>
                <c:pt idx="627">
                  <c:v>4</c:v>
                </c:pt>
                <c:pt idx="628">
                  <c:v>6</c:v>
                </c:pt>
                <c:pt idx="629">
                  <c:v>4</c:v>
                </c:pt>
                <c:pt idx="630">
                  <c:v>3</c:v>
                </c:pt>
                <c:pt idx="631">
                  <c:v>3</c:v>
                </c:pt>
                <c:pt idx="632">
                  <c:v>5</c:v>
                </c:pt>
                <c:pt idx="633">
                  <c:v>4</c:v>
                </c:pt>
                <c:pt idx="634">
                  <c:v>6</c:v>
                </c:pt>
                <c:pt idx="635">
                  <c:v>6</c:v>
                </c:pt>
                <c:pt idx="636">
                  <c:v>4</c:v>
                </c:pt>
                <c:pt idx="637">
                  <c:v>4</c:v>
                </c:pt>
                <c:pt idx="638">
                  <c:v>7</c:v>
                </c:pt>
                <c:pt idx="639">
                  <c:v>5</c:v>
                </c:pt>
                <c:pt idx="640">
                  <c:v>4</c:v>
                </c:pt>
                <c:pt idx="641">
                  <c:v>4</c:v>
                </c:pt>
                <c:pt idx="642">
                  <c:v>3</c:v>
                </c:pt>
                <c:pt idx="643">
                  <c:v>3</c:v>
                </c:pt>
                <c:pt idx="644">
                  <c:v>3</c:v>
                </c:pt>
                <c:pt idx="645">
                  <c:v>4</c:v>
                </c:pt>
                <c:pt idx="646">
                  <c:v>6</c:v>
                </c:pt>
                <c:pt idx="647">
                  <c:v>6</c:v>
                </c:pt>
                <c:pt idx="648">
                  <c:v>3</c:v>
                </c:pt>
                <c:pt idx="649">
                  <c:v>3</c:v>
                </c:pt>
                <c:pt idx="650">
                  <c:v>5</c:v>
                </c:pt>
                <c:pt idx="651">
                  <c:v>5</c:v>
                </c:pt>
                <c:pt idx="652">
                  <c:v>3</c:v>
                </c:pt>
                <c:pt idx="653">
                  <c:v>4</c:v>
                </c:pt>
                <c:pt idx="654">
                  <c:v>5</c:v>
                </c:pt>
                <c:pt idx="655">
                  <c:v>4</c:v>
                </c:pt>
                <c:pt idx="656">
                  <c:v>5</c:v>
                </c:pt>
                <c:pt idx="657">
                  <c:v>5</c:v>
                </c:pt>
                <c:pt idx="658">
                  <c:v>3</c:v>
                </c:pt>
                <c:pt idx="659">
                  <c:v>4</c:v>
                </c:pt>
                <c:pt idx="660">
                  <c:v>4</c:v>
                </c:pt>
                <c:pt idx="661">
                  <c:v>3</c:v>
                </c:pt>
                <c:pt idx="662">
                  <c:v>4</c:v>
                </c:pt>
                <c:pt idx="663">
                  <c:v>6</c:v>
                </c:pt>
                <c:pt idx="664">
                  <c:v>4</c:v>
                </c:pt>
                <c:pt idx="665">
                  <c:v>5</c:v>
                </c:pt>
                <c:pt idx="666">
                  <c:v>4</c:v>
                </c:pt>
                <c:pt idx="667">
                  <c:v>9</c:v>
                </c:pt>
                <c:pt idx="668">
                  <c:v>4</c:v>
                </c:pt>
                <c:pt idx="669">
                  <c:v>4</c:v>
                </c:pt>
                <c:pt idx="670">
                  <c:v>5</c:v>
                </c:pt>
                <c:pt idx="671">
                  <c:v>5</c:v>
                </c:pt>
                <c:pt idx="672">
                  <c:v>5</c:v>
                </c:pt>
                <c:pt idx="673">
                  <c:v>5</c:v>
                </c:pt>
                <c:pt idx="674">
                  <c:v>5</c:v>
                </c:pt>
                <c:pt idx="675">
                  <c:v>6</c:v>
                </c:pt>
                <c:pt idx="676">
                  <c:v>4</c:v>
                </c:pt>
                <c:pt idx="677">
                  <c:v>5</c:v>
                </c:pt>
                <c:pt idx="678">
                  <c:v>10</c:v>
                </c:pt>
                <c:pt idx="679">
                  <c:v>4</c:v>
                </c:pt>
                <c:pt idx="680">
                  <c:v>3</c:v>
                </c:pt>
                <c:pt idx="681">
                  <c:v>3</c:v>
                </c:pt>
                <c:pt idx="682">
                  <c:v>5</c:v>
                </c:pt>
                <c:pt idx="683">
                  <c:v>6</c:v>
                </c:pt>
                <c:pt idx="684">
                  <c:v>5</c:v>
                </c:pt>
                <c:pt idx="685">
                  <c:v>7</c:v>
                </c:pt>
                <c:pt idx="686">
                  <c:v>8</c:v>
                </c:pt>
                <c:pt idx="687">
                  <c:v>8</c:v>
                </c:pt>
                <c:pt idx="688">
                  <c:v>4</c:v>
                </c:pt>
                <c:pt idx="689">
                  <c:v>4</c:v>
                </c:pt>
                <c:pt idx="690">
                  <c:v>3</c:v>
                </c:pt>
                <c:pt idx="691">
                  <c:v>3</c:v>
                </c:pt>
                <c:pt idx="692">
                  <c:v>11</c:v>
                </c:pt>
                <c:pt idx="693">
                  <c:v>7</c:v>
                </c:pt>
                <c:pt idx="694">
                  <c:v>6</c:v>
                </c:pt>
                <c:pt idx="695">
                  <c:v>6</c:v>
                </c:pt>
                <c:pt idx="696">
                  <c:v>5</c:v>
                </c:pt>
                <c:pt idx="697">
                  <c:v>8</c:v>
                </c:pt>
                <c:pt idx="698">
                  <c:v>6</c:v>
                </c:pt>
                <c:pt idx="699">
                  <c:v>9</c:v>
                </c:pt>
                <c:pt idx="700">
                  <c:v>9</c:v>
                </c:pt>
                <c:pt idx="701">
                  <c:v>4</c:v>
                </c:pt>
                <c:pt idx="702">
                  <c:v>4</c:v>
                </c:pt>
                <c:pt idx="703">
                  <c:v>6</c:v>
                </c:pt>
                <c:pt idx="704">
                  <c:v>4</c:v>
                </c:pt>
                <c:pt idx="705">
                  <c:v>5</c:v>
                </c:pt>
                <c:pt idx="706">
                  <c:v>5</c:v>
                </c:pt>
                <c:pt idx="707">
                  <c:v>11</c:v>
                </c:pt>
                <c:pt idx="708">
                  <c:v>9</c:v>
                </c:pt>
                <c:pt idx="709">
                  <c:v>5</c:v>
                </c:pt>
                <c:pt idx="710">
                  <c:v>5</c:v>
                </c:pt>
                <c:pt idx="711">
                  <c:v>5</c:v>
                </c:pt>
                <c:pt idx="712">
                  <c:v>19</c:v>
                </c:pt>
                <c:pt idx="713">
                  <c:v>5</c:v>
                </c:pt>
                <c:pt idx="714">
                  <c:v>5</c:v>
                </c:pt>
                <c:pt idx="715">
                  <c:v>5</c:v>
                </c:pt>
                <c:pt idx="716">
                  <c:v>8</c:v>
                </c:pt>
                <c:pt idx="717">
                  <c:v>11</c:v>
                </c:pt>
                <c:pt idx="718">
                  <c:v>8</c:v>
                </c:pt>
                <c:pt idx="719">
                  <c:v>4</c:v>
                </c:pt>
                <c:pt idx="720">
                  <c:v>6</c:v>
                </c:pt>
                <c:pt idx="721">
                  <c:v>6</c:v>
                </c:pt>
                <c:pt idx="722">
                  <c:v>5</c:v>
                </c:pt>
                <c:pt idx="723">
                  <c:v>4</c:v>
                </c:pt>
                <c:pt idx="724">
                  <c:v>5</c:v>
                </c:pt>
                <c:pt idx="725">
                  <c:v>19</c:v>
                </c:pt>
                <c:pt idx="726">
                  <c:v>5</c:v>
                </c:pt>
                <c:pt idx="727">
                  <c:v>5</c:v>
                </c:pt>
                <c:pt idx="728">
                  <c:v>6</c:v>
                </c:pt>
                <c:pt idx="729">
                  <c:v>5</c:v>
                </c:pt>
                <c:pt idx="730">
                  <c:v>5</c:v>
                </c:pt>
                <c:pt idx="731">
                  <c:v>3</c:v>
                </c:pt>
                <c:pt idx="732">
                  <c:v>4</c:v>
                </c:pt>
                <c:pt idx="733">
                  <c:v>4</c:v>
                </c:pt>
                <c:pt idx="734">
                  <c:v>5</c:v>
                </c:pt>
                <c:pt idx="735">
                  <c:v>4</c:v>
                </c:pt>
                <c:pt idx="736">
                  <c:v>4</c:v>
                </c:pt>
                <c:pt idx="737">
                  <c:v>7</c:v>
                </c:pt>
                <c:pt idx="738">
                  <c:v>5</c:v>
                </c:pt>
                <c:pt idx="739">
                  <c:v>3</c:v>
                </c:pt>
                <c:pt idx="740">
                  <c:v>4</c:v>
                </c:pt>
                <c:pt idx="741">
                  <c:v>6</c:v>
                </c:pt>
                <c:pt idx="742">
                  <c:v>20</c:v>
                </c:pt>
                <c:pt idx="743">
                  <c:v>6</c:v>
                </c:pt>
                <c:pt idx="744">
                  <c:v>6</c:v>
                </c:pt>
                <c:pt idx="745">
                  <c:v>8</c:v>
                </c:pt>
                <c:pt idx="746">
                  <c:v>6</c:v>
                </c:pt>
                <c:pt idx="747">
                  <c:v>5</c:v>
                </c:pt>
                <c:pt idx="748">
                  <c:v>6</c:v>
                </c:pt>
                <c:pt idx="749">
                  <c:v>4</c:v>
                </c:pt>
                <c:pt idx="750">
                  <c:v>5</c:v>
                </c:pt>
                <c:pt idx="751">
                  <c:v>4</c:v>
                </c:pt>
                <c:pt idx="752">
                  <c:v>4</c:v>
                </c:pt>
                <c:pt idx="753">
                  <c:v>5</c:v>
                </c:pt>
                <c:pt idx="754">
                  <c:v>5</c:v>
                </c:pt>
                <c:pt idx="755">
                  <c:v>4</c:v>
                </c:pt>
                <c:pt idx="756">
                  <c:v>10</c:v>
                </c:pt>
                <c:pt idx="757">
                  <c:v>7</c:v>
                </c:pt>
                <c:pt idx="758">
                  <c:v>5</c:v>
                </c:pt>
                <c:pt idx="759">
                  <c:v>5</c:v>
                </c:pt>
                <c:pt idx="760">
                  <c:v>6</c:v>
                </c:pt>
                <c:pt idx="761">
                  <c:v>5</c:v>
                </c:pt>
                <c:pt idx="762">
                  <c:v>7</c:v>
                </c:pt>
                <c:pt idx="763">
                  <c:v>7</c:v>
                </c:pt>
                <c:pt idx="764">
                  <c:v>7</c:v>
                </c:pt>
                <c:pt idx="765">
                  <c:v>10</c:v>
                </c:pt>
                <c:pt idx="766">
                  <c:v>4</c:v>
                </c:pt>
                <c:pt idx="767">
                  <c:v>6</c:v>
                </c:pt>
                <c:pt idx="768">
                  <c:v>5</c:v>
                </c:pt>
                <c:pt idx="769">
                  <c:v>5</c:v>
                </c:pt>
                <c:pt idx="770">
                  <c:v>5</c:v>
                </c:pt>
                <c:pt idx="771">
                  <c:v>10</c:v>
                </c:pt>
                <c:pt idx="772">
                  <c:v>9</c:v>
                </c:pt>
                <c:pt idx="773">
                  <c:v>5</c:v>
                </c:pt>
                <c:pt idx="774">
                  <c:v>7</c:v>
                </c:pt>
                <c:pt idx="775">
                  <c:v>5</c:v>
                </c:pt>
                <c:pt idx="776">
                  <c:v>6</c:v>
                </c:pt>
                <c:pt idx="777">
                  <c:v>5</c:v>
                </c:pt>
                <c:pt idx="778">
                  <c:v>8</c:v>
                </c:pt>
                <c:pt idx="779">
                  <c:v>6</c:v>
                </c:pt>
                <c:pt idx="780">
                  <c:v>5</c:v>
                </c:pt>
                <c:pt idx="781">
                  <c:v>7</c:v>
                </c:pt>
                <c:pt idx="782">
                  <c:v>6</c:v>
                </c:pt>
                <c:pt idx="783">
                  <c:v>8</c:v>
                </c:pt>
                <c:pt idx="784">
                  <c:v>6</c:v>
                </c:pt>
                <c:pt idx="785">
                  <c:v>6</c:v>
                </c:pt>
                <c:pt idx="786">
                  <c:v>8</c:v>
                </c:pt>
                <c:pt idx="787">
                  <c:v>4</c:v>
                </c:pt>
                <c:pt idx="788">
                  <c:v>6</c:v>
                </c:pt>
                <c:pt idx="789">
                  <c:v>6</c:v>
                </c:pt>
                <c:pt idx="790">
                  <c:v>6</c:v>
                </c:pt>
                <c:pt idx="791">
                  <c:v>5</c:v>
                </c:pt>
                <c:pt idx="792">
                  <c:v>5</c:v>
                </c:pt>
                <c:pt idx="793">
                  <c:v>5</c:v>
                </c:pt>
                <c:pt idx="794">
                  <c:v>6</c:v>
                </c:pt>
                <c:pt idx="795">
                  <c:v>7</c:v>
                </c:pt>
                <c:pt idx="796">
                  <c:v>6</c:v>
                </c:pt>
                <c:pt idx="797">
                  <c:v>6</c:v>
                </c:pt>
                <c:pt idx="798">
                  <c:v>6</c:v>
                </c:pt>
                <c:pt idx="799">
                  <c:v>7</c:v>
                </c:pt>
                <c:pt idx="800">
                  <c:v>5</c:v>
                </c:pt>
                <c:pt idx="801">
                  <c:v>6</c:v>
                </c:pt>
                <c:pt idx="802">
                  <c:v>6</c:v>
                </c:pt>
                <c:pt idx="803">
                  <c:v>7</c:v>
                </c:pt>
                <c:pt idx="804">
                  <c:v>5</c:v>
                </c:pt>
                <c:pt idx="805">
                  <c:v>6</c:v>
                </c:pt>
                <c:pt idx="806">
                  <c:v>4</c:v>
                </c:pt>
                <c:pt idx="807">
                  <c:v>5</c:v>
                </c:pt>
                <c:pt idx="808">
                  <c:v>4</c:v>
                </c:pt>
                <c:pt idx="809">
                  <c:v>8</c:v>
                </c:pt>
                <c:pt idx="810">
                  <c:v>5</c:v>
                </c:pt>
                <c:pt idx="811">
                  <c:v>6</c:v>
                </c:pt>
                <c:pt idx="812">
                  <c:v>5</c:v>
                </c:pt>
                <c:pt idx="813">
                  <c:v>12</c:v>
                </c:pt>
                <c:pt idx="814">
                  <c:v>5</c:v>
                </c:pt>
                <c:pt idx="815">
                  <c:v>7</c:v>
                </c:pt>
                <c:pt idx="816">
                  <c:v>6</c:v>
                </c:pt>
                <c:pt idx="817">
                  <c:v>6</c:v>
                </c:pt>
                <c:pt idx="818">
                  <c:v>10</c:v>
                </c:pt>
                <c:pt idx="819">
                  <c:v>5</c:v>
                </c:pt>
                <c:pt idx="820">
                  <c:v>6</c:v>
                </c:pt>
                <c:pt idx="821">
                  <c:v>9</c:v>
                </c:pt>
                <c:pt idx="822">
                  <c:v>6</c:v>
                </c:pt>
                <c:pt idx="823">
                  <c:v>7</c:v>
                </c:pt>
                <c:pt idx="824">
                  <c:v>7</c:v>
                </c:pt>
                <c:pt idx="825">
                  <c:v>5</c:v>
                </c:pt>
                <c:pt idx="826">
                  <c:v>5</c:v>
                </c:pt>
                <c:pt idx="827">
                  <c:v>13</c:v>
                </c:pt>
                <c:pt idx="828">
                  <c:v>5</c:v>
                </c:pt>
                <c:pt idx="829">
                  <c:v>6</c:v>
                </c:pt>
                <c:pt idx="830">
                  <c:v>6</c:v>
                </c:pt>
                <c:pt idx="831">
                  <c:v>6</c:v>
                </c:pt>
                <c:pt idx="832">
                  <c:v>4</c:v>
                </c:pt>
                <c:pt idx="833">
                  <c:v>6</c:v>
                </c:pt>
                <c:pt idx="834">
                  <c:v>4</c:v>
                </c:pt>
                <c:pt idx="835">
                  <c:v>5</c:v>
                </c:pt>
                <c:pt idx="836">
                  <c:v>6</c:v>
                </c:pt>
                <c:pt idx="837">
                  <c:v>6</c:v>
                </c:pt>
                <c:pt idx="838">
                  <c:v>5</c:v>
                </c:pt>
                <c:pt idx="839">
                  <c:v>6</c:v>
                </c:pt>
                <c:pt idx="840">
                  <c:v>8</c:v>
                </c:pt>
                <c:pt idx="841">
                  <c:v>5</c:v>
                </c:pt>
                <c:pt idx="842">
                  <c:v>7</c:v>
                </c:pt>
                <c:pt idx="843">
                  <c:v>4</c:v>
                </c:pt>
                <c:pt idx="844">
                  <c:v>5</c:v>
                </c:pt>
                <c:pt idx="845">
                  <c:v>4</c:v>
                </c:pt>
                <c:pt idx="846">
                  <c:v>6</c:v>
                </c:pt>
                <c:pt idx="847">
                  <c:v>5</c:v>
                </c:pt>
                <c:pt idx="848">
                  <c:v>4</c:v>
                </c:pt>
                <c:pt idx="849">
                  <c:v>6</c:v>
                </c:pt>
                <c:pt idx="850">
                  <c:v>6</c:v>
                </c:pt>
                <c:pt idx="851">
                  <c:v>6</c:v>
                </c:pt>
                <c:pt idx="852">
                  <c:v>4</c:v>
                </c:pt>
                <c:pt idx="853">
                  <c:v>7</c:v>
                </c:pt>
                <c:pt idx="854">
                  <c:v>7</c:v>
                </c:pt>
                <c:pt idx="855">
                  <c:v>5</c:v>
                </c:pt>
                <c:pt idx="856">
                  <c:v>8</c:v>
                </c:pt>
                <c:pt idx="857">
                  <c:v>7</c:v>
                </c:pt>
                <c:pt idx="858">
                  <c:v>5</c:v>
                </c:pt>
                <c:pt idx="859">
                  <c:v>7</c:v>
                </c:pt>
                <c:pt idx="860">
                  <c:v>5</c:v>
                </c:pt>
                <c:pt idx="861">
                  <c:v>9</c:v>
                </c:pt>
                <c:pt idx="862">
                  <c:v>8</c:v>
                </c:pt>
                <c:pt idx="863">
                  <c:v>9</c:v>
                </c:pt>
                <c:pt idx="864">
                  <c:v>18</c:v>
                </c:pt>
                <c:pt idx="865">
                  <c:v>8</c:v>
                </c:pt>
                <c:pt idx="866">
                  <c:v>9</c:v>
                </c:pt>
                <c:pt idx="867">
                  <c:v>5</c:v>
                </c:pt>
                <c:pt idx="868">
                  <c:v>8</c:v>
                </c:pt>
                <c:pt idx="869">
                  <c:v>7</c:v>
                </c:pt>
                <c:pt idx="870">
                  <c:v>5</c:v>
                </c:pt>
                <c:pt idx="871">
                  <c:v>9</c:v>
                </c:pt>
                <c:pt idx="872">
                  <c:v>9</c:v>
                </c:pt>
                <c:pt idx="873">
                  <c:v>9</c:v>
                </c:pt>
                <c:pt idx="874">
                  <c:v>6</c:v>
                </c:pt>
                <c:pt idx="875">
                  <c:v>6</c:v>
                </c:pt>
                <c:pt idx="876">
                  <c:v>11</c:v>
                </c:pt>
                <c:pt idx="877">
                  <c:v>6</c:v>
                </c:pt>
                <c:pt idx="878">
                  <c:v>6</c:v>
                </c:pt>
                <c:pt idx="879">
                  <c:v>5</c:v>
                </c:pt>
                <c:pt idx="880">
                  <c:v>9</c:v>
                </c:pt>
                <c:pt idx="881">
                  <c:v>6</c:v>
                </c:pt>
                <c:pt idx="882">
                  <c:v>7</c:v>
                </c:pt>
                <c:pt idx="883">
                  <c:v>9</c:v>
                </c:pt>
                <c:pt idx="884">
                  <c:v>7</c:v>
                </c:pt>
                <c:pt idx="885">
                  <c:v>8</c:v>
                </c:pt>
                <c:pt idx="886">
                  <c:v>5</c:v>
                </c:pt>
                <c:pt idx="887">
                  <c:v>9</c:v>
                </c:pt>
                <c:pt idx="888">
                  <c:v>8</c:v>
                </c:pt>
                <c:pt idx="889">
                  <c:v>12</c:v>
                </c:pt>
                <c:pt idx="890">
                  <c:v>10</c:v>
                </c:pt>
                <c:pt idx="891">
                  <c:v>5</c:v>
                </c:pt>
                <c:pt idx="892">
                  <c:v>9</c:v>
                </c:pt>
                <c:pt idx="893">
                  <c:v>7</c:v>
                </c:pt>
                <c:pt idx="894">
                  <c:v>5</c:v>
                </c:pt>
                <c:pt idx="895">
                  <c:v>11</c:v>
                </c:pt>
                <c:pt idx="896">
                  <c:v>6</c:v>
                </c:pt>
                <c:pt idx="897">
                  <c:v>6</c:v>
                </c:pt>
                <c:pt idx="898">
                  <c:v>8</c:v>
                </c:pt>
                <c:pt idx="899">
                  <c:v>13</c:v>
                </c:pt>
                <c:pt idx="900">
                  <c:v>5</c:v>
                </c:pt>
                <c:pt idx="901">
                  <c:v>6</c:v>
                </c:pt>
                <c:pt idx="902">
                  <c:v>7</c:v>
                </c:pt>
                <c:pt idx="903">
                  <c:v>5</c:v>
                </c:pt>
                <c:pt idx="904">
                  <c:v>7</c:v>
                </c:pt>
                <c:pt idx="905">
                  <c:v>5</c:v>
                </c:pt>
                <c:pt idx="906">
                  <c:v>7</c:v>
                </c:pt>
                <c:pt idx="907">
                  <c:v>7</c:v>
                </c:pt>
                <c:pt idx="908">
                  <c:v>7</c:v>
                </c:pt>
                <c:pt idx="909">
                  <c:v>8</c:v>
                </c:pt>
                <c:pt idx="910">
                  <c:v>13</c:v>
                </c:pt>
                <c:pt idx="911">
                  <c:v>8</c:v>
                </c:pt>
                <c:pt idx="912">
                  <c:v>8</c:v>
                </c:pt>
                <c:pt idx="913">
                  <c:v>8</c:v>
                </c:pt>
                <c:pt idx="914">
                  <c:v>7</c:v>
                </c:pt>
                <c:pt idx="915">
                  <c:v>6</c:v>
                </c:pt>
                <c:pt idx="916">
                  <c:v>9</c:v>
                </c:pt>
                <c:pt idx="917">
                  <c:v>7</c:v>
                </c:pt>
                <c:pt idx="918">
                  <c:v>8</c:v>
                </c:pt>
                <c:pt idx="919">
                  <c:v>7</c:v>
                </c:pt>
                <c:pt idx="920">
                  <c:v>13</c:v>
                </c:pt>
                <c:pt idx="921">
                  <c:v>8</c:v>
                </c:pt>
                <c:pt idx="922">
                  <c:v>7</c:v>
                </c:pt>
                <c:pt idx="923">
                  <c:v>9</c:v>
                </c:pt>
                <c:pt idx="924">
                  <c:v>13</c:v>
                </c:pt>
                <c:pt idx="925">
                  <c:v>16</c:v>
                </c:pt>
                <c:pt idx="926">
                  <c:v>9</c:v>
                </c:pt>
                <c:pt idx="927">
                  <c:v>9</c:v>
                </c:pt>
                <c:pt idx="928">
                  <c:v>11</c:v>
                </c:pt>
                <c:pt idx="929">
                  <c:v>7</c:v>
                </c:pt>
                <c:pt idx="930">
                  <c:v>5</c:v>
                </c:pt>
                <c:pt idx="931">
                  <c:v>6</c:v>
                </c:pt>
                <c:pt idx="932">
                  <c:v>7</c:v>
                </c:pt>
                <c:pt idx="933">
                  <c:v>7</c:v>
                </c:pt>
                <c:pt idx="934">
                  <c:v>8</c:v>
                </c:pt>
                <c:pt idx="935">
                  <c:v>10</c:v>
                </c:pt>
                <c:pt idx="936">
                  <c:v>7</c:v>
                </c:pt>
                <c:pt idx="937">
                  <c:v>10</c:v>
                </c:pt>
                <c:pt idx="938">
                  <c:v>6</c:v>
                </c:pt>
                <c:pt idx="939">
                  <c:v>7</c:v>
                </c:pt>
                <c:pt idx="940">
                  <c:v>10</c:v>
                </c:pt>
                <c:pt idx="941">
                  <c:v>8</c:v>
                </c:pt>
                <c:pt idx="942">
                  <c:v>13</c:v>
                </c:pt>
                <c:pt idx="943">
                  <c:v>14</c:v>
                </c:pt>
                <c:pt idx="944">
                  <c:v>7</c:v>
                </c:pt>
                <c:pt idx="945">
                  <c:v>6</c:v>
                </c:pt>
                <c:pt idx="946">
                  <c:v>7</c:v>
                </c:pt>
                <c:pt idx="947">
                  <c:v>6</c:v>
                </c:pt>
                <c:pt idx="948">
                  <c:v>7</c:v>
                </c:pt>
                <c:pt idx="949">
                  <c:v>6</c:v>
                </c:pt>
                <c:pt idx="950">
                  <c:v>7</c:v>
                </c:pt>
                <c:pt idx="951">
                  <c:v>6</c:v>
                </c:pt>
                <c:pt idx="952">
                  <c:v>12</c:v>
                </c:pt>
                <c:pt idx="953">
                  <c:v>7</c:v>
                </c:pt>
                <c:pt idx="954">
                  <c:v>6</c:v>
                </c:pt>
                <c:pt idx="955">
                  <c:v>7</c:v>
                </c:pt>
                <c:pt idx="956">
                  <c:v>7</c:v>
                </c:pt>
                <c:pt idx="957">
                  <c:v>6</c:v>
                </c:pt>
                <c:pt idx="958">
                  <c:v>6</c:v>
                </c:pt>
                <c:pt idx="959">
                  <c:v>10</c:v>
                </c:pt>
                <c:pt idx="960">
                  <c:v>6</c:v>
                </c:pt>
                <c:pt idx="961">
                  <c:v>6</c:v>
                </c:pt>
                <c:pt idx="962">
                  <c:v>5</c:v>
                </c:pt>
                <c:pt idx="963">
                  <c:v>6</c:v>
                </c:pt>
                <c:pt idx="964">
                  <c:v>27</c:v>
                </c:pt>
                <c:pt idx="965">
                  <c:v>7</c:v>
                </c:pt>
                <c:pt idx="966">
                  <c:v>7</c:v>
                </c:pt>
                <c:pt idx="967">
                  <c:v>6</c:v>
                </c:pt>
                <c:pt idx="968">
                  <c:v>6</c:v>
                </c:pt>
                <c:pt idx="969">
                  <c:v>5</c:v>
                </c:pt>
                <c:pt idx="970">
                  <c:v>6</c:v>
                </c:pt>
                <c:pt idx="971">
                  <c:v>6</c:v>
                </c:pt>
                <c:pt idx="972">
                  <c:v>6</c:v>
                </c:pt>
                <c:pt idx="973">
                  <c:v>10</c:v>
                </c:pt>
                <c:pt idx="974">
                  <c:v>10</c:v>
                </c:pt>
                <c:pt idx="975">
                  <c:v>7</c:v>
                </c:pt>
                <c:pt idx="976">
                  <c:v>6</c:v>
                </c:pt>
                <c:pt idx="977">
                  <c:v>7</c:v>
                </c:pt>
                <c:pt idx="978">
                  <c:v>6</c:v>
                </c:pt>
                <c:pt idx="979">
                  <c:v>8</c:v>
                </c:pt>
                <c:pt idx="980">
                  <c:v>7</c:v>
                </c:pt>
                <c:pt idx="981">
                  <c:v>8</c:v>
                </c:pt>
                <c:pt idx="982">
                  <c:v>7</c:v>
                </c:pt>
                <c:pt idx="983">
                  <c:v>5</c:v>
                </c:pt>
                <c:pt idx="984">
                  <c:v>9</c:v>
                </c:pt>
                <c:pt idx="985">
                  <c:v>7</c:v>
                </c:pt>
                <c:pt idx="986">
                  <c:v>9</c:v>
                </c:pt>
                <c:pt idx="987">
                  <c:v>6</c:v>
                </c:pt>
                <c:pt idx="988">
                  <c:v>6</c:v>
                </c:pt>
                <c:pt idx="989">
                  <c:v>7</c:v>
                </c:pt>
                <c:pt idx="990">
                  <c:v>8</c:v>
                </c:pt>
                <c:pt idx="991">
                  <c:v>7</c:v>
                </c:pt>
                <c:pt idx="992">
                  <c:v>6</c:v>
                </c:pt>
                <c:pt idx="993">
                  <c:v>14</c:v>
                </c:pt>
                <c:pt idx="994">
                  <c:v>14</c:v>
                </c:pt>
                <c:pt idx="995">
                  <c:v>7</c:v>
                </c:pt>
                <c:pt idx="996">
                  <c:v>7</c:v>
                </c:pt>
                <c:pt idx="997">
                  <c:v>7</c:v>
                </c:pt>
                <c:pt idx="998">
                  <c:v>6</c:v>
                </c:pt>
                <c:pt idx="999">
                  <c:v>8</c:v>
                </c:pt>
                <c:pt idx="1000">
                  <c:v>6</c:v>
                </c:pt>
              </c:numCache>
            </c:numRef>
          </c:val>
          <c:smooth val="0"/>
        </c:ser>
        <c:ser>
          <c:idx val="2"/>
          <c:order val="2"/>
          <c:tx>
            <c:strRef>
              <c:f>[random_1000_results11.xlsx]random_1000_results!$L$1</c:f>
              <c:strCache>
                <c:ptCount val="1"/>
                <c:pt idx="0">
                  <c:v>selection_time</c:v>
                </c:pt>
              </c:strCache>
            </c:strRef>
          </c:tx>
          <c:spPr>
            <a:ln w="12700" cap="rnd">
              <a:solidFill>
                <a:schemeClr val="accent3"/>
              </a:solidFill>
              <a:round/>
            </a:ln>
            <a:effectLst/>
            <a:sp3d contourW="12700"/>
          </c:spPr>
          <c:marker>
            <c:symbol val="none"/>
          </c:marker>
          <c:dLbls>
            <c:delete val="1"/>
          </c:dLbls>
          <c:val>
            <c:numRef>
              <c:f>[random_1000_results11.xlsx]random_1000_results!$L$2:$L$1002</c:f>
              <c:numCache>
                <c:formatCode>General</c:formatCode>
                <c:ptCount val="1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1</c:v>
                </c:pt>
                <c:pt idx="25">
                  <c:v>0</c:v>
                </c:pt>
                <c:pt idx="26">
                  <c:v>1</c:v>
                </c:pt>
                <c:pt idx="27">
                  <c:v>0</c:v>
                </c:pt>
                <c:pt idx="28">
                  <c:v>1</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1</c:v>
                </c:pt>
                <c:pt idx="53">
                  <c:v>0</c:v>
                </c:pt>
                <c:pt idx="54">
                  <c:v>1</c:v>
                </c:pt>
                <c:pt idx="55">
                  <c:v>0</c:v>
                </c:pt>
                <c:pt idx="56">
                  <c:v>0</c:v>
                </c:pt>
                <c:pt idx="57">
                  <c:v>1</c:v>
                </c:pt>
                <c:pt idx="58">
                  <c:v>0</c:v>
                </c:pt>
                <c:pt idx="59">
                  <c:v>0</c:v>
                </c:pt>
                <c:pt idx="60">
                  <c:v>0</c:v>
                </c:pt>
                <c:pt idx="61">
                  <c:v>0</c:v>
                </c:pt>
                <c:pt idx="62">
                  <c:v>1</c:v>
                </c:pt>
                <c:pt idx="63">
                  <c:v>0</c:v>
                </c:pt>
                <c:pt idx="64">
                  <c:v>0</c:v>
                </c:pt>
                <c:pt idx="65">
                  <c:v>1</c:v>
                </c:pt>
                <c:pt idx="66">
                  <c:v>0</c:v>
                </c:pt>
                <c:pt idx="67">
                  <c:v>0</c:v>
                </c:pt>
                <c:pt idx="68">
                  <c:v>1</c:v>
                </c:pt>
                <c:pt idx="69">
                  <c:v>1</c:v>
                </c:pt>
                <c:pt idx="70">
                  <c:v>2</c:v>
                </c:pt>
                <c:pt idx="71">
                  <c:v>0</c:v>
                </c:pt>
                <c:pt idx="72">
                  <c:v>0</c:v>
                </c:pt>
                <c:pt idx="73">
                  <c:v>1</c:v>
                </c:pt>
                <c:pt idx="74">
                  <c:v>1</c:v>
                </c:pt>
                <c:pt idx="75">
                  <c:v>0</c:v>
                </c:pt>
                <c:pt idx="76">
                  <c:v>1</c:v>
                </c:pt>
                <c:pt idx="77">
                  <c:v>0</c:v>
                </c:pt>
                <c:pt idx="78">
                  <c:v>1</c:v>
                </c:pt>
                <c:pt idx="79">
                  <c:v>1</c:v>
                </c:pt>
                <c:pt idx="80">
                  <c:v>0</c:v>
                </c:pt>
                <c:pt idx="81">
                  <c:v>0</c:v>
                </c:pt>
                <c:pt idx="82">
                  <c:v>0</c:v>
                </c:pt>
                <c:pt idx="83">
                  <c:v>1</c:v>
                </c:pt>
                <c:pt idx="84">
                  <c:v>1</c:v>
                </c:pt>
                <c:pt idx="85">
                  <c:v>1</c:v>
                </c:pt>
                <c:pt idx="86">
                  <c:v>0</c:v>
                </c:pt>
                <c:pt idx="87">
                  <c:v>1</c:v>
                </c:pt>
                <c:pt idx="88">
                  <c:v>0</c:v>
                </c:pt>
                <c:pt idx="89">
                  <c:v>0</c:v>
                </c:pt>
                <c:pt idx="90">
                  <c:v>2</c:v>
                </c:pt>
                <c:pt idx="91">
                  <c:v>0</c:v>
                </c:pt>
                <c:pt idx="92">
                  <c:v>1</c:v>
                </c:pt>
                <c:pt idx="93">
                  <c:v>2</c:v>
                </c:pt>
                <c:pt idx="94">
                  <c:v>1</c:v>
                </c:pt>
                <c:pt idx="95">
                  <c:v>2</c:v>
                </c:pt>
                <c:pt idx="96">
                  <c:v>2</c:v>
                </c:pt>
                <c:pt idx="97">
                  <c:v>3</c:v>
                </c:pt>
                <c:pt idx="98">
                  <c:v>1</c:v>
                </c:pt>
                <c:pt idx="99">
                  <c:v>4</c:v>
                </c:pt>
                <c:pt idx="100">
                  <c:v>0</c:v>
                </c:pt>
                <c:pt idx="101">
                  <c:v>0</c:v>
                </c:pt>
                <c:pt idx="102">
                  <c:v>0</c:v>
                </c:pt>
                <c:pt idx="103">
                  <c:v>1</c:v>
                </c:pt>
                <c:pt idx="104">
                  <c:v>1</c:v>
                </c:pt>
                <c:pt idx="105">
                  <c:v>3</c:v>
                </c:pt>
                <c:pt idx="106">
                  <c:v>1</c:v>
                </c:pt>
                <c:pt idx="107">
                  <c:v>1</c:v>
                </c:pt>
                <c:pt idx="108">
                  <c:v>2</c:v>
                </c:pt>
                <c:pt idx="109">
                  <c:v>2</c:v>
                </c:pt>
                <c:pt idx="110">
                  <c:v>2</c:v>
                </c:pt>
                <c:pt idx="111">
                  <c:v>1</c:v>
                </c:pt>
                <c:pt idx="112">
                  <c:v>3</c:v>
                </c:pt>
                <c:pt idx="113">
                  <c:v>2</c:v>
                </c:pt>
                <c:pt idx="114">
                  <c:v>2</c:v>
                </c:pt>
                <c:pt idx="115">
                  <c:v>1</c:v>
                </c:pt>
                <c:pt idx="116">
                  <c:v>1</c:v>
                </c:pt>
                <c:pt idx="117">
                  <c:v>2</c:v>
                </c:pt>
                <c:pt idx="118">
                  <c:v>2</c:v>
                </c:pt>
                <c:pt idx="119">
                  <c:v>3</c:v>
                </c:pt>
                <c:pt idx="120">
                  <c:v>1</c:v>
                </c:pt>
                <c:pt idx="121">
                  <c:v>1</c:v>
                </c:pt>
                <c:pt idx="122">
                  <c:v>1</c:v>
                </c:pt>
                <c:pt idx="123">
                  <c:v>3</c:v>
                </c:pt>
                <c:pt idx="124">
                  <c:v>1</c:v>
                </c:pt>
                <c:pt idx="125">
                  <c:v>3</c:v>
                </c:pt>
                <c:pt idx="126">
                  <c:v>1</c:v>
                </c:pt>
                <c:pt idx="127">
                  <c:v>2</c:v>
                </c:pt>
                <c:pt idx="128">
                  <c:v>2</c:v>
                </c:pt>
                <c:pt idx="129">
                  <c:v>3</c:v>
                </c:pt>
                <c:pt idx="130">
                  <c:v>1</c:v>
                </c:pt>
                <c:pt idx="131">
                  <c:v>7</c:v>
                </c:pt>
                <c:pt idx="132">
                  <c:v>4</c:v>
                </c:pt>
                <c:pt idx="133">
                  <c:v>4</c:v>
                </c:pt>
                <c:pt idx="134">
                  <c:v>3</c:v>
                </c:pt>
                <c:pt idx="135">
                  <c:v>1</c:v>
                </c:pt>
                <c:pt idx="136">
                  <c:v>3</c:v>
                </c:pt>
                <c:pt idx="137">
                  <c:v>15</c:v>
                </c:pt>
                <c:pt idx="138">
                  <c:v>9</c:v>
                </c:pt>
                <c:pt idx="139">
                  <c:v>7</c:v>
                </c:pt>
                <c:pt idx="140">
                  <c:v>13</c:v>
                </c:pt>
                <c:pt idx="141">
                  <c:v>3</c:v>
                </c:pt>
                <c:pt idx="142">
                  <c:v>3</c:v>
                </c:pt>
                <c:pt idx="143">
                  <c:v>12</c:v>
                </c:pt>
                <c:pt idx="144">
                  <c:v>13</c:v>
                </c:pt>
                <c:pt idx="145">
                  <c:v>10</c:v>
                </c:pt>
                <c:pt idx="146">
                  <c:v>93</c:v>
                </c:pt>
                <c:pt idx="147">
                  <c:v>96</c:v>
                </c:pt>
                <c:pt idx="148">
                  <c:v>11</c:v>
                </c:pt>
                <c:pt idx="149">
                  <c:v>10</c:v>
                </c:pt>
                <c:pt idx="150">
                  <c:v>10</c:v>
                </c:pt>
                <c:pt idx="151">
                  <c:v>10</c:v>
                </c:pt>
                <c:pt idx="152">
                  <c:v>10</c:v>
                </c:pt>
                <c:pt idx="153">
                  <c:v>20</c:v>
                </c:pt>
                <c:pt idx="154">
                  <c:v>12</c:v>
                </c:pt>
                <c:pt idx="155">
                  <c:v>6</c:v>
                </c:pt>
                <c:pt idx="156">
                  <c:v>8</c:v>
                </c:pt>
                <c:pt idx="157">
                  <c:v>5</c:v>
                </c:pt>
                <c:pt idx="158">
                  <c:v>4</c:v>
                </c:pt>
                <c:pt idx="159">
                  <c:v>9</c:v>
                </c:pt>
                <c:pt idx="160">
                  <c:v>6</c:v>
                </c:pt>
                <c:pt idx="161">
                  <c:v>9</c:v>
                </c:pt>
                <c:pt idx="162">
                  <c:v>5</c:v>
                </c:pt>
                <c:pt idx="163">
                  <c:v>4</c:v>
                </c:pt>
                <c:pt idx="164">
                  <c:v>7</c:v>
                </c:pt>
                <c:pt idx="165">
                  <c:v>12</c:v>
                </c:pt>
                <c:pt idx="166">
                  <c:v>11</c:v>
                </c:pt>
                <c:pt idx="167">
                  <c:v>6</c:v>
                </c:pt>
                <c:pt idx="168">
                  <c:v>8</c:v>
                </c:pt>
                <c:pt idx="169">
                  <c:v>15</c:v>
                </c:pt>
                <c:pt idx="170">
                  <c:v>16</c:v>
                </c:pt>
                <c:pt idx="171">
                  <c:v>17</c:v>
                </c:pt>
                <c:pt idx="172">
                  <c:v>15</c:v>
                </c:pt>
                <c:pt idx="173">
                  <c:v>9</c:v>
                </c:pt>
                <c:pt idx="174">
                  <c:v>4</c:v>
                </c:pt>
                <c:pt idx="175">
                  <c:v>14</c:v>
                </c:pt>
                <c:pt idx="176">
                  <c:v>6</c:v>
                </c:pt>
                <c:pt idx="177">
                  <c:v>11</c:v>
                </c:pt>
                <c:pt idx="178">
                  <c:v>16</c:v>
                </c:pt>
                <c:pt idx="179">
                  <c:v>20</c:v>
                </c:pt>
                <c:pt idx="180">
                  <c:v>4</c:v>
                </c:pt>
                <c:pt idx="181">
                  <c:v>14</c:v>
                </c:pt>
                <c:pt idx="182">
                  <c:v>12</c:v>
                </c:pt>
                <c:pt idx="183">
                  <c:v>8</c:v>
                </c:pt>
                <c:pt idx="184">
                  <c:v>10</c:v>
                </c:pt>
                <c:pt idx="185">
                  <c:v>5</c:v>
                </c:pt>
                <c:pt idx="186">
                  <c:v>6</c:v>
                </c:pt>
                <c:pt idx="187">
                  <c:v>11</c:v>
                </c:pt>
                <c:pt idx="188">
                  <c:v>5</c:v>
                </c:pt>
                <c:pt idx="189">
                  <c:v>6</c:v>
                </c:pt>
                <c:pt idx="190">
                  <c:v>7</c:v>
                </c:pt>
                <c:pt idx="191">
                  <c:v>6</c:v>
                </c:pt>
                <c:pt idx="192">
                  <c:v>10</c:v>
                </c:pt>
                <c:pt idx="193">
                  <c:v>5</c:v>
                </c:pt>
                <c:pt idx="194">
                  <c:v>8</c:v>
                </c:pt>
                <c:pt idx="195">
                  <c:v>7</c:v>
                </c:pt>
                <c:pt idx="196">
                  <c:v>5</c:v>
                </c:pt>
                <c:pt idx="197">
                  <c:v>12</c:v>
                </c:pt>
                <c:pt idx="198">
                  <c:v>13</c:v>
                </c:pt>
                <c:pt idx="199">
                  <c:v>11</c:v>
                </c:pt>
                <c:pt idx="200">
                  <c:v>15</c:v>
                </c:pt>
                <c:pt idx="201">
                  <c:v>16</c:v>
                </c:pt>
                <c:pt idx="202">
                  <c:v>16</c:v>
                </c:pt>
                <c:pt idx="203">
                  <c:v>17</c:v>
                </c:pt>
                <c:pt idx="204">
                  <c:v>24</c:v>
                </c:pt>
                <c:pt idx="205">
                  <c:v>19</c:v>
                </c:pt>
                <c:pt idx="206">
                  <c:v>10</c:v>
                </c:pt>
                <c:pt idx="207">
                  <c:v>7</c:v>
                </c:pt>
                <c:pt idx="208">
                  <c:v>7</c:v>
                </c:pt>
                <c:pt idx="209">
                  <c:v>8</c:v>
                </c:pt>
                <c:pt idx="210">
                  <c:v>13</c:v>
                </c:pt>
                <c:pt idx="211">
                  <c:v>9</c:v>
                </c:pt>
                <c:pt idx="212">
                  <c:v>14</c:v>
                </c:pt>
                <c:pt idx="213">
                  <c:v>13</c:v>
                </c:pt>
                <c:pt idx="214">
                  <c:v>6</c:v>
                </c:pt>
                <c:pt idx="215">
                  <c:v>10</c:v>
                </c:pt>
                <c:pt idx="216">
                  <c:v>9</c:v>
                </c:pt>
                <c:pt idx="217">
                  <c:v>18</c:v>
                </c:pt>
                <c:pt idx="218">
                  <c:v>7</c:v>
                </c:pt>
                <c:pt idx="219">
                  <c:v>9</c:v>
                </c:pt>
                <c:pt idx="220">
                  <c:v>7</c:v>
                </c:pt>
                <c:pt idx="221">
                  <c:v>8</c:v>
                </c:pt>
                <c:pt idx="222">
                  <c:v>7</c:v>
                </c:pt>
                <c:pt idx="223">
                  <c:v>6</c:v>
                </c:pt>
                <c:pt idx="224">
                  <c:v>7</c:v>
                </c:pt>
                <c:pt idx="225">
                  <c:v>8</c:v>
                </c:pt>
                <c:pt idx="226">
                  <c:v>7</c:v>
                </c:pt>
                <c:pt idx="227">
                  <c:v>8</c:v>
                </c:pt>
                <c:pt idx="228">
                  <c:v>7</c:v>
                </c:pt>
                <c:pt idx="229">
                  <c:v>8</c:v>
                </c:pt>
                <c:pt idx="230">
                  <c:v>8</c:v>
                </c:pt>
                <c:pt idx="231">
                  <c:v>8</c:v>
                </c:pt>
                <c:pt idx="232">
                  <c:v>8</c:v>
                </c:pt>
                <c:pt idx="233">
                  <c:v>8</c:v>
                </c:pt>
                <c:pt idx="234">
                  <c:v>9</c:v>
                </c:pt>
                <c:pt idx="235">
                  <c:v>7</c:v>
                </c:pt>
                <c:pt idx="236">
                  <c:v>9</c:v>
                </c:pt>
                <c:pt idx="237">
                  <c:v>7</c:v>
                </c:pt>
                <c:pt idx="238">
                  <c:v>7</c:v>
                </c:pt>
                <c:pt idx="239">
                  <c:v>9</c:v>
                </c:pt>
                <c:pt idx="240">
                  <c:v>12</c:v>
                </c:pt>
                <c:pt idx="241">
                  <c:v>7</c:v>
                </c:pt>
                <c:pt idx="242">
                  <c:v>9</c:v>
                </c:pt>
                <c:pt idx="243">
                  <c:v>9</c:v>
                </c:pt>
                <c:pt idx="244">
                  <c:v>9</c:v>
                </c:pt>
                <c:pt idx="245">
                  <c:v>10</c:v>
                </c:pt>
                <c:pt idx="246">
                  <c:v>8</c:v>
                </c:pt>
                <c:pt idx="247">
                  <c:v>10</c:v>
                </c:pt>
                <c:pt idx="248">
                  <c:v>9</c:v>
                </c:pt>
                <c:pt idx="249">
                  <c:v>11</c:v>
                </c:pt>
                <c:pt idx="250">
                  <c:v>10</c:v>
                </c:pt>
                <c:pt idx="251">
                  <c:v>10</c:v>
                </c:pt>
                <c:pt idx="252">
                  <c:v>9</c:v>
                </c:pt>
                <c:pt idx="253">
                  <c:v>10</c:v>
                </c:pt>
                <c:pt idx="254">
                  <c:v>10</c:v>
                </c:pt>
                <c:pt idx="255">
                  <c:v>9</c:v>
                </c:pt>
                <c:pt idx="256">
                  <c:v>9</c:v>
                </c:pt>
                <c:pt idx="257">
                  <c:v>13</c:v>
                </c:pt>
                <c:pt idx="258">
                  <c:v>11</c:v>
                </c:pt>
                <c:pt idx="259">
                  <c:v>10</c:v>
                </c:pt>
                <c:pt idx="260">
                  <c:v>13</c:v>
                </c:pt>
                <c:pt idx="261">
                  <c:v>9</c:v>
                </c:pt>
                <c:pt idx="262">
                  <c:v>10</c:v>
                </c:pt>
                <c:pt idx="263">
                  <c:v>11</c:v>
                </c:pt>
                <c:pt idx="264">
                  <c:v>10</c:v>
                </c:pt>
                <c:pt idx="265">
                  <c:v>11</c:v>
                </c:pt>
                <c:pt idx="266">
                  <c:v>9</c:v>
                </c:pt>
                <c:pt idx="267">
                  <c:v>11</c:v>
                </c:pt>
                <c:pt idx="268">
                  <c:v>9</c:v>
                </c:pt>
                <c:pt idx="269">
                  <c:v>16</c:v>
                </c:pt>
                <c:pt idx="270">
                  <c:v>15</c:v>
                </c:pt>
                <c:pt idx="271">
                  <c:v>12</c:v>
                </c:pt>
                <c:pt idx="272">
                  <c:v>12</c:v>
                </c:pt>
                <c:pt idx="273">
                  <c:v>13</c:v>
                </c:pt>
                <c:pt idx="274">
                  <c:v>10</c:v>
                </c:pt>
                <c:pt idx="275">
                  <c:v>12</c:v>
                </c:pt>
                <c:pt idx="276">
                  <c:v>12</c:v>
                </c:pt>
                <c:pt idx="277">
                  <c:v>11</c:v>
                </c:pt>
                <c:pt idx="278">
                  <c:v>11</c:v>
                </c:pt>
                <c:pt idx="279">
                  <c:v>13</c:v>
                </c:pt>
                <c:pt idx="280">
                  <c:v>19</c:v>
                </c:pt>
                <c:pt idx="281">
                  <c:v>13</c:v>
                </c:pt>
                <c:pt idx="282">
                  <c:v>11</c:v>
                </c:pt>
                <c:pt idx="283">
                  <c:v>11</c:v>
                </c:pt>
                <c:pt idx="284">
                  <c:v>12</c:v>
                </c:pt>
                <c:pt idx="285">
                  <c:v>13</c:v>
                </c:pt>
                <c:pt idx="286">
                  <c:v>13</c:v>
                </c:pt>
                <c:pt idx="287">
                  <c:v>13</c:v>
                </c:pt>
                <c:pt idx="288">
                  <c:v>11</c:v>
                </c:pt>
                <c:pt idx="289">
                  <c:v>13</c:v>
                </c:pt>
                <c:pt idx="290">
                  <c:v>12</c:v>
                </c:pt>
                <c:pt idx="291">
                  <c:v>14</c:v>
                </c:pt>
                <c:pt idx="292">
                  <c:v>13</c:v>
                </c:pt>
                <c:pt idx="293">
                  <c:v>15</c:v>
                </c:pt>
                <c:pt idx="294">
                  <c:v>12</c:v>
                </c:pt>
                <c:pt idx="295">
                  <c:v>14</c:v>
                </c:pt>
                <c:pt idx="296">
                  <c:v>13</c:v>
                </c:pt>
                <c:pt idx="297">
                  <c:v>14</c:v>
                </c:pt>
                <c:pt idx="298">
                  <c:v>12</c:v>
                </c:pt>
                <c:pt idx="299">
                  <c:v>13</c:v>
                </c:pt>
                <c:pt idx="300">
                  <c:v>15</c:v>
                </c:pt>
                <c:pt idx="301">
                  <c:v>12</c:v>
                </c:pt>
                <c:pt idx="302">
                  <c:v>14</c:v>
                </c:pt>
                <c:pt idx="303">
                  <c:v>12</c:v>
                </c:pt>
                <c:pt idx="304">
                  <c:v>16</c:v>
                </c:pt>
                <c:pt idx="305">
                  <c:v>15</c:v>
                </c:pt>
                <c:pt idx="306">
                  <c:v>14</c:v>
                </c:pt>
                <c:pt idx="307">
                  <c:v>15</c:v>
                </c:pt>
                <c:pt idx="308">
                  <c:v>22</c:v>
                </c:pt>
                <c:pt idx="309">
                  <c:v>27</c:v>
                </c:pt>
                <c:pt idx="310">
                  <c:v>21</c:v>
                </c:pt>
                <c:pt idx="311">
                  <c:v>29</c:v>
                </c:pt>
                <c:pt idx="312">
                  <c:v>21</c:v>
                </c:pt>
                <c:pt idx="313">
                  <c:v>15</c:v>
                </c:pt>
                <c:pt idx="314">
                  <c:v>15</c:v>
                </c:pt>
                <c:pt idx="315">
                  <c:v>15</c:v>
                </c:pt>
                <c:pt idx="316">
                  <c:v>16</c:v>
                </c:pt>
                <c:pt idx="317">
                  <c:v>21</c:v>
                </c:pt>
                <c:pt idx="318">
                  <c:v>15</c:v>
                </c:pt>
                <c:pt idx="319">
                  <c:v>16</c:v>
                </c:pt>
                <c:pt idx="320">
                  <c:v>15</c:v>
                </c:pt>
                <c:pt idx="321">
                  <c:v>15</c:v>
                </c:pt>
                <c:pt idx="322">
                  <c:v>18</c:v>
                </c:pt>
                <c:pt idx="323">
                  <c:v>15</c:v>
                </c:pt>
                <c:pt idx="324">
                  <c:v>15</c:v>
                </c:pt>
                <c:pt idx="325">
                  <c:v>16</c:v>
                </c:pt>
                <c:pt idx="326">
                  <c:v>21</c:v>
                </c:pt>
                <c:pt idx="327">
                  <c:v>16</c:v>
                </c:pt>
                <c:pt idx="328">
                  <c:v>16</c:v>
                </c:pt>
                <c:pt idx="329">
                  <c:v>22</c:v>
                </c:pt>
                <c:pt idx="330">
                  <c:v>15</c:v>
                </c:pt>
                <c:pt idx="331">
                  <c:v>17</c:v>
                </c:pt>
                <c:pt idx="332">
                  <c:v>18</c:v>
                </c:pt>
                <c:pt idx="333">
                  <c:v>16</c:v>
                </c:pt>
                <c:pt idx="334">
                  <c:v>22</c:v>
                </c:pt>
                <c:pt idx="335">
                  <c:v>16</c:v>
                </c:pt>
                <c:pt idx="336">
                  <c:v>17</c:v>
                </c:pt>
                <c:pt idx="337">
                  <c:v>18</c:v>
                </c:pt>
                <c:pt idx="338">
                  <c:v>16</c:v>
                </c:pt>
                <c:pt idx="339">
                  <c:v>17</c:v>
                </c:pt>
                <c:pt idx="340">
                  <c:v>17</c:v>
                </c:pt>
                <c:pt idx="341">
                  <c:v>18</c:v>
                </c:pt>
                <c:pt idx="342">
                  <c:v>19</c:v>
                </c:pt>
                <c:pt idx="343">
                  <c:v>17</c:v>
                </c:pt>
                <c:pt idx="344">
                  <c:v>22</c:v>
                </c:pt>
                <c:pt idx="345">
                  <c:v>19</c:v>
                </c:pt>
                <c:pt idx="346">
                  <c:v>18</c:v>
                </c:pt>
                <c:pt idx="347">
                  <c:v>18</c:v>
                </c:pt>
                <c:pt idx="348">
                  <c:v>17</c:v>
                </c:pt>
                <c:pt idx="349">
                  <c:v>28</c:v>
                </c:pt>
                <c:pt idx="350">
                  <c:v>18</c:v>
                </c:pt>
                <c:pt idx="351">
                  <c:v>21</c:v>
                </c:pt>
                <c:pt idx="352">
                  <c:v>19</c:v>
                </c:pt>
                <c:pt idx="353">
                  <c:v>19</c:v>
                </c:pt>
                <c:pt idx="354">
                  <c:v>19</c:v>
                </c:pt>
                <c:pt idx="355">
                  <c:v>19</c:v>
                </c:pt>
                <c:pt idx="356">
                  <c:v>19</c:v>
                </c:pt>
                <c:pt idx="357">
                  <c:v>21</c:v>
                </c:pt>
                <c:pt idx="358">
                  <c:v>20</c:v>
                </c:pt>
                <c:pt idx="359">
                  <c:v>23</c:v>
                </c:pt>
                <c:pt idx="360">
                  <c:v>19</c:v>
                </c:pt>
                <c:pt idx="361">
                  <c:v>20</c:v>
                </c:pt>
                <c:pt idx="362">
                  <c:v>19</c:v>
                </c:pt>
                <c:pt idx="363">
                  <c:v>20</c:v>
                </c:pt>
                <c:pt idx="364">
                  <c:v>20</c:v>
                </c:pt>
                <c:pt idx="365">
                  <c:v>20</c:v>
                </c:pt>
                <c:pt idx="366">
                  <c:v>21</c:v>
                </c:pt>
                <c:pt idx="367">
                  <c:v>22</c:v>
                </c:pt>
                <c:pt idx="368">
                  <c:v>22</c:v>
                </c:pt>
                <c:pt idx="369">
                  <c:v>20</c:v>
                </c:pt>
                <c:pt idx="370">
                  <c:v>21</c:v>
                </c:pt>
                <c:pt idx="371">
                  <c:v>20</c:v>
                </c:pt>
                <c:pt idx="372">
                  <c:v>26</c:v>
                </c:pt>
                <c:pt idx="373">
                  <c:v>21</c:v>
                </c:pt>
                <c:pt idx="374">
                  <c:v>21</c:v>
                </c:pt>
                <c:pt idx="375">
                  <c:v>20</c:v>
                </c:pt>
                <c:pt idx="376">
                  <c:v>21</c:v>
                </c:pt>
                <c:pt idx="377">
                  <c:v>23</c:v>
                </c:pt>
                <c:pt idx="378">
                  <c:v>22</c:v>
                </c:pt>
                <c:pt idx="379">
                  <c:v>22</c:v>
                </c:pt>
                <c:pt idx="380">
                  <c:v>23</c:v>
                </c:pt>
                <c:pt idx="381">
                  <c:v>21</c:v>
                </c:pt>
                <c:pt idx="382">
                  <c:v>23</c:v>
                </c:pt>
                <c:pt idx="383">
                  <c:v>25</c:v>
                </c:pt>
                <c:pt idx="384">
                  <c:v>21</c:v>
                </c:pt>
                <c:pt idx="385">
                  <c:v>21</c:v>
                </c:pt>
                <c:pt idx="386">
                  <c:v>23</c:v>
                </c:pt>
                <c:pt idx="387">
                  <c:v>22</c:v>
                </c:pt>
                <c:pt idx="388">
                  <c:v>24</c:v>
                </c:pt>
                <c:pt idx="389">
                  <c:v>22</c:v>
                </c:pt>
                <c:pt idx="390">
                  <c:v>24</c:v>
                </c:pt>
                <c:pt idx="391">
                  <c:v>39</c:v>
                </c:pt>
                <c:pt idx="392">
                  <c:v>33</c:v>
                </c:pt>
                <c:pt idx="393">
                  <c:v>48</c:v>
                </c:pt>
                <c:pt idx="394">
                  <c:v>26</c:v>
                </c:pt>
                <c:pt idx="395">
                  <c:v>31</c:v>
                </c:pt>
                <c:pt idx="396">
                  <c:v>24</c:v>
                </c:pt>
                <c:pt idx="397">
                  <c:v>25</c:v>
                </c:pt>
                <c:pt idx="398">
                  <c:v>31</c:v>
                </c:pt>
                <c:pt idx="399">
                  <c:v>32</c:v>
                </c:pt>
                <c:pt idx="400">
                  <c:v>28</c:v>
                </c:pt>
                <c:pt idx="401">
                  <c:v>28</c:v>
                </c:pt>
                <c:pt idx="402">
                  <c:v>30</c:v>
                </c:pt>
                <c:pt idx="403">
                  <c:v>26</c:v>
                </c:pt>
                <c:pt idx="404">
                  <c:v>26</c:v>
                </c:pt>
                <c:pt idx="405">
                  <c:v>26</c:v>
                </c:pt>
                <c:pt idx="406">
                  <c:v>32</c:v>
                </c:pt>
                <c:pt idx="407">
                  <c:v>33</c:v>
                </c:pt>
                <c:pt idx="408">
                  <c:v>56</c:v>
                </c:pt>
                <c:pt idx="409">
                  <c:v>50</c:v>
                </c:pt>
                <c:pt idx="410">
                  <c:v>49</c:v>
                </c:pt>
                <c:pt idx="411">
                  <c:v>41</c:v>
                </c:pt>
                <c:pt idx="412">
                  <c:v>29</c:v>
                </c:pt>
                <c:pt idx="413">
                  <c:v>35</c:v>
                </c:pt>
                <c:pt idx="414">
                  <c:v>34</c:v>
                </c:pt>
                <c:pt idx="415">
                  <c:v>35</c:v>
                </c:pt>
                <c:pt idx="416">
                  <c:v>30</c:v>
                </c:pt>
                <c:pt idx="417">
                  <c:v>30</c:v>
                </c:pt>
                <c:pt idx="418">
                  <c:v>32</c:v>
                </c:pt>
                <c:pt idx="419">
                  <c:v>46</c:v>
                </c:pt>
                <c:pt idx="420">
                  <c:v>33</c:v>
                </c:pt>
                <c:pt idx="421">
                  <c:v>32</c:v>
                </c:pt>
                <c:pt idx="422">
                  <c:v>32</c:v>
                </c:pt>
                <c:pt idx="423">
                  <c:v>31</c:v>
                </c:pt>
                <c:pt idx="424">
                  <c:v>31</c:v>
                </c:pt>
                <c:pt idx="425">
                  <c:v>32</c:v>
                </c:pt>
                <c:pt idx="426">
                  <c:v>28</c:v>
                </c:pt>
                <c:pt idx="427">
                  <c:v>28</c:v>
                </c:pt>
                <c:pt idx="428">
                  <c:v>32</c:v>
                </c:pt>
                <c:pt idx="429">
                  <c:v>33</c:v>
                </c:pt>
                <c:pt idx="430">
                  <c:v>34</c:v>
                </c:pt>
                <c:pt idx="431">
                  <c:v>35</c:v>
                </c:pt>
                <c:pt idx="432">
                  <c:v>36</c:v>
                </c:pt>
                <c:pt idx="433">
                  <c:v>38</c:v>
                </c:pt>
                <c:pt idx="434">
                  <c:v>45</c:v>
                </c:pt>
                <c:pt idx="435">
                  <c:v>34</c:v>
                </c:pt>
                <c:pt idx="436">
                  <c:v>31</c:v>
                </c:pt>
                <c:pt idx="437">
                  <c:v>31</c:v>
                </c:pt>
                <c:pt idx="438">
                  <c:v>31</c:v>
                </c:pt>
                <c:pt idx="439">
                  <c:v>30</c:v>
                </c:pt>
                <c:pt idx="440">
                  <c:v>47</c:v>
                </c:pt>
                <c:pt idx="441">
                  <c:v>54</c:v>
                </c:pt>
                <c:pt idx="442">
                  <c:v>61</c:v>
                </c:pt>
                <c:pt idx="443">
                  <c:v>59</c:v>
                </c:pt>
                <c:pt idx="444">
                  <c:v>41</c:v>
                </c:pt>
                <c:pt idx="445">
                  <c:v>43</c:v>
                </c:pt>
                <c:pt idx="446">
                  <c:v>41</c:v>
                </c:pt>
                <c:pt idx="447">
                  <c:v>32</c:v>
                </c:pt>
                <c:pt idx="448">
                  <c:v>37</c:v>
                </c:pt>
                <c:pt idx="449">
                  <c:v>31</c:v>
                </c:pt>
                <c:pt idx="450">
                  <c:v>30</c:v>
                </c:pt>
                <c:pt idx="451">
                  <c:v>50</c:v>
                </c:pt>
                <c:pt idx="452">
                  <c:v>50</c:v>
                </c:pt>
                <c:pt idx="453">
                  <c:v>40</c:v>
                </c:pt>
                <c:pt idx="454">
                  <c:v>31</c:v>
                </c:pt>
                <c:pt idx="455">
                  <c:v>34</c:v>
                </c:pt>
                <c:pt idx="456">
                  <c:v>34</c:v>
                </c:pt>
                <c:pt idx="457">
                  <c:v>37</c:v>
                </c:pt>
                <c:pt idx="458">
                  <c:v>37</c:v>
                </c:pt>
                <c:pt idx="459">
                  <c:v>37</c:v>
                </c:pt>
                <c:pt idx="460">
                  <c:v>35</c:v>
                </c:pt>
                <c:pt idx="461">
                  <c:v>36</c:v>
                </c:pt>
                <c:pt idx="462">
                  <c:v>34</c:v>
                </c:pt>
                <c:pt idx="463">
                  <c:v>44</c:v>
                </c:pt>
                <c:pt idx="464">
                  <c:v>34</c:v>
                </c:pt>
                <c:pt idx="465">
                  <c:v>36</c:v>
                </c:pt>
                <c:pt idx="466">
                  <c:v>37</c:v>
                </c:pt>
                <c:pt idx="467">
                  <c:v>38</c:v>
                </c:pt>
                <c:pt idx="468">
                  <c:v>34</c:v>
                </c:pt>
                <c:pt idx="469">
                  <c:v>40</c:v>
                </c:pt>
                <c:pt idx="470">
                  <c:v>37</c:v>
                </c:pt>
                <c:pt idx="471">
                  <c:v>37</c:v>
                </c:pt>
                <c:pt idx="472">
                  <c:v>35</c:v>
                </c:pt>
                <c:pt idx="473">
                  <c:v>37</c:v>
                </c:pt>
                <c:pt idx="474">
                  <c:v>36</c:v>
                </c:pt>
                <c:pt idx="475">
                  <c:v>34</c:v>
                </c:pt>
                <c:pt idx="476">
                  <c:v>36</c:v>
                </c:pt>
                <c:pt idx="477">
                  <c:v>37</c:v>
                </c:pt>
                <c:pt idx="478">
                  <c:v>37</c:v>
                </c:pt>
                <c:pt idx="479">
                  <c:v>41</c:v>
                </c:pt>
                <c:pt idx="480">
                  <c:v>52</c:v>
                </c:pt>
                <c:pt idx="481">
                  <c:v>60</c:v>
                </c:pt>
                <c:pt idx="482">
                  <c:v>36</c:v>
                </c:pt>
                <c:pt idx="483">
                  <c:v>37</c:v>
                </c:pt>
                <c:pt idx="484">
                  <c:v>40</c:v>
                </c:pt>
                <c:pt idx="485">
                  <c:v>63</c:v>
                </c:pt>
                <c:pt idx="486">
                  <c:v>51</c:v>
                </c:pt>
                <c:pt idx="487">
                  <c:v>46</c:v>
                </c:pt>
                <c:pt idx="488">
                  <c:v>36</c:v>
                </c:pt>
                <c:pt idx="489">
                  <c:v>49</c:v>
                </c:pt>
                <c:pt idx="490">
                  <c:v>39</c:v>
                </c:pt>
                <c:pt idx="491">
                  <c:v>39</c:v>
                </c:pt>
                <c:pt idx="492">
                  <c:v>39</c:v>
                </c:pt>
                <c:pt idx="493">
                  <c:v>37</c:v>
                </c:pt>
                <c:pt idx="494">
                  <c:v>39</c:v>
                </c:pt>
                <c:pt idx="495">
                  <c:v>40</c:v>
                </c:pt>
                <c:pt idx="496">
                  <c:v>41</c:v>
                </c:pt>
                <c:pt idx="497">
                  <c:v>42</c:v>
                </c:pt>
                <c:pt idx="498">
                  <c:v>43</c:v>
                </c:pt>
                <c:pt idx="499">
                  <c:v>42</c:v>
                </c:pt>
                <c:pt idx="500">
                  <c:v>39</c:v>
                </c:pt>
                <c:pt idx="501">
                  <c:v>39</c:v>
                </c:pt>
                <c:pt idx="502">
                  <c:v>40</c:v>
                </c:pt>
                <c:pt idx="503">
                  <c:v>43</c:v>
                </c:pt>
                <c:pt idx="504">
                  <c:v>50</c:v>
                </c:pt>
                <c:pt idx="505">
                  <c:v>47</c:v>
                </c:pt>
                <c:pt idx="506">
                  <c:v>47</c:v>
                </c:pt>
                <c:pt idx="507">
                  <c:v>45</c:v>
                </c:pt>
                <c:pt idx="508">
                  <c:v>43</c:v>
                </c:pt>
                <c:pt idx="509">
                  <c:v>39</c:v>
                </c:pt>
                <c:pt idx="510">
                  <c:v>41</c:v>
                </c:pt>
                <c:pt idx="511">
                  <c:v>41</c:v>
                </c:pt>
                <c:pt idx="512">
                  <c:v>50</c:v>
                </c:pt>
                <c:pt idx="513">
                  <c:v>49</c:v>
                </c:pt>
                <c:pt idx="514">
                  <c:v>46</c:v>
                </c:pt>
                <c:pt idx="515">
                  <c:v>49</c:v>
                </c:pt>
                <c:pt idx="516">
                  <c:v>46</c:v>
                </c:pt>
                <c:pt idx="517">
                  <c:v>43</c:v>
                </c:pt>
                <c:pt idx="518">
                  <c:v>44</c:v>
                </c:pt>
                <c:pt idx="519">
                  <c:v>45</c:v>
                </c:pt>
                <c:pt idx="520">
                  <c:v>48</c:v>
                </c:pt>
                <c:pt idx="521">
                  <c:v>49</c:v>
                </c:pt>
                <c:pt idx="522">
                  <c:v>45</c:v>
                </c:pt>
                <c:pt idx="523">
                  <c:v>48</c:v>
                </c:pt>
                <c:pt idx="524">
                  <c:v>46</c:v>
                </c:pt>
                <c:pt idx="525">
                  <c:v>68</c:v>
                </c:pt>
                <c:pt idx="526">
                  <c:v>53</c:v>
                </c:pt>
                <c:pt idx="527">
                  <c:v>53</c:v>
                </c:pt>
                <c:pt idx="528">
                  <c:v>70</c:v>
                </c:pt>
                <c:pt idx="529">
                  <c:v>62</c:v>
                </c:pt>
                <c:pt idx="530">
                  <c:v>63</c:v>
                </c:pt>
                <c:pt idx="531">
                  <c:v>56</c:v>
                </c:pt>
                <c:pt idx="532">
                  <c:v>49</c:v>
                </c:pt>
                <c:pt idx="533">
                  <c:v>46</c:v>
                </c:pt>
                <c:pt idx="534">
                  <c:v>44</c:v>
                </c:pt>
                <c:pt idx="535">
                  <c:v>54</c:v>
                </c:pt>
                <c:pt idx="536">
                  <c:v>46</c:v>
                </c:pt>
                <c:pt idx="537">
                  <c:v>50</c:v>
                </c:pt>
                <c:pt idx="538">
                  <c:v>47</c:v>
                </c:pt>
                <c:pt idx="539">
                  <c:v>44</c:v>
                </c:pt>
                <c:pt idx="540">
                  <c:v>47</c:v>
                </c:pt>
                <c:pt idx="541">
                  <c:v>46</c:v>
                </c:pt>
                <c:pt idx="542">
                  <c:v>53</c:v>
                </c:pt>
                <c:pt idx="543">
                  <c:v>47</c:v>
                </c:pt>
                <c:pt idx="544">
                  <c:v>50</c:v>
                </c:pt>
                <c:pt idx="545">
                  <c:v>51</c:v>
                </c:pt>
                <c:pt idx="546">
                  <c:v>47</c:v>
                </c:pt>
                <c:pt idx="547">
                  <c:v>52</c:v>
                </c:pt>
                <c:pt idx="548">
                  <c:v>55</c:v>
                </c:pt>
                <c:pt idx="549">
                  <c:v>52</c:v>
                </c:pt>
                <c:pt idx="550">
                  <c:v>53</c:v>
                </c:pt>
                <c:pt idx="551">
                  <c:v>69</c:v>
                </c:pt>
                <c:pt idx="552">
                  <c:v>51</c:v>
                </c:pt>
                <c:pt idx="553">
                  <c:v>51</c:v>
                </c:pt>
                <c:pt idx="554">
                  <c:v>62</c:v>
                </c:pt>
                <c:pt idx="555">
                  <c:v>50</c:v>
                </c:pt>
                <c:pt idx="556">
                  <c:v>50</c:v>
                </c:pt>
                <c:pt idx="557">
                  <c:v>69</c:v>
                </c:pt>
                <c:pt idx="558">
                  <c:v>78</c:v>
                </c:pt>
                <c:pt idx="559">
                  <c:v>54</c:v>
                </c:pt>
                <c:pt idx="560">
                  <c:v>61</c:v>
                </c:pt>
                <c:pt idx="561">
                  <c:v>53</c:v>
                </c:pt>
                <c:pt idx="562">
                  <c:v>63</c:v>
                </c:pt>
                <c:pt idx="563">
                  <c:v>55</c:v>
                </c:pt>
                <c:pt idx="564">
                  <c:v>59</c:v>
                </c:pt>
                <c:pt idx="565">
                  <c:v>63</c:v>
                </c:pt>
                <c:pt idx="566">
                  <c:v>65</c:v>
                </c:pt>
                <c:pt idx="567">
                  <c:v>57</c:v>
                </c:pt>
                <c:pt idx="568">
                  <c:v>56</c:v>
                </c:pt>
                <c:pt idx="569">
                  <c:v>57</c:v>
                </c:pt>
                <c:pt idx="570">
                  <c:v>55</c:v>
                </c:pt>
                <c:pt idx="571">
                  <c:v>74</c:v>
                </c:pt>
                <c:pt idx="572">
                  <c:v>74</c:v>
                </c:pt>
                <c:pt idx="573">
                  <c:v>71</c:v>
                </c:pt>
                <c:pt idx="574">
                  <c:v>58</c:v>
                </c:pt>
                <c:pt idx="575">
                  <c:v>62</c:v>
                </c:pt>
                <c:pt idx="576">
                  <c:v>60</c:v>
                </c:pt>
                <c:pt idx="577">
                  <c:v>63</c:v>
                </c:pt>
                <c:pt idx="578">
                  <c:v>70</c:v>
                </c:pt>
                <c:pt idx="579">
                  <c:v>69</c:v>
                </c:pt>
                <c:pt idx="580">
                  <c:v>67</c:v>
                </c:pt>
                <c:pt idx="581">
                  <c:v>68</c:v>
                </c:pt>
                <c:pt idx="582">
                  <c:v>67</c:v>
                </c:pt>
                <c:pt idx="583">
                  <c:v>65</c:v>
                </c:pt>
                <c:pt idx="584">
                  <c:v>210</c:v>
                </c:pt>
                <c:pt idx="585">
                  <c:v>103</c:v>
                </c:pt>
                <c:pt idx="586">
                  <c:v>139</c:v>
                </c:pt>
                <c:pt idx="587">
                  <c:v>80</c:v>
                </c:pt>
                <c:pt idx="588">
                  <c:v>78</c:v>
                </c:pt>
                <c:pt idx="589">
                  <c:v>78</c:v>
                </c:pt>
                <c:pt idx="590">
                  <c:v>66</c:v>
                </c:pt>
                <c:pt idx="591">
                  <c:v>65</c:v>
                </c:pt>
                <c:pt idx="592">
                  <c:v>77</c:v>
                </c:pt>
                <c:pt idx="593">
                  <c:v>73</c:v>
                </c:pt>
                <c:pt idx="594">
                  <c:v>93</c:v>
                </c:pt>
                <c:pt idx="595">
                  <c:v>102</c:v>
                </c:pt>
                <c:pt idx="596">
                  <c:v>108</c:v>
                </c:pt>
                <c:pt idx="597">
                  <c:v>69</c:v>
                </c:pt>
                <c:pt idx="598">
                  <c:v>83</c:v>
                </c:pt>
                <c:pt idx="599">
                  <c:v>68</c:v>
                </c:pt>
                <c:pt idx="600">
                  <c:v>62</c:v>
                </c:pt>
                <c:pt idx="601">
                  <c:v>66</c:v>
                </c:pt>
                <c:pt idx="602">
                  <c:v>67</c:v>
                </c:pt>
                <c:pt idx="603">
                  <c:v>81</c:v>
                </c:pt>
                <c:pt idx="604">
                  <c:v>95</c:v>
                </c:pt>
                <c:pt idx="605">
                  <c:v>109</c:v>
                </c:pt>
                <c:pt idx="606">
                  <c:v>64</c:v>
                </c:pt>
                <c:pt idx="607">
                  <c:v>83</c:v>
                </c:pt>
                <c:pt idx="608">
                  <c:v>102</c:v>
                </c:pt>
                <c:pt idx="609">
                  <c:v>97</c:v>
                </c:pt>
                <c:pt idx="610">
                  <c:v>87</c:v>
                </c:pt>
                <c:pt idx="611">
                  <c:v>136</c:v>
                </c:pt>
                <c:pt idx="612">
                  <c:v>73</c:v>
                </c:pt>
                <c:pt idx="613">
                  <c:v>70</c:v>
                </c:pt>
                <c:pt idx="614">
                  <c:v>77</c:v>
                </c:pt>
                <c:pt idx="615">
                  <c:v>96</c:v>
                </c:pt>
                <c:pt idx="616">
                  <c:v>80</c:v>
                </c:pt>
                <c:pt idx="617">
                  <c:v>69</c:v>
                </c:pt>
                <c:pt idx="618">
                  <c:v>78</c:v>
                </c:pt>
                <c:pt idx="619">
                  <c:v>77</c:v>
                </c:pt>
                <c:pt idx="620">
                  <c:v>82</c:v>
                </c:pt>
                <c:pt idx="621">
                  <c:v>73</c:v>
                </c:pt>
                <c:pt idx="622">
                  <c:v>74</c:v>
                </c:pt>
                <c:pt idx="623">
                  <c:v>70</c:v>
                </c:pt>
                <c:pt idx="624">
                  <c:v>92</c:v>
                </c:pt>
                <c:pt idx="625">
                  <c:v>116</c:v>
                </c:pt>
                <c:pt idx="626">
                  <c:v>72</c:v>
                </c:pt>
                <c:pt idx="627">
                  <c:v>77</c:v>
                </c:pt>
                <c:pt idx="628">
                  <c:v>76</c:v>
                </c:pt>
                <c:pt idx="629">
                  <c:v>77</c:v>
                </c:pt>
                <c:pt idx="630">
                  <c:v>71</c:v>
                </c:pt>
                <c:pt idx="631">
                  <c:v>83</c:v>
                </c:pt>
                <c:pt idx="632">
                  <c:v>76</c:v>
                </c:pt>
                <c:pt idx="633">
                  <c:v>72</c:v>
                </c:pt>
                <c:pt idx="634">
                  <c:v>82</c:v>
                </c:pt>
                <c:pt idx="635">
                  <c:v>86</c:v>
                </c:pt>
                <c:pt idx="636">
                  <c:v>80</c:v>
                </c:pt>
                <c:pt idx="637">
                  <c:v>77</c:v>
                </c:pt>
                <c:pt idx="638">
                  <c:v>81</c:v>
                </c:pt>
                <c:pt idx="639">
                  <c:v>73</c:v>
                </c:pt>
                <c:pt idx="640">
                  <c:v>75</c:v>
                </c:pt>
                <c:pt idx="641">
                  <c:v>77</c:v>
                </c:pt>
                <c:pt idx="642">
                  <c:v>76</c:v>
                </c:pt>
                <c:pt idx="643">
                  <c:v>74</c:v>
                </c:pt>
                <c:pt idx="644">
                  <c:v>78</c:v>
                </c:pt>
                <c:pt idx="645">
                  <c:v>77</c:v>
                </c:pt>
                <c:pt idx="646">
                  <c:v>124</c:v>
                </c:pt>
                <c:pt idx="647">
                  <c:v>81</c:v>
                </c:pt>
                <c:pt idx="648">
                  <c:v>80</c:v>
                </c:pt>
                <c:pt idx="649">
                  <c:v>79</c:v>
                </c:pt>
                <c:pt idx="650">
                  <c:v>76</c:v>
                </c:pt>
                <c:pt idx="651">
                  <c:v>88</c:v>
                </c:pt>
                <c:pt idx="652">
                  <c:v>85</c:v>
                </c:pt>
                <c:pt idx="653">
                  <c:v>79</c:v>
                </c:pt>
                <c:pt idx="654">
                  <c:v>73</c:v>
                </c:pt>
                <c:pt idx="655">
                  <c:v>74</c:v>
                </c:pt>
                <c:pt idx="656">
                  <c:v>85</c:v>
                </c:pt>
                <c:pt idx="657">
                  <c:v>88</c:v>
                </c:pt>
                <c:pt idx="658">
                  <c:v>82</c:v>
                </c:pt>
                <c:pt idx="659">
                  <c:v>79</c:v>
                </c:pt>
                <c:pt idx="660">
                  <c:v>82</c:v>
                </c:pt>
                <c:pt idx="661">
                  <c:v>89</c:v>
                </c:pt>
                <c:pt idx="662">
                  <c:v>84</c:v>
                </c:pt>
                <c:pt idx="663">
                  <c:v>85</c:v>
                </c:pt>
                <c:pt idx="664">
                  <c:v>86</c:v>
                </c:pt>
                <c:pt idx="665">
                  <c:v>78</c:v>
                </c:pt>
                <c:pt idx="666">
                  <c:v>105</c:v>
                </c:pt>
                <c:pt idx="667">
                  <c:v>122</c:v>
                </c:pt>
                <c:pt idx="668">
                  <c:v>96</c:v>
                </c:pt>
                <c:pt idx="669">
                  <c:v>99</c:v>
                </c:pt>
                <c:pt idx="670">
                  <c:v>93</c:v>
                </c:pt>
                <c:pt idx="671">
                  <c:v>79</c:v>
                </c:pt>
                <c:pt idx="672">
                  <c:v>85</c:v>
                </c:pt>
                <c:pt idx="673">
                  <c:v>94</c:v>
                </c:pt>
                <c:pt idx="674">
                  <c:v>99</c:v>
                </c:pt>
                <c:pt idx="675">
                  <c:v>94</c:v>
                </c:pt>
                <c:pt idx="676">
                  <c:v>93</c:v>
                </c:pt>
                <c:pt idx="677">
                  <c:v>95</c:v>
                </c:pt>
                <c:pt idx="678">
                  <c:v>196</c:v>
                </c:pt>
                <c:pt idx="679">
                  <c:v>123</c:v>
                </c:pt>
                <c:pt idx="680">
                  <c:v>90</c:v>
                </c:pt>
                <c:pt idx="681">
                  <c:v>96</c:v>
                </c:pt>
                <c:pt idx="682">
                  <c:v>101</c:v>
                </c:pt>
                <c:pt idx="683">
                  <c:v>215</c:v>
                </c:pt>
                <c:pt idx="684">
                  <c:v>88</c:v>
                </c:pt>
                <c:pt idx="685">
                  <c:v>104</c:v>
                </c:pt>
                <c:pt idx="686">
                  <c:v>140</c:v>
                </c:pt>
                <c:pt idx="687">
                  <c:v>131</c:v>
                </c:pt>
                <c:pt idx="688">
                  <c:v>93</c:v>
                </c:pt>
                <c:pt idx="689">
                  <c:v>117</c:v>
                </c:pt>
                <c:pt idx="690">
                  <c:v>103</c:v>
                </c:pt>
                <c:pt idx="691">
                  <c:v>84</c:v>
                </c:pt>
                <c:pt idx="692">
                  <c:v>206</c:v>
                </c:pt>
                <c:pt idx="693">
                  <c:v>111</c:v>
                </c:pt>
                <c:pt idx="694">
                  <c:v>97</c:v>
                </c:pt>
                <c:pt idx="695">
                  <c:v>186</c:v>
                </c:pt>
                <c:pt idx="696">
                  <c:v>124</c:v>
                </c:pt>
                <c:pt idx="697">
                  <c:v>209</c:v>
                </c:pt>
                <c:pt idx="698">
                  <c:v>118</c:v>
                </c:pt>
                <c:pt idx="699">
                  <c:v>138</c:v>
                </c:pt>
                <c:pt idx="700">
                  <c:v>136</c:v>
                </c:pt>
                <c:pt idx="701">
                  <c:v>106</c:v>
                </c:pt>
                <c:pt idx="702">
                  <c:v>102</c:v>
                </c:pt>
                <c:pt idx="703">
                  <c:v>94</c:v>
                </c:pt>
                <c:pt idx="704">
                  <c:v>136</c:v>
                </c:pt>
                <c:pt idx="705">
                  <c:v>104</c:v>
                </c:pt>
                <c:pt idx="706">
                  <c:v>97</c:v>
                </c:pt>
                <c:pt idx="707">
                  <c:v>158</c:v>
                </c:pt>
                <c:pt idx="708">
                  <c:v>91</c:v>
                </c:pt>
                <c:pt idx="709">
                  <c:v>110</c:v>
                </c:pt>
                <c:pt idx="710">
                  <c:v>168</c:v>
                </c:pt>
                <c:pt idx="711">
                  <c:v>91</c:v>
                </c:pt>
                <c:pt idx="712">
                  <c:v>118</c:v>
                </c:pt>
                <c:pt idx="713">
                  <c:v>101</c:v>
                </c:pt>
                <c:pt idx="714">
                  <c:v>91</c:v>
                </c:pt>
                <c:pt idx="715">
                  <c:v>108</c:v>
                </c:pt>
                <c:pt idx="716">
                  <c:v>149</c:v>
                </c:pt>
                <c:pt idx="717">
                  <c:v>126</c:v>
                </c:pt>
                <c:pt idx="718">
                  <c:v>104</c:v>
                </c:pt>
                <c:pt idx="719">
                  <c:v>92</c:v>
                </c:pt>
                <c:pt idx="720">
                  <c:v>89</c:v>
                </c:pt>
                <c:pt idx="721">
                  <c:v>95</c:v>
                </c:pt>
                <c:pt idx="722">
                  <c:v>103</c:v>
                </c:pt>
                <c:pt idx="723">
                  <c:v>112</c:v>
                </c:pt>
                <c:pt idx="724">
                  <c:v>130</c:v>
                </c:pt>
                <c:pt idx="725">
                  <c:v>278</c:v>
                </c:pt>
                <c:pt idx="726">
                  <c:v>121</c:v>
                </c:pt>
                <c:pt idx="727">
                  <c:v>104</c:v>
                </c:pt>
                <c:pt idx="728">
                  <c:v>89</c:v>
                </c:pt>
                <c:pt idx="729">
                  <c:v>99</c:v>
                </c:pt>
                <c:pt idx="730">
                  <c:v>105</c:v>
                </c:pt>
                <c:pt idx="731">
                  <c:v>92</c:v>
                </c:pt>
                <c:pt idx="732">
                  <c:v>96</c:v>
                </c:pt>
                <c:pt idx="733">
                  <c:v>93</c:v>
                </c:pt>
                <c:pt idx="734">
                  <c:v>104</c:v>
                </c:pt>
                <c:pt idx="735">
                  <c:v>95</c:v>
                </c:pt>
                <c:pt idx="736">
                  <c:v>98</c:v>
                </c:pt>
                <c:pt idx="737">
                  <c:v>96</c:v>
                </c:pt>
                <c:pt idx="738">
                  <c:v>91</c:v>
                </c:pt>
                <c:pt idx="739">
                  <c:v>103</c:v>
                </c:pt>
                <c:pt idx="740">
                  <c:v>100</c:v>
                </c:pt>
                <c:pt idx="741">
                  <c:v>124</c:v>
                </c:pt>
                <c:pt idx="742">
                  <c:v>146</c:v>
                </c:pt>
                <c:pt idx="743">
                  <c:v>109</c:v>
                </c:pt>
                <c:pt idx="744">
                  <c:v>224</c:v>
                </c:pt>
                <c:pt idx="745">
                  <c:v>169</c:v>
                </c:pt>
                <c:pt idx="746">
                  <c:v>122</c:v>
                </c:pt>
                <c:pt idx="747">
                  <c:v>114</c:v>
                </c:pt>
                <c:pt idx="748">
                  <c:v>111</c:v>
                </c:pt>
                <c:pt idx="749">
                  <c:v>115</c:v>
                </c:pt>
                <c:pt idx="750">
                  <c:v>99</c:v>
                </c:pt>
                <c:pt idx="751">
                  <c:v>98</c:v>
                </c:pt>
                <c:pt idx="752">
                  <c:v>100</c:v>
                </c:pt>
                <c:pt idx="753">
                  <c:v>101</c:v>
                </c:pt>
                <c:pt idx="754">
                  <c:v>127</c:v>
                </c:pt>
                <c:pt idx="755">
                  <c:v>99</c:v>
                </c:pt>
                <c:pt idx="756">
                  <c:v>167</c:v>
                </c:pt>
                <c:pt idx="757">
                  <c:v>104</c:v>
                </c:pt>
                <c:pt idx="758">
                  <c:v>114</c:v>
                </c:pt>
                <c:pt idx="759">
                  <c:v>107</c:v>
                </c:pt>
                <c:pt idx="760">
                  <c:v>104</c:v>
                </c:pt>
                <c:pt idx="761">
                  <c:v>147</c:v>
                </c:pt>
                <c:pt idx="762">
                  <c:v>112</c:v>
                </c:pt>
                <c:pt idx="763">
                  <c:v>115</c:v>
                </c:pt>
                <c:pt idx="764">
                  <c:v>121</c:v>
                </c:pt>
                <c:pt idx="765">
                  <c:v>134</c:v>
                </c:pt>
                <c:pt idx="766">
                  <c:v>124</c:v>
                </c:pt>
                <c:pt idx="767">
                  <c:v>145</c:v>
                </c:pt>
                <c:pt idx="768">
                  <c:v>108</c:v>
                </c:pt>
                <c:pt idx="769">
                  <c:v>119</c:v>
                </c:pt>
                <c:pt idx="770">
                  <c:v>112</c:v>
                </c:pt>
                <c:pt idx="771">
                  <c:v>187</c:v>
                </c:pt>
                <c:pt idx="772">
                  <c:v>111</c:v>
                </c:pt>
                <c:pt idx="773">
                  <c:v>113</c:v>
                </c:pt>
                <c:pt idx="774">
                  <c:v>121</c:v>
                </c:pt>
                <c:pt idx="775">
                  <c:v>113</c:v>
                </c:pt>
                <c:pt idx="776">
                  <c:v>111</c:v>
                </c:pt>
                <c:pt idx="777">
                  <c:v>167</c:v>
                </c:pt>
                <c:pt idx="778">
                  <c:v>115</c:v>
                </c:pt>
                <c:pt idx="779">
                  <c:v>122</c:v>
                </c:pt>
                <c:pt idx="780">
                  <c:v>117</c:v>
                </c:pt>
                <c:pt idx="781">
                  <c:v>118</c:v>
                </c:pt>
                <c:pt idx="782">
                  <c:v>122</c:v>
                </c:pt>
                <c:pt idx="783">
                  <c:v>117</c:v>
                </c:pt>
                <c:pt idx="784">
                  <c:v>130</c:v>
                </c:pt>
                <c:pt idx="785">
                  <c:v>170</c:v>
                </c:pt>
                <c:pt idx="786">
                  <c:v>129</c:v>
                </c:pt>
                <c:pt idx="787">
                  <c:v>119</c:v>
                </c:pt>
                <c:pt idx="788">
                  <c:v>126</c:v>
                </c:pt>
                <c:pt idx="789">
                  <c:v>121</c:v>
                </c:pt>
                <c:pt idx="790">
                  <c:v>126</c:v>
                </c:pt>
                <c:pt idx="791">
                  <c:v>119</c:v>
                </c:pt>
                <c:pt idx="792">
                  <c:v>118</c:v>
                </c:pt>
                <c:pt idx="793">
                  <c:v>124</c:v>
                </c:pt>
                <c:pt idx="794">
                  <c:v>111</c:v>
                </c:pt>
                <c:pt idx="795">
                  <c:v>137</c:v>
                </c:pt>
                <c:pt idx="796">
                  <c:v>115</c:v>
                </c:pt>
                <c:pt idx="797">
                  <c:v>124</c:v>
                </c:pt>
                <c:pt idx="798">
                  <c:v>134</c:v>
                </c:pt>
                <c:pt idx="799">
                  <c:v>182</c:v>
                </c:pt>
                <c:pt idx="800">
                  <c:v>144</c:v>
                </c:pt>
                <c:pt idx="801">
                  <c:v>132</c:v>
                </c:pt>
                <c:pt idx="802">
                  <c:v>121</c:v>
                </c:pt>
                <c:pt idx="803">
                  <c:v>135</c:v>
                </c:pt>
                <c:pt idx="804">
                  <c:v>125</c:v>
                </c:pt>
                <c:pt idx="805">
                  <c:v>123</c:v>
                </c:pt>
                <c:pt idx="806">
                  <c:v>119</c:v>
                </c:pt>
                <c:pt idx="807">
                  <c:v>127</c:v>
                </c:pt>
                <c:pt idx="808">
                  <c:v>120</c:v>
                </c:pt>
                <c:pt idx="809">
                  <c:v>124</c:v>
                </c:pt>
                <c:pt idx="810">
                  <c:v>131</c:v>
                </c:pt>
                <c:pt idx="811">
                  <c:v>119</c:v>
                </c:pt>
                <c:pt idx="812">
                  <c:v>123</c:v>
                </c:pt>
                <c:pt idx="813">
                  <c:v>194</c:v>
                </c:pt>
                <c:pt idx="814">
                  <c:v>128</c:v>
                </c:pt>
                <c:pt idx="815">
                  <c:v>134</c:v>
                </c:pt>
                <c:pt idx="816">
                  <c:v>119</c:v>
                </c:pt>
                <c:pt idx="817">
                  <c:v>128</c:v>
                </c:pt>
                <c:pt idx="818">
                  <c:v>126</c:v>
                </c:pt>
                <c:pt idx="819">
                  <c:v>117</c:v>
                </c:pt>
                <c:pt idx="820">
                  <c:v>121</c:v>
                </c:pt>
                <c:pt idx="821">
                  <c:v>135</c:v>
                </c:pt>
                <c:pt idx="822">
                  <c:v>141</c:v>
                </c:pt>
                <c:pt idx="823">
                  <c:v>134</c:v>
                </c:pt>
                <c:pt idx="824">
                  <c:v>122</c:v>
                </c:pt>
                <c:pt idx="825">
                  <c:v>120</c:v>
                </c:pt>
                <c:pt idx="826">
                  <c:v>137</c:v>
                </c:pt>
                <c:pt idx="827">
                  <c:v>124</c:v>
                </c:pt>
                <c:pt idx="828">
                  <c:v>118</c:v>
                </c:pt>
                <c:pt idx="829">
                  <c:v>130</c:v>
                </c:pt>
                <c:pt idx="830">
                  <c:v>122</c:v>
                </c:pt>
                <c:pt idx="831">
                  <c:v>119</c:v>
                </c:pt>
                <c:pt idx="832">
                  <c:v>126</c:v>
                </c:pt>
                <c:pt idx="833">
                  <c:v>135</c:v>
                </c:pt>
                <c:pt idx="834">
                  <c:v>126</c:v>
                </c:pt>
                <c:pt idx="835">
                  <c:v>127</c:v>
                </c:pt>
                <c:pt idx="836">
                  <c:v>131</c:v>
                </c:pt>
                <c:pt idx="837">
                  <c:v>127</c:v>
                </c:pt>
                <c:pt idx="838">
                  <c:v>130</c:v>
                </c:pt>
                <c:pt idx="839">
                  <c:v>132</c:v>
                </c:pt>
                <c:pt idx="840">
                  <c:v>200</c:v>
                </c:pt>
                <c:pt idx="841">
                  <c:v>126</c:v>
                </c:pt>
                <c:pt idx="842">
                  <c:v>131</c:v>
                </c:pt>
                <c:pt idx="843">
                  <c:v>121</c:v>
                </c:pt>
                <c:pt idx="844">
                  <c:v>139</c:v>
                </c:pt>
                <c:pt idx="845">
                  <c:v>142</c:v>
                </c:pt>
                <c:pt idx="846">
                  <c:v>143</c:v>
                </c:pt>
                <c:pt idx="847">
                  <c:v>129</c:v>
                </c:pt>
                <c:pt idx="848">
                  <c:v>138</c:v>
                </c:pt>
                <c:pt idx="849">
                  <c:v>124</c:v>
                </c:pt>
                <c:pt idx="850">
                  <c:v>142</c:v>
                </c:pt>
                <c:pt idx="851">
                  <c:v>136</c:v>
                </c:pt>
                <c:pt idx="852">
                  <c:v>125</c:v>
                </c:pt>
                <c:pt idx="853">
                  <c:v>199</c:v>
                </c:pt>
                <c:pt idx="854">
                  <c:v>130</c:v>
                </c:pt>
                <c:pt idx="855">
                  <c:v>131</c:v>
                </c:pt>
                <c:pt idx="856">
                  <c:v>126</c:v>
                </c:pt>
                <c:pt idx="857">
                  <c:v>139</c:v>
                </c:pt>
                <c:pt idx="858">
                  <c:v>133</c:v>
                </c:pt>
                <c:pt idx="859">
                  <c:v>142</c:v>
                </c:pt>
                <c:pt idx="860">
                  <c:v>140</c:v>
                </c:pt>
                <c:pt idx="861">
                  <c:v>154</c:v>
                </c:pt>
                <c:pt idx="862">
                  <c:v>160</c:v>
                </c:pt>
                <c:pt idx="863">
                  <c:v>355</c:v>
                </c:pt>
                <c:pt idx="864">
                  <c:v>294</c:v>
                </c:pt>
                <c:pt idx="865">
                  <c:v>150</c:v>
                </c:pt>
                <c:pt idx="866">
                  <c:v>233</c:v>
                </c:pt>
                <c:pt idx="867">
                  <c:v>199</c:v>
                </c:pt>
                <c:pt idx="868">
                  <c:v>226</c:v>
                </c:pt>
                <c:pt idx="869">
                  <c:v>155</c:v>
                </c:pt>
                <c:pt idx="870">
                  <c:v>229</c:v>
                </c:pt>
                <c:pt idx="871">
                  <c:v>166</c:v>
                </c:pt>
                <c:pt idx="872">
                  <c:v>320</c:v>
                </c:pt>
                <c:pt idx="873">
                  <c:v>242</c:v>
                </c:pt>
                <c:pt idx="874">
                  <c:v>142</c:v>
                </c:pt>
                <c:pt idx="875">
                  <c:v>140</c:v>
                </c:pt>
                <c:pt idx="876">
                  <c:v>278</c:v>
                </c:pt>
                <c:pt idx="877">
                  <c:v>153</c:v>
                </c:pt>
                <c:pt idx="878">
                  <c:v>158</c:v>
                </c:pt>
                <c:pt idx="879">
                  <c:v>141</c:v>
                </c:pt>
                <c:pt idx="880">
                  <c:v>173</c:v>
                </c:pt>
                <c:pt idx="881">
                  <c:v>209</c:v>
                </c:pt>
                <c:pt idx="882">
                  <c:v>274</c:v>
                </c:pt>
                <c:pt idx="883">
                  <c:v>300</c:v>
                </c:pt>
                <c:pt idx="884">
                  <c:v>188</c:v>
                </c:pt>
                <c:pt idx="885">
                  <c:v>145</c:v>
                </c:pt>
                <c:pt idx="886">
                  <c:v>140</c:v>
                </c:pt>
                <c:pt idx="887">
                  <c:v>160</c:v>
                </c:pt>
                <c:pt idx="888">
                  <c:v>137</c:v>
                </c:pt>
                <c:pt idx="889">
                  <c:v>208</c:v>
                </c:pt>
                <c:pt idx="890">
                  <c:v>168</c:v>
                </c:pt>
                <c:pt idx="891">
                  <c:v>189</c:v>
                </c:pt>
                <c:pt idx="892">
                  <c:v>191</c:v>
                </c:pt>
                <c:pt idx="893">
                  <c:v>153</c:v>
                </c:pt>
                <c:pt idx="894">
                  <c:v>204</c:v>
                </c:pt>
                <c:pt idx="895">
                  <c:v>156</c:v>
                </c:pt>
                <c:pt idx="896">
                  <c:v>160</c:v>
                </c:pt>
                <c:pt idx="897">
                  <c:v>168</c:v>
                </c:pt>
                <c:pt idx="898">
                  <c:v>181</c:v>
                </c:pt>
                <c:pt idx="899">
                  <c:v>337</c:v>
                </c:pt>
                <c:pt idx="900">
                  <c:v>171</c:v>
                </c:pt>
                <c:pt idx="901">
                  <c:v>173</c:v>
                </c:pt>
                <c:pt idx="902">
                  <c:v>162</c:v>
                </c:pt>
                <c:pt idx="903">
                  <c:v>184</c:v>
                </c:pt>
                <c:pt idx="904">
                  <c:v>184</c:v>
                </c:pt>
                <c:pt idx="905">
                  <c:v>154</c:v>
                </c:pt>
                <c:pt idx="906">
                  <c:v>145</c:v>
                </c:pt>
                <c:pt idx="907">
                  <c:v>165</c:v>
                </c:pt>
                <c:pt idx="908">
                  <c:v>153</c:v>
                </c:pt>
                <c:pt idx="909">
                  <c:v>161</c:v>
                </c:pt>
                <c:pt idx="910">
                  <c:v>395</c:v>
                </c:pt>
                <c:pt idx="911">
                  <c:v>310</c:v>
                </c:pt>
                <c:pt idx="912">
                  <c:v>164</c:v>
                </c:pt>
                <c:pt idx="913">
                  <c:v>222</c:v>
                </c:pt>
                <c:pt idx="914">
                  <c:v>178</c:v>
                </c:pt>
                <c:pt idx="915">
                  <c:v>170</c:v>
                </c:pt>
                <c:pt idx="916">
                  <c:v>199</c:v>
                </c:pt>
                <c:pt idx="917">
                  <c:v>211</c:v>
                </c:pt>
                <c:pt idx="918">
                  <c:v>154</c:v>
                </c:pt>
                <c:pt idx="919">
                  <c:v>161</c:v>
                </c:pt>
                <c:pt idx="920">
                  <c:v>282</c:v>
                </c:pt>
                <c:pt idx="921">
                  <c:v>183</c:v>
                </c:pt>
                <c:pt idx="922">
                  <c:v>164</c:v>
                </c:pt>
                <c:pt idx="923">
                  <c:v>227</c:v>
                </c:pt>
                <c:pt idx="924">
                  <c:v>281</c:v>
                </c:pt>
                <c:pt idx="925">
                  <c:v>366</c:v>
                </c:pt>
                <c:pt idx="926">
                  <c:v>193</c:v>
                </c:pt>
                <c:pt idx="927">
                  <c:v>240</c:v>
                </c:pt>
                <c:pt idx="928">
                  <c:v>654</c:v>
                </c:pt>
                <c:pt idx="929">
                  <c:v>168</c:v>
                </c:pt>
                <c:pt idx="930">
                  <c:v>158</c:v>
                </c:pt>
                <c:pt idx="931">
                  <c:v>162</c:v>
                </c:pt>
                <c:pt idx="932">
                  <c:v>167</c:v>
                </c:pt>
                <c:pt idx="933">
                  <c:v>200</c:v>
                </c:pt>
                <c:pt idx="934">
                  <c:v>188</c:v>
                </c:pt>
                <c:pt idx="935">
                  <c:v>379</c:v>
                </c:pt>
                <c:pt idx="936">
                  <c:v>223</c:v>
                </c:pt>
                <c:pt idx="937">
                  <c:v>270</c:v>
                </c:pt>
                <c:pt idx="938">
                  <c:v>177</c:v>
                </c:pt>
                <c:pt idx="939">
                  <c:v>259</c:v>
                </c:pt>
                <c:pt idx="940">
                  <c:v>173</c:v>
                </c:pt>
                <c:pt idx="941">
                  <c:v>180</c:v>
                </c:pt>
                <c:pt idx="942">
                  <c:v>199</c:v>
                </c:pt>
                <c:pt idx="943">
                  <c:v>281</c:v>
                </c:pt>
                <c:pt idx="944">
                  <c:v>160</c:v>
                </c:pt>
                <c:pt idx="945">
                  <c:v>161</c:v>
                </c:pt>
                <c:pt idx="946">
                  <c:v>168</c:v>
                </c:pt>
                <c:pt idx="947">
                  <c:v>162</c:v>
                </c:pt>
                <c:pt idx="948">
                  <c:v>162</c:v>
                </c:pt>
                <c:pt idx="949">
                  <c:v>156</c:v>
                </c:pt>
                <c:pt idx="950">
                  <c:v>176</c:v>
                </c:pt>
                <c:pt idx="951">
                  <c:v>163</c:v>
                </c:pt>
                <c:pt idx="952">
                  <c:v>160</c:v>
                </c:pt>
                <c:pt idx="953">
                  <c:v>229</c:v>
                </c:pt>
                <c:pt idx="954">
                  <c:v>170</c:v>
                </c:pt>
                <c:pt idx="955">
                  <c:v>160</c:v>
                </c:pt>
                <c:pt idx="956">
                  <c:v>164</c:v>
                </c:pt>
                <c:pt idx="957">
                  <c:v>157</c:v>
                </c:pt>
                <c:pt idx="958">
                  <c:v>174</c:v>
                </c:pt>
                <c:pt idx="959">
                  <c:v>175</c:v>
                </c:pt>
                <c:pt idx="960">
                  <c:v>169</c:v>
                </c:pt>
                <c:pt idx="961">
                  <c:v>158</c:v>
                </c:pt>
                <c:pt idx="962">
                  <c:v>165</c:v>
                </c:pt>
                <c:pt idx="963">
                  <c:v>163</c:v>
                </c:pt>
                <c:pt idx="964">
                  <c:v>220</c:v>
                </c:pt>
                <c:pt idx="965">
                  <c:v>181</c:v>
                </c:pt>
                <c:pt idx="966">
                  <c:v>171</c:v>
                </c:pt>
                <c:pt idx="967">
                  <c:v>163</c:v>
                </c:pt>
                <c:pt idx="968">
                  <c:v>160</c:v>
                </c:pt>
                <c:pt idx="969">
                  <c:v>164</c:v>
                </c:pt>
                <c:pt idx="970">
                  <c:v>165</c:v>
                </c:pt>
                <c:pt idx="971">
                  <c:v>172</c:v>
                </c:pt>
                <c:pt idx="972">
                  <c:v>172</c:v>
                </c:pt>
                <c:pt idx="973">
                  <c:v>175</c:v>
                </c:pt>
                <c:pt idx="974">
                  <c:v>267</c:v>
                </c:pt>
                <c:pt idx="975">
                  <c:v>166</c:v>
                </c:pt>
                <c:pt idx="976">
                  <c:v>172</c:v>
                </c:pt>
                <c:pt idx="977">
                  <c:v>174</c:v>
                </c:pt>
                <c:pt idx="978">
                  <c:v>169</c:v>
                </c:pt>
                <c:pt idx="979">
                  <c:v>175</c:v>
                </c:pt>
                <c:pt idx="980">
                  <c:v>177</c:v>
                </c:pt>
                <c:pt idx="981">
                  <c:v>176</c:v>
                </c:pt>
                <c:pt idx="982">
                  <c:v>164</c:v>
                </c:pt>
                <c:pt idx="983">
                  <c:v>174</c:v>
                </c:pt>
                <c:pt idx="984">
                  <c:v>290</c:v>
                </c:pt>
                <c:pt idx="985">
                  <c:v>168</c:v>
                </c:pt>
                <c:pt idx="986">
                  <c:v>173</c:v>
                </c:pt>
                <c:pt idx="987">
                  <c:v>172</c:v>
                </c:pt>
                <c:pt idx="988">
                  <c:v>175</c:v>
                </c:pt>
                <c:pt idx="989">
                  <c:v>187</c:v>
                </c:pt>
                <c:pt idx="990">
                  <c:v>206</c:v>
                </c:pt>
                <c:pt idx="991">
                  <c:v>181</c:v>
                </c:pt>
                <c:pt idx="992">
                  <c:v>184</c:v>
                </c:pt>
                <c:pt idx="993">
                  <c:v>295</c:v>
                </c:pt>
                <c:pt idx="994">
                  <c:v>176</c:v>
                </c:pt>
                <c:pt idx="995">
                  <c:v>187</c:v>
                </c:pt>
                <c:pt idx="996">
                  <c:v>185</c:v>
                </c:pt>
                <c:pt idx="997">
                  <c:v>186</c:v>
                </c:pt>
                <c:pt idx="998">
                  <c:v>173</c:v>
                </c:pt>
                <c:pt idx="999">
                  <c:v>180</c:v>
                </c:pt>
                <c:pt idx="1000">
                  <c:v>173</c:v>
                </c:pt>
              </c:numCache>
            </c:numRef>
          </c:val>
          <c:smooth val="0"/>
        </c:ser>
        <c:ser>
          <c:idx val="3"/>
          <c:order val="3"/>
          <c:tx>
            <c:strRef>
              <c:f>[random_1000_results11.xlsx]random_1000_results!$P$1</c:f>
              <c:strCache>
                <c:ptCount val="1"/>
                <c:pt idx="0">
                  <c:v>merge_time</c:v>
                </c:pt>
              </c:strCache>
            </c:strRef>
          </c:tx>
          <c:spPr>
            <a:ln w="12700" cap="rnd">
              <a:solidFill>
                <a:schemeClr val="accent4"/>
              </a:solidFill>
              <a:round/>
            </a:ln>
            <a:effectLst/>
            <a:sp3d contourW="12700"/>
          </c:spPr>
          <c:marker>
            <c:symbol val="none"/>
          </c:marker>
          <c:dLbls>
            <c:delete val="1"/>
          </c:dLbls>
          <c:val>
            <c:numRef>
              <c:f>[random_1000_results11.xlsx]random_1000_results!$P$2:$P$1002</c:f>
              <c:numCache>
                <c:formatCode>General</c:formatCode>
                <c:ptCount val="1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1</c:v>
                </c:pt>
                <c:pt idx="42">
                  <c:v>0</c:v>
                </c:pt>
                <c:pt idx="43">
                  <c:v>0</c:v>
                </c:pt>
                <c:pt idx="44">
                  <c:v>0</c:v>
                </c:pt>
                <c:pt idx="45">
                  <c:v>0</c:v>
                </c:pt>
                <c:pt idx="46">
                  <c:v>0</c:v>
                </c:pt>
                <c:pt idx="47">
                  <c:v>0</c:v>
                </c:pt>
                <c:pt idx="48">
                  <c:v>0</c:v>
                </c:pt>
                <c:pt idx="49">
                  <c:v>0</c:v>
                </c:pt>
                <c:pt idx="50">
                  <c:v>1</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1</c:v>
                </c:pt>
                <c:pt idx="75">
                  <c:v>0</c:v>
                </c:pt>
                <c:pt idx="76">
                  <c:v>1</c:v>
                </c:pt>
                <c:pt idx="77">
                  <c:v>1</c:v>
                </c:pt>
                <c:pt idx="78">
                  <c:v>0</c:v>
                </c:pt>
                <c:pt idx="79">
                  <c:v>0</c:v>
                </c:pt>
                <c:pt idx="80">
                  <c:v>0</c:v>
                </c:pt>
                <c:pt idx="81">
                  <c:v>0</c:v>
                </c:pt>
                <c:pt idx="82">
                  <c:v>0</c:v>
                </c:pt>
                <c:pt idx="83">
                  <c:v>1</c:v>
                </c:pt>
                <c:pt idx="84">
                  <c:v>0</c:v>
                </c:pt>
                <c:pt idx="85">
                  <c:v>0</c:v>
                </c:pt>
                <c:pt idx="86">
                  <c:v>0</c:v>
                </c:pt>
                <c:pt idx="87">
                  <c:v>0</c:v>
                </c:pt>
                <c:pt idx="88">
                  <c:v>0</c:v>
                </c:pt>
                <c:pt idx="89">
                  <c:v>0</c:v>
                </c:pt>
                <c:pt idx="90">
                  <c:v>0</c:v>
                </c:pt>
                <c:pt idx="91">
                  <c:v>0</c:v>
                </c:pt>
                <c:pt idx="92">
                  <c:v>2</c:v>
                </c:pt>
                <c:pt idx="93">
                  <c:v>0</c:v>
                </c:pt>
                <c:pt idx="94">
                  <c:v>0</c:v>
                </c:pt>
                <c:pt idx="95">
                  <c:v>1</c:v>
                </c:pt>
                <c:pt idx="96">
                  <c:v>0</c:v>
                </c:pt>
                <c:pt idx="97">
                  <c:v>0</c:v>
                </c:pt>
                <c:pt idx="98">
                  <c:v>1</c:v>
                </c:pt>
                <c:pt idx="99">
                  <c:v>1</c:v>
                </c:pt>
                <c:pt idx="100">
                  <c:v>1</c:v>
                </c:pt>
                <c:pt idx="101">
                  <c:v>0</c:v>
                </c:pt>
                <c:pt idx="102">
                  <c:v>1</c:v>
                </c:pt>
                <c:pt idx="103">
                  <c:v>0</c:v>
                </c:pt>
                <c:pt idx="104">
                  <c:v>1</c:v>
                </c:pt>
                <c:pt idx="105">
                  <c:v>0</c:v>
                </c:pt>
                <c:pt idx="106">
                  <c:v>0</c:v>
                </c:pt>
                <c:pt idx="107">
                  <c:v>1</c:v>
                </c:pt>
                <c:pt idx="108">
                  <c:v>0</c:v>
                </c:pt>
                <c:pt idx="109">
                  <c:v>0</c:v>
                </c:pt>
                <c:pt idx="110">
                  <c:v>0</c:v>
                </c:pt>
                <c:pt idx="111">
                  <c:v>0</c:v>
                </c:pt>
                <c:pt idx="112">
                  <c:v>0</c:v>
                </c:pt>
                <c:pt idx="113">
                  <c:v>0</c:v>
                </c:pt>
                <c:pt idx="114">
                  <c:v>0</c:v>
                </c:pt>
                <c:pt idx="115">
                  <c:v>0</c:v>
                </c:pt>
                <c:pt idx="116">
                  <c:v>1</c:v>
                </c:pt>
                <c:pt idx="117">
                  <c:v>1</c:v>
                </c:pt>
                <c:pt idx="118">
                  <c:v>1</c:v>
                </c:pt>
                <c:pt idx="119">
                  <c:v>0</c:v>
                </c:pt>
                <c:pt idx="120">
                  <c:v>0</c:v>
                </c:pt>
                <c:pt idx="121">
                  <c:v>0</c:v>
                </c:pt>
                <c:pt idx="122">
                  <c:v>1</c:v>
                </c:pt>
                <c:pt idx="123">
                  <c:v>0</c:v>
                </c:pt>
                <c:pt idx="124">
                  <c:v>0</c:v>
                </c:pt>
                <c:pt idx="125">
                  <c:v>0</c:v>
                </c:pt>
                <c:pt idx="126">
                  <c:v>0</c:v>
                </c:pt>
                <c:pt idx="127">
                  <c:v>0</c:v>
                </c:pt>
                <c:pt idx="128">
                  <c:v>0</c:v>
                </c:pt>
                <c:pt idx="129">
                  <c:v>0</c:v>
                </c:pt>
                <c:pt idx="130">
                  <c:v>1</c:v>
                </c:pt>
                <c:pt idx="131">
                  <c:v>1</c:v>
                </c:pt>
                <c:pt idx="132">
                  <c:v>1</c:v>
                </c:pt>
                <c:pt idx="133">
                  <c:v>1</c:v>
                </c:pt>
                <c:pt idx="134">
                  <c:v>1</c:v>
                </c:pt>
                <c:pt idx="135">
                  <c:v>1</c:v>
                </c:pt>
                <c:pt idx="136">
                  <c:v>1</c:v>
                </c:pt>
                <c:pt idx="137">
                  <c:v>2</c:v>
                </c:pt>
                <c:pt idx="138">
                  <c:v>3</c:v>
                </c:pt>
                <c:pt idx="139">
                  <c:v>1</c:v>
                </c:pt>
                <c:pt idx="140">
                  <c:v>1</c:v>
                </c:pt>
                <c:pt idx="141">
                  <c:v>1</c:v>
                </c:pt>
                <c:pt idx="142">
                  <c:v>0</c:v>
                </c:pt>
                <c:pt idx="143">
                  <c:v>5</c:v>
                </c:pt>
                <c:pt idx="144">
                  <c:v>3</c:v>
                </c:pt>
                <c:pt idx="145">
                  <c:v>2</c:v>
                </c:pt>
                <c:pt idx="146">
                  <c:v>2</c:v>
                </c:pt>
                <c:pt idx="147">
                  <c:v>2</c:v>
                </c:pt>
                <c:pt idx="148">
                  <c:v>2</c:v>
                </c:pt>
                <c:pt idx="149">
                  <c:v>1</c:v>
                </c:pt>
                <c:pt idx="150">
                  <c:v>2</c:v>
                </c:pt>
                <c:pt idx="151">
                  <c:v>4</c:v>
                </c:pt>
                <c:pt idx="152">
                  <c:v>2</c:v>
                </c:pt>
                <c:pt idx="153">
                  <c:v>1</c:v>
                </c:pt>
                <c:pt idx="154">
                  <c:v>1</c:v>
                </c:pt>
                <c:pt idx="155">
                  <c:v>1</c:v>
                </c:pt>
                <c:pt idx="156">
                  <c:v>1</c:v>
                </c:pt>
                <c:pt idx="157">
                  <c:v>0</c:v>
                </c:pt>
                <c:pt idx="158">
                  <c:v>0</c:v>
                </c:pt>
                <c:pt idx="159">
                  <c:v>2</c:v>
                </c:pt>
                <c:pt idx="160">
                  <c:v>2</c:v>
                </c:pt>
                <c:pt idx="161">
                  <c:v>2</c:v>
                </c:pt>
                <c:pt idx="162">
                  <c:v>0</c:v>
                </c:pt>
                <c:pt idx="163">
                  <c:v>1</c:v>
                </c:pt>
                <c:pt idx="164">
                  <c:v>2</c:v>
                </c:pt>
                <c:pt idx="165">
                  <c:v>2</c:v>
                </c:pt>
                <c:pt idx="166">
                  <c:v>1</c:v>
                </c:pt>
                <c:pt idx="167">
                  <c:v>0</c:v>
                </c:pt>
                <c:pt idx="168">
                  <c:v>2</c:v>
                </c:pt>
                <c:pt idx="169">
                  <c:v>3</c:v>
                </c:pt>
                <c:pt idx="170">
                  <c:v>2</c:v>
                </c:pt>
                <c:pt idx="171">
                  <c:v>2</c:v>
                </c:pt>
                <c:pt idx="172">
                  <c:v>3</c:v>
                </c:pt>
                <c:pt idx="173">
                  <c:v>1</c:v>
                </c:pt>
                <c:pt idx="174">
                  <c:v>0</c:v>
                </c:pt>
                <c:pt idx="175">
                  <c:v>3</c:v>
                </c:pt>
                <c:pt idx="176">
                  <c:v>1</c:v>
                </c:pt>
                <c:pt idx="177">
                  <c:v>2</c:v>
                </c:pt>
                <c:pt idx="178">
                  <c:v>2</c:v>
                </c:pt>
                <c:pt idx="179">
                  <c:v>6</c:v>
                </c:pt>
                <c:pt idx="180">
                  <c:v>3</c:v>
                </c:pt>
                <c:pt idx="181">
                  <c:v>2</c:v>
                </c:pt>
                <c:pt idx="182">
                  <c:v>2</c:v>
                </c:pt>
                <c:pt idx="183">
                  <c:v>1</c:v>
                </c:pt>
                <c:pt idx="184">
                  <c:v>1</c:v>
                </c:pt>
                <c:pt idx="185">
                  <c:v>0</c:v>
                </c:pt>
                <c:pt idx="186">
                  <c:v>1</c:v>
                </c:pt>
                <c:pt idx="187">
                  <c:v>0</c:v>
                </c:pt>
                <c:pt idx="188">
                  <c:v>0</c:v>
                </c:pt>
                <c:pt idx="189">
                  <c:v>1</c:v>
                </c:pt>
                <c:pt idx="190">
                  <c:v>1</c:v>
                </c:pt>
                <c:pt idx="191">
                  <c:v>0</c:v>
                </c:pt>
                <c:pt idx="192">
                  <c:v>2</c:v>
                </c:pt>
                <c:pt idx="193">
                  <c:v>0</c:v>
                </c:pt>
                <c:pt idx="194">
                  <c:v>0</c:v>
                </c:pt>
                <c:pt idx="195">
                  <c:v>0</c:v>
                </c:pt>
                <c:pt idx="196">
                  <c:v>1</c:v>
                </c:pt>
                <c:pt idx="197">
                  <c:v>2</c:v>
                </c:pt>
                <c:pt idx="198">
                  <c:v>1</c:v>
                </c:pt>
                <c:pt idx="199">
                  <c:v>2</c:v>
                </c:pt>
                <c:pt idx="200">
                  <c:v>3</c:v>
                </c:pt>
                <c:pt idx="201">
                  <c:v>1</c:v>
                </c:pt>
                <c:pt idx="202">
                  <c:v>2</c:v>
                </c:pt>
                <c:pt idx="203">
                  <c:v>5</c:v>
                </c:pt>
                <c:pt idx="204">
                  <c:v>4</c:v>
                </c:pt>
                <c:pt idx="205">
                  <c:v>3</c:v>
                </c:pt>
                <c:pt idx="206">
                  <c:v>2</c:v>
                </c:pt>
                <c:pt idx="207">
                  <c:v>2</c:v>
                </c:pt>
                <c:pt idx="208">
                  <c:v>0</c:v>
                </c:pt>
                <c:pt idx="209">
                  <c:v>2</c:v>
                </c:pt>
                <c:pt idx="210">
                  <c:v>1</c:v>
                </c:pt>
                <c:pt idx="211">
                  <c:v>0</c:v>
                </c:pt>
                <c:pt idx="212">
                  <c:v>3</c:v>
                </c:pt>
                <c:pt idx="213">
                  <c:v>0</c:v>
                </c:pt>
                <c:pt idx="214">
                  <c:v>4</c:v>
                </c:pt>
                <c:pt idx="215">
                  <c:v>0</c:v>
                </c:pt>
                <c:pt idx="216">
                  <c:v>2</c:v>
                </c:pt>
                <c:pt idx="217">
                  <c:v>1</c:v>
                </c:pt>
                <c:pt idx="218">
                  <c:v>0</c:v>
                </c:pt>
                <c:pt idx="219">
                  <c:v>1</c:v>
                </c:pt>
                <c:pt idx="220">
                  <c:v>2</c:v>
                </c:pt>
                <c:pt idx="221">
                  <c:v>1</c:v>
                </c:pt>
                <c:pt idx="222">
                  <c:v>1</c:v>
                </c:pt>
                <c:pt idx="223">
                  <c:v>1</c:v>
                </c:pt>
                <c:pt idx="224">
                  <c:v>1</c:v>
                </c:pt>
                <c:pt idx="225">
                  <c:v>2</c:v>
                </c:pt>
                <c:pt idx="226">
                  <c:v>1</c:v>
                </c:pt>
                <c:pt idx="227">
                  <c:v>0</c:v>
                </c:pt>
                <c:pt idx="228">
                  <c:v>1</c:v>
                </c:pt>
                <c:pt idx="229">
                  <c:v>1</c:v>
                </c:pt>
                <c:pt idx="230">
                  <c:v>2</c:v>
                </c:pt>
                <c:pt idx="231">
                  <c:v>0</c:v>
                </c:pt>
                <c:pt idx="232">
                  <c:v>0</c:v>
                </c:pt>
                <c:pt idx="233">
                  <c:v>2</c:v>
                </c:pt>
                <c:pt idx="234">
                  <c:v>0</c:v>
                </c:pt>
                <c:pt idx="235">
                  <c:v>1</c:v>
                </c:pt>
                <c:pt idx="236">
                  <c:v>1</c:v>
                </c:pt>
                <c:pt idx="237">
                  <c:v>2</c:v>
                </c:pt>
                <c:pt idx="238">
                  <c:v>1</c:v>
                </c:pt>
                <c:pt idx="239">
                  <c:v>0</c:v>
                </c:pt>
                <c:pt idx="240">
                  <c:v>1</c:v>
                </c:pt>
                <c:pt idx="241">
                  <c:v>0</c:v>
                </c:pt>
                <c:pt idx="242">
                  <c:v>0</c:v>
                </c:pt>
                <c:pt idx="243">
                  <c:v>0</c:v>
                </c:pt>
                <c:pt idx="244">
                  <c:v>0</c:v>
                </c:pt>
                <c:pt idx="245">
                  <c:v>0</c:v>
                </c:pt>
                <c:pt idx="246">
                  <c:v>0</c:v>
                </c:pt>
                <c:pt idx="247">
                  <c:v>1</c:v>
                </c:pt>
                <c:pt idx="248">
                  <c:v>0</c:v>
                </c:pt>
                <c:pt idx="249">
                  <c:v>0</c:v>
                </c:pt>
                <c:pt idx="250">
                  <c:v>1</c:v>
                </c:pt>
                <c:pt idx="251">
                  <c:v>0</c:v>
                </c:pt>
                <c:pt idx="252">
                  <c:v>1</c:v>
                </c:pt>
                <c:pt idx="253">
                  <c:v>0</c:v>
                </c:pt>
                <c:pt idx="254">
                  <c:v>1</c:v>
                </c:pt>
                <c:pt idx="255">
                  <c:v>0</c:v>
                </c:pt>
                <c:pt idx="256">
                  <c:v>0</c:v>
                </c:pt>
                <c:pt idx="257">
                  <c:v>3</c:v>
                </c:pt>
                <c:pt idx="258">
                  <c:v>1</c:v>
                </c:pt>
                <c:pt idx="259">
                  <c:v>1</c:v>
                </c:pt>
                <c:pt idx="260">
                  <c:v>0</c:v>
                </c:pt>
                <c:pt idx="261">
                  <c:v>0</c:v>
                </c:pt>
                <c:pt idx="262">
                  <c:v>2</c:v>
                </c:pt>
                <c:pt idx="263">
                  <c:v>1</c:v>
                </c:pt>
                <c:pt idx="264">
                  <c:v>0</c:v>
                </c:pt>
                <c:pt idx="265">
                  <c:v>1</c:v>
                </c:pt>
                <c:pt idx="266">
                  <c:v>1</c:v>
                </c:pt>
                <c:pt idx="267">
                  <c:v>1</c:v>
                </c:pt>
                <c:pt idx="268">
                  <c:v>0</c:v>
                </c:pt>
                <c:pt idx="269">
                  <c:v>0</c:v>
                </c:pt>
                <c:pt idx="270">
                  <c:v>1</c:v>
                </c:pt>
                <c:pt idx="271">
                  <c:v>1</c:v>
                </c:pt>
                <c:pt idx="272">
                  <c:v>0</c:v>
                </c:pt>
                <c:pt idx="273">
                  <c:v>2</c:v>
                </c:pt>
                <c:pt idx="274">
                  <c:v>2</c:v>
                </c:pt>
                <c:pt idx="275">
                  <c:v>0</c:v>
                </c:pt>
                <c:pt idx="276">
                  <c:v>1</c:v>
                </c:pt>
                <c:pt idx="277">
                  <c:v>1</c:v>
                </c:pt>
                <c:pt idx="278">
                  <c:v>2</c:v>
                </c:pt>
                <c:pt idx="279">
                  <c:v>0</c:v>
                </c:pt>
                <c:pt idx="280">
                  <c:v>2</c:v>
                </c:pt>
                <c:pt idx="281">
                  <c:v>1</c:v>
                </c:pt>
                <c:pt idx="282">
                  <c:v>1</c:v>
                </c:pt>
                <c:pt idx="283">
                  <c:v>2</c:v>
                </c:pt>
                <c:pt idx="284">
                  <c:v>1</c:v>
                </c:pt>
                <c:pt idx="285">
                  <c:v>1</c:v>
                </c:pt>
                <c:pt idx="286">
                  <c:v>1</c:v>
                </c:pt>
                <c:pt idx="287">
                  <c:v>1</c:v>
                </c:pt>
                <c:pt idx="288">
                  <c:v>2</c:v>
                </c:pt>
                <c:pt idx="289">
                  <c:v>1</c:v>
                </c:pt>
                <c:pt idx="290">
                  <c:v>2</c:v>
                </c:pt>
                <c:pt idx="291">
                  <c:v>1</c:v>
                </c:pt>
                <c:pt idx="292">
                  <c:v>1</c:v>
                </c:pt>
                <c:pt idx="293">
                  <c:v>0</c:v>
                </c:pt>
                <c:pt idx="294">
                  <c:v>2</c:v>
                </c:pt>
                <c:pt idx="295">
                  <c:v>1</c:v>
                </c:pt>
                <c:pt idx="296">
                  <c:v>0</c:v>
                </c:pt>
                <c:pt idx="297">
                  <c:v>0</c:v>
                </c:pt>
                <c:pt idx="298">
                  <c:v>3</c:v>
                </c:pt>
                <c:pt idx="299">
                  <c:v>1</c:v>
                </c:pt>
                <c:pt idx="300">
                  <c:v>3</c:v>
                </c:pt>
                <c:pt idx="301">
                  <c:v>0</c:v>
                </c:pt>
                <c:pt idx="302">
                  <c:v>2</c:v>
                </c:pt>
                <c:pt idx="303">
                  <c:v>1</c:v>
                </c:pt>
                <c:pt idx="304">
                  <c:v>2</c:v>
                </c:pt>
                <c:pt idx="305">
                  <c:v>0</c:v>
                </c:pt>
                <c:pt idx="306">
                  <c:v>2</c:v>
                </c:pt>
                <c:pt idx="307">
                  <c:v>0</c:v>
                </c:pt>
                <c:pt idx="308">
                  <c:v>2</c:v>
                </c:pt>
                <c:pt idx="309">
                  <c:v>1</c:v>
                </c:pt>
                <c:pt idx="310">
                  <c:v>1</c:v>
                </c:pt>
                <c:pt idx="311">
                  <c:v>2</c:v>
                </c:pt>
                <c:pt idx="312">
                  <c:v>2</c:v>
                </c:pt>
                <c:pt idx="313">
                  <c:v>1</c:v>
                </c:pt>
                <c:pt idx="314">
                  <c:v>2</c:v>
                </c:pt>
                <c:pt idx="315">
                  <c:v>2</c:v>
                </c:pt>
                <c:pt idx="316">
                  <c:v>3</c:v>
                </c:pt>
                <c:pt idx="317">
                  <c:v>2</c:v>
                </c:pt>
                <c:pt idx="318">
                  <c:v>1</c:v>
                </c:pt>
                <c:pt idx="319">
                  <c:v>1</c:v>
                </c:pt>
                <c:pt idx="320">
                  <c:v>2</c:v>
                </c:pt>
                <c:pt idx="321">
                  <c:v>2</c:v>
                </c:pt>
                <c:pt idx="322">
                  <c:v>2</c:v>
                </c:pt>
                <c:pt idx="323">
                  <c:v>2</c:v>
                </c:pt>
                <c:pt idx="324">
                  <c:v>2</c:v>
                </c:pt>
                <c:pt idx="325">
                  <c:v>2</c:v>
                </c:pt>
                <c:pt idx="326">
                  <c:v>2</c:v>
                </c:pt>
                <c:pt idx="327">
                  <c:v>1</c:v>
                </c:pt>
                <c:pt idx="328">
                  <c:v>1</c:v>
                </c:pt>
                <c:pt idx="329">
                  <c:v>1</c:v>
                </c:pt>
                <c:pt idx="330">
                  <c:v>2</c:v>
                </c:pt>
                <c:pt idx="331">
                  <c:v>1</c:v>
                </c:pt>
                <c:pt idx="332">
                  <c:v>1</c:v>
                </c:pt>
                <c:pt idx="333">
                  <c:v>1</c:v>
                </c:pt>
                <c:pt idx="334">
                  <c:v>1</c:v>
                </c:pt>
                <c:pt idx="335">
                  <c:v>2</c:v>
                </c:pt>
                <c:pt idx="336">
                  <c:v>1</c:v>
                </c:pt>
                <c:pt idx="337">
                  <c:v>1</c:v>
                </c:pt>
                <c:pt idx="338">
                  <c:v>2</c:v>
                </c:pt>
                <c:pt idx="339">
                  <c:v>1</c:v>
                </c:pt>
                <c:pt idx="340">
                  <c:v>2</c:v>
                </c:pt>
                <c:pt idx="341">
                  <c:v>2</c:v>
                </c:pt>
                <c:pt idx="342">
                  <c:v>3</c:v>
                </c:pt>
                <c:pt idx="343">
                  <c:v>1</c:v>
                </c:pt>
                <c:pt idx="344">
                  <c:v>2</c:v>
                </c:pt>
                <c:pt idx="345">
                  <c:v>1</c:v>
                </c:pt>
                <c:pt idx="346">
                  <c:v>1</c:v>
                </c:pt>
                <c:pt idx="347">
                  <c:v>2</c:v>
                </c:pt>
                <c:pt idx="348">
                  <c:v>2</c:v>
                </c:pt>
                <c:pt idx="349">
                  <c:v>2</c:v>
                </c:pt>
                <c:pt idx="350">
                  <c:v>2</c:v>
                </c:pt>
                <c:pt idx="351">
                  <c:v>2</c:v>
                </c:pt>
                <c:pt idx="352">
                  <c:v>1</c:v>
                </c:pt>
                <c:pt idx="353">
                  <c:v>1</c:v>
                </c:pt>
                <c:pt idx="354">
                  <c:v>2</c:v>
                </c:pt>
                <c:pt idx="355">
                  <c:v>1</c:v>
                </c:pt>
                <c:pt idx="356">
                  <c:v>2</c:v>
                </c:pt>
                <c:pt idx="357">
                  <c:v>2</c:v>
                </c:pt>
                <c:pt idx="358">
                  <c:v>4</c:v>
                </c:pt>
                <c:pt idx="359">
                  <c:v>2</c:v>
                </c:pt>
                <c:pt idx="360">
                  <c:v>1</c:v>
                </c:pt>
                <c:pt idx="361">
                  <c:v>2</c:v>
                </c:pt>
                <c:pt idx="362">
                  <c:v>3</c:v>
                </c:pt>
                <c:pt idx="363">
                  <c:v>3</c:v>
                </c:pt>
                <c:pt idx="364">
                  <c:v>2</c:v>
                </c:pt>
                <c:pt idx="365">
                  <c:v>3</c:v>
                </c:pt>
                <c:pt idx="366">
                  <c:v>1</c:v>
                </c:pt>
                <c:pt idx="367">
                  <c:v>2</c:v>
                </c:pt>
                <c:pt idx="368">
                  <c:v>3</c:v>
                </c:pt>
                <c:pt idx="369">
                  <c:v>2</c:v>
                </c:pt>
                <c:pt idx="370">
                  <c:v>2</c:v>
                </c:pt>
                <c:pt idx="371">
                  <c:v>2</c:v>
                </c:pt>
                <c:pt idx="372">
                  <c:v>1</c:v>
                </c:pt>
                <c:pt idx="373">
                  <c:v>2</c:v>
                </c:pt>
                <c:pt idx="374">
                  <c:v>2</c:v>
                </c:pt>
                <c:pt idx="375">
                  <c:v>1</c:v>
                </c:pt>
                <c:pt idx="376">
                  <c:v>3</c:v>
                </c:pt>
                <c:pt idx="377">
                  <c:v>1</c:v>
                </c:pt>
                <c:pt idx="378">
                  <c:v>1</c:v>
                </c:pt>
                <c:pt idx="379">
                  <c:v>2</c:v>
                </c:pt>
                <c:pt idx="380">
                  <c:v>2</c:v>
                </c:pt>
                <c:pt idx="381">
                  <c:v>2</c:v>
                </c:pt>
                <c:pt idx="382">
                  <c:v>2</c:v>
                </c:pt>
                <c:pt idx="383">
                  <c:v>2</c:v>
                </c:pt>
                <c:pt idx="384">
                  <c:v>2</c:v>
                </c:pt>
                <c:pt idx="385">
                  <c:v>1</c:v>
                </c:pt>
                <c:pt idx="386">
                  <c:v>1</c:v>
                </c:pt>
                <c:pt idx="387">
                  <c:v>1</c:v>
                </c:pt>
                <c:pt idx="388">
                  <c:v>2</c:v>
                </c:pt>
                <c:pt idx="389">
                  <c:v>3</c:v>
                </c:pt>
                <c:pt idx="390">
                  <c:v>1</c:v>
                </c:pt>
                <c:pt idx="391">
                  <c:v>2</c:v>
                </c:pt>
                <c:pt idx="392">
                  <c:v>3</c:v>
                </c:pt>
                <c:pt idx="393">
                  <c:v>5</c:v>
                </c:pt>
                <c:pt idx="394">
                  <c:v>2</c:v>
                </c:pt>
                <c:pt idx="395">
                  <c:v>4</c:v>
                </c:pt>
                <c:pt idx="396">
                  <c:v>2</c:v>
                </c:pt>
                <c:pt idx="397">
                  <c:v>1</c:v>
                </c:pt>
                <c:pt idx="398">
                  <c:v>3</c:v>
                </c:pt>
                <c:pt idx="399">
                  <c:v>3</c:v>
                </c:pt>
                <c:pt idx="400">
                  <c:v>2</c:v>
                </c:pt>
                <c:pt idx="401">
                  <c:v>2</c:v>
                </c:pt>
                <c:pt idx="402">
                  <c:v>3</c:v>
                </c:pt>
                <c:pt idx="403">
                  <c:v>4</c:v>
                </c:pt>
                <c:pt idx="404">
                  <c:v>3</c:v>
                </c:pt>
                <c:pt idx="405">
                  <c:v>4</c:v>
                </c:pt>
                <c:pt idx="406">
                  <c:v>1</c:v>
                </c:pt>
                <c:pt idx="407">
                  <c:v>5</c:v>
                </c:pt>
                <c:pt idx="408">
                  <c:v>3</c:v>
                </c:pt>
                <c:pt idx="409">
                  <c:v>7</c:v>
                </c:pt>
                <c:pt idx="410">
                  <c:v>4</c:v>
                </c:pt>
                <c:pt idx="411">
                  <c:v>4</c:v>
                </c:pt>
                <c:pt idx="412">
                  <c:v>2</c:v>
                </c:pt>
                <c:pt idx="413">
                  <c:v>2</c:v>
                </c:pt>
                <c:pt idx="414">
                  <c:v>3</c:v>
                </c:pt>
                <c:pt idx="415">
                  <c:v>3</c:v>
                </c:pt>
                <c:pt idx="416">
                  <c:v>2</c:v>
                </c:pt>
                <c:pt idx="417">
                  <c:v>3</c:v>
                </c:pt>
                <c:pt idx="418">
                  <c:v>2</c:v>
                </c:pt>
                <c:pt idx="419">
                  <c:v>6</c:v>
                </c:pt>
                <c:pt idx="420">
                  <c:v>2</c:v>
                </c:pt>
                <c:pt idx="421">
                  <c:v>4</c:v>
                </c:pt>
                <c:pt idx="422">
                  <c:v>1</c:v>
                </c:pt>
                <c:pt idx="423">
                  <c:v>2</c:v>
                </c:pt>
                <c:pt idx="424">
                  <c:v>2</c:v>
                </c:pt>
                <c:pt idx="425">
                  <c:v>2</c:v>
                </c:pt>
                <c:pt idx="426">
                  <c:v>2</c:v>
                </c:pt>
                <c:pt idx="427">
                  <c:v>2</c:v>
                </c:pt>
                <c:pt idx="428">
                  <c:v>3</c:v>
                </c:pt>
                <c:pt idx="429">
                  <c:v>2</c:v>
                </c:pt>
                <c:pt idx="430">
                  <c:v>2</c:v>
                </c:pt>
                <c:pt idx="431">
                  <c:v>3</c:v>
                </c:pt>
                <c:pt idx="432">
                  <c:v>4</c:v>
                </c:pt>
                <c:pt idx="433">
                  <c:v>2</c:v>
                </c:pt>
                <c:pt idx="434">
                  <c:v>2</c:v>
                </c:pt>
                <c:pt idx="435">
                  <c:v>2</c:v>
                </c:pt>
                <c:pt idx="436">
                  <c:v>2</c:v>
                </c:pt>
                <c:pt idx="437">
                  <c:v>3</c:v>
                </c:pt>
                <c:pt idx="438">
                  <c:v>2</c:v>
                </c:pt>
                <c:pt idx="439">
                  <c:v>1</c:v>
                </c:pt>
                <c:pt idx="440">
                  <c:v>4</c:v>
                </c:pt>
                <c:pt idx="441">
                  <c:v>8</c:v>
                </c:pt>
                <c:pt idx="442">
                  <c:v>6</c:v>
                </c:pt>
                <c:pt idx="443">
                  <c:v>7</c:v>
                </c:pt>
                <c:pt idx="444">
                  <c:v>3</c:v>
                </c:pt>
                <c:pt idx="445">
                  <c:v>2</c:v>
                </c:pt>
                <c:pt idx="446">
                  <c:v>3</c:v>
                </c:pt>
                <c:pt idx="447">
                  <c:v>4</c:v>
                </c:pt>
                <c:pt idx="448">
                  <c:v>2</c:v>
                </c:pt>
                <c:pt idx="449">
                  <c:v>2</c:v>
                </c:pt>
                <c:pt idx="450">
                  <c:v>2</c:v>
                </c:pt>
                <c:pt idx="451">
                  <c:v>5</c:v>
                </c:pt>
                <c:pt idx="452">
                  <c:v>5</c:v>
                </c:pt>
                <c:pt idx="453">
                  <c:v>3</c:v>
                </c:pt>
                <c:pt idx="454">
                  <c:v>1</c:v>
                </c:pt>
                <c:pt idx="455">
                  <c:v>3</c:v>
                </c:pt>
                <c:pt idx="456">
                  <c:v>2</c:v>
                </c:pt>
                <c:pt idx="457">
                  <c:v>2</c:v>
                </c:pt>
                <c:pt idx="458">
                  <c:v>3</c:v>
                </c:pt>
                <c:pt idx="459">
                  <c:v>2</c:v>
                </c:pt>
                <c:pt idx="460">
                  <c:v>3</c:v>
                </c:pt>
                <c:pt idx="461">
                  <c:v>3</c:v>
                </c:pt>
                <c:pt idx="462">
                  <c:v>2</c:v>
                </c:pt>
                <c:pt idx="463">
                  <c:v>1</c:v>
                </c:pt>
                <c:pt idx="464">
                  <c:v>2</c:v>
                </c:pt>
                <c:pt idx="465">
                  <c:v>2</c:v>
                </c:pt>
                <c:pt idx="466">
                  <c:v>3</c:v>
                </c:pt>
                <c:pt idx="467">
                  <c:v>2</c:v>
                </c:pt>
                <c:pt idx="468">
                  <c:v>3</c:v>
                </c:pt>
                <c:pt idx="469">
                  <c:v>3</c:v>
                </c:pt>
                <c:pt idx="470">
                  <c:v>2</c:v>
                </c:pt>
                <c:pt idx="471">
                  <c:v>1</c:v>
                </c:pt>
                <c:pt idx="472">
                  <c:v>3</c:v>
                </c:pt>
                <c:pt idx="473">
                  <c:v>2</c:v>
                </c:pt>
                <c:pt idx="474">
                  <c:v>3</c:v>
                </c:pt>
                <c:pt idx="475">
                  <c:v>3</c:v>
                </c:pt>
                <c:pt idx="476">
                  <c:v>2</c:v>
                </c:pt>
                <c:pt idx="477">
                  <c:v>2</c:v>
                </c:pt>
                <c:pt idx="478">
                  <c:v>3</c:v>
                </c:pt>
                <c:pt idx="479">
                  <c:v>4</c:v>
                </c:pt>
                <c:pt idx="480">
                  <c:v>5</c:v>
                </c:pt>
                <c:pt idx="481">
                  <c:v>2</c:v>
                </c:pt>
                <c:pt idx="482">
                  <c:v>2</c:v>
                </c:pt>
                <c:pt idx="483">
                  <c:v>3</c:v>
                </c:pt>
                <c:pt idx="484">
                  <c:v>3</c:v>
                </c:pt>
                <c:pt idx="485">
                  <c:v>2</c:v>
                </c:pt>
                <c:pt idx="486">
                  <c:v>4</c:v>
                </c:pt>
                <c:pt idx="487">
                  <c:v>2</c:v>
                </c:pt>
                <c:pt idx="488">
                  <c:v>2</c:v>
                </c:pt>
                <c:pt idx="489">
                  <c:v>2</c:v>
                </c:pt>
                <c:pt idx="490">
                  <c:v>4</c:v>
                </c:pt>
                <c:pt idx="491">
                  <c:v>3</c:v>
                </c:pt>
                <c:pt idx="492">
                  <c:v>3</c:v>
                </c:pt>
                <c:pt idx="493">
                  <c:v>3</c:v>
                </c:pt>
                <c:pt idx="494">
                  <c:v>3</c:v>
                </c:pt>
                <c:pt idx="495">
                  <c:v>2</c:v>
                </c:pt>
                <c:pt idx="496">
                  <c:v>3</c:v>
                </c:pt>
                <c:pt idx="497">
                  <c:v>3</c:v>
                </c:pt>
                <c:pt idx="498">
                  <c:v>3</c:v>
                </c:pt>
                <c:pt idx="499">
                  <c:v>3</c:v>
                </c:pt>
                <c:pt idx="500">
                  <c:v>3</c:v>
                </c:pt>
                <c:pt idx="501">
                  <c:v>3</c:v>
                </c:pt>
                <c:pt idx="502">
                  <c:v>3</c:v>
                </c:pt>
                <c:pt idx="503">
                  <c:v>3</c:v>
                </c:pt>
                <c:pt idx="504">
                  <c:v>3</c:v>
                </c:pt>
                <c:pt idx="505">
                  <c:v>2</c:v>
                </c:pt>
                <c:pt idx="506">
                  <c:v>4</c:v>
                </c:pt>
                <c:pt idx="507">
                  <c:v>2</c:v>
                </c:pt>
                <c:pt idx="508">
                  <c:v>2</c:v>
                </c:pt>
                <c:pt idx="509">
                  <c:v>2</c:v>
                </c:pt>
                <c:pt idx="510">
                  <c:v>3</c:v>
                </c:pt>
                <c:pt idx="511">
                  <c:v>3</c:v>
                </c:pt>
                <c:pt idx="512">
                  <c:v>3</c:v>
                </c:pt>
                <c:pt idx="513">
                  <c:v>3</c:v>
                </c:pt>
                <c:pt idx="514">
                  <c:v>4</c:v>
                </c:pt>
                <c:pt idx="515">
                  <c:v>3</c:v>
                </c:pt>
                <c:pt idx="516">
                  <c:v>3</c:v>
                </c:pt>
                <c:pt idx="517">
                  <c:v>2</c:v>
                </c:pt>
                <c:pt idx="518">
                  <c:v>4</c:v>
                </c:pt>
                <c:pt idx="519">
                  <c:v>2</c:v>
                </c:pt>
                <c:pt idx="520">
                  <c:v>3</c:v>
                </c:pt>
                <c:pt idx="521">
                  <c:v>4</c:v>
                </c:pt>
                <c:pt idx="522">
                  <c:v>2</c:v>
                </c:pt>
                <c:pt idx="523">
                  <c:v>3</c:v>
                </c:pt>
                <c:pt idx="524">
                  <c:v>2</c:v>
                </c:pt>
                <c:pt idx="525">
                  <c:v>3</c:v>
                </c:pt>
                <c:pt idx="526">
                  <c:v>6</c:v>
                </c:pt>
                <c:pt idx="527">
                  <c:v>2</c:v>
                </c:pt>
                <c:pt idx="528">
                  <c:v>5</c:v>
                </c:pt>
                <c:pt idx="529">
                  <c:v>3</c:v>
                </c:pt>
                <c:pt idx="530">
                  <c:v>3</c:v>
                </c:pt>
                <c:pt idx="531">
                  <c:v>2</c:v>
                </c:pt>
                <c:pt idx="532">
                  <c:v>2</c:v>
                </c:pt>
                <c:pt idx="533">
                  <c:v>3</c:v>
                </c:pt>
                <c:pt idx="534">
                  <c:v>2</c:v>
                </c:pt>
                <c:pt idx="535">
                  <c:v>3</c:v>
                </c:pt>
                <c:pt idx="536">
                  <c:v>3</c:v>
                </c:pt>
                <c:pt idx="537">
                  <c:v>2</c:v>
                </c:pt>
                <c:pt idx="538">
                  <c:v>3</c:v>
                </c:pt>
                <c:pt idx="539">
                  <c:v>2</c:v>
                </c:pt>
                <c:pt idx="540">
                  <c:v>5</c:v>
                </c:pt>
                <c:pt idx="541">
                  <c:v>3</c:v>
                </c:pt>
                <c:pt idx="542">
                  <c:v>2</c:v>
                </c:pt>
                <c:pt idx="543">
                  <c:v>2</c:v>
                </c:pt>
                <c:pt idx="544">
                  <c:v>3</c:v>
                </c:pt>
                <c:pt idx="545">
                  <c:v>4</c:v>
                </c:pt>
                <c:pt idx="546">
                  <c:v>2</c:v>
                </c:pt>
                <c:pt idx="547">
                  <c:v>4</c:v>
                </c:pt>
                <c:pt idx="548">
                  <c:v>3</c:v>
                </c:pt>
                <c:pt idx="549">
                  <c:v>2</c:v>
                </c:pt>
                <c:pt idx="550">
                  <c:v>3</c:v>
                </c:pt>
                <c:pt idx="551">
                  <c:v>3</c:v>
                </c:pt>
                <c:pt idx="552">
                  <c:v>3</c:v>
                </c:pt>
                <c:pt idx="553">
                  <c:v>4</c:v>
                </c:pt>
                <c:pt idx="554">
                  <c:v>3</c:v>
                </c:pt>
                <c:pt idx="555">
                  <c:v>3</c:v>
                </c:pt>
                <c:pt idx="556">
                  <c:v>2</c:v>
                </c:pt>
                <c:pt idx="557">
                  <c:v>6</c:v>
                </c:pt>
                <c:pt idx="558">
                  <c:v>7</c:v>
                </c:pt>
                <c:pt idx="559">
                  <c:v>5</c:v>
                </c:pt>
                <c:pt idx="560">
                  <c:v>4</c:v>
                </c:pt>
                <c:pt idx="561">
                  <c:v>5</c:v>
                </c:pt>
                <c:pt idx="562">
                  <c:v>4</c:v>
                </c:pt>
                <c:pt idx="563">
                  <c:v>5</c:v>
                </c:pt>
                <c:pt idx="564">
                  <c:v>3</c:v>
                </c:pt>
                <c:pt idx="565">
                  <c:v>4</c:v>
                </c:pt>
                <c:pt idx="566">
                  <c:v>3</c:v>
                </c:pt>
                <c:pt idx="567">
                  <c:v>3</c:v>
                </c:pt>
                <c:pt idx="568">
                  <c:v>5</c:v>
                </c:pt>
                <c:pt idx="569">
                  <c:v>3</c:v>
                </c:pt>
                <c:pt idx="570">
                  <c:v>3</c:v>
                </c:pt>
                <c:pt idx="571">
                  <c:v>4</c:v>
                </c:pt>
                <c:pt idx="572">
                  <c:v>4</c:v>
                </c:pt>
                <c:pt idx="573">
                  <c:v>3</c:v>
                </c:pt>
                <c:pt idx="574">
                  <c:v>2</c:v>
                </c:pt>
                <c:pt idx="575">
                  <c:v>6</c:v>
                </c:pt>
                <c:pt idx="576">
                  <c:v>2</c:v>
                </c:pt>
                <c:pt idx="577">
                  <c:v>3</c:v>
                </c:pt>
                <c:pt idx="578">
                  <c:v>7</c:v>
                </c:pt>
                <c:pt idx="579">
                  <c:v>5</c:v>
                </c:pt>
                <c:pt idx="580">
                  <c:v>4</c:v>
                </c:pt>
                <c:pt idx="581">
                  <c:v>4</c:v>
                </c:pt>
                <c:pt idx="582">
                  <c:v>3</c:v>
                </c:pt>
                <c:pt idx="583">
                  <c:v>6</c:v>
                </c:pt>
                <c:pt idx="584">
                  <c:v>7</c:v>
                </c:pt>
                <c:pt idx="585">
                  <c:v>3</c:v>
                </c:pt>
                <c:pt idx="586">
                  <c:v>10</c:v>
                </c:pt>
                <c:pt idx="587">
                  <c:v>6</c:v>
                </c:pt>
                <c:pt idx="588">
                  <c:v>4</c:v>
                </c:pt>
                <c:pt idx="589">
                  <c:v>5</c:v>
                </c:pt>
                <c:pt idx="590">
                  <c:v>5</c:v>
                </c:pt>
                <c:pt idx="591">
                  <c:v>3</c:v>
                </c:pt>
                <c:pt idx="592">
                  <c:v>3</c:v>
                </c:pt>
                <c:pt idx="593">
                  <c:v>3</c:v>
                </c:pt>
                <c:pt idx="594">
                  <c:v>7</c:v>
                </c:pt>
                <c:pt idx="595">
                  <c:v>7</c:v>
                </c:pt>
                <c:pt idx="596">
                  <c:v>8</c:v>
                </c:pt>
                <c:pt idx="597">
                  <c:v>5</c:v>
                </c:pt>
                <c:pt idx="598">
                  <c:v>3</c:v>
                </c:pt>
                <c:pt idx="599">
                  <c:v>5</c:v>
                </c:pt>
                <c:pt idx="600">
                  <c:v>5</c:v>
                </c:pt>
                <c:pt idx="601">
                  <c:v>3</c:v>
                </c:pt>
                <c:pt idx="602">
                  <c:v>8</c:v>
                </c:pt>
                <c:pt idx="603">
                  <c:v>3</c:v>
                </c:pt>
                <c:pt idx="604">
                  <c:v>6</c:v>
                </c:pt>
                <c:pt idx="605">
                  <c:v>3</c:v>
                </c:pt>
                <c:pt idx="606">
                  <c:v>5</c:v>
                </c:pt>
                <c:pt idx="607">
                  <c:v>5</c:v>
                </c:pt>
                <c:pt idx="608">
                  <c:v>7</c:v>
                </c:pt>
                <c:pt idx="609">
                  <c:v>8</c:v>
                </c:pt>
                <c:pt idx="610">
                  <c:v>4</c:v>
                </c:pt>
                <c:pt idx="611">
                  <c:v>4</c:v>
                </c:pt>
                <c:pt idx="612">
                  <c:v>5</c:v>
                </c:pt>
                <c:pt idx="613">
                  <c:v>5</c:v>
                </c:pt>
                <c:pt idx="614">
                  <c:v>4</c:v>
                </c:pt>
                <c:pt idx="615">
                  <c:v>6</c:v>
                </c:pt>
                <c:pt idx="616">
                  <c:v>7</c:v>
                </c:pt>
                <c:pt idx="617">
                  <c:v>5</c:v>
                </c:pt>
                <c:pt idx="618">
                  <c:v>3</c:v>
                </c:pt>
                <c:pt idx="619">
                  <c:v>3</c:v>
                </c:pt>
                <c:pt idx="620">
                  <c:v>5</c:v>
                </c:pt>
                <c:pt idx="621">
                  <c:v>3</c:v>
                </c:pt>
                <c:pt idx="622">
                  <c:v>5</c:v>
                </c:pt>
                <c:pt idx="623">
                  <c:v>5</c:v>
                </c:pt>
                <c:pt idx="624">
                  <c:v>8</c:v>
                </c:pt>
                <c:pt idx="625">
                  <c:v>15</c:v>
                </c:pt>
                <c:pt idx="626">
                  <c:v>4</c:v>
                </c:pt>
                <c:pt idx="627">
                  <c:v>5</c:v>
                </c:pt>
                <c:pt idx="628">
                  <c:v>3</c:v>
                </c:pt>
                <c:pt idx="629">
                  <c:v>5</c:v>
                </c:pt>
                <c:pt idx="630">
                  <c:v>6</c:v>
                </c:pt>
                <c:pt idx="631">
                  <c:v>8</c:v>
                </c:pt>
                <c:pt idx="632">
                  <c:v>4</c:v>
                </c:pt>
                <c:pt idx="633">
                  <c:v>6</c:v>
                </c:pt>
                <c:pt idx="634">
                  <c:v>3</c:v>
                </c:pt>
                <c:pt idx="635">
                  <c:v>6</c:v>
                </c:pt>
                <c:pt idx="636">
                  <c:v>6</c:v>
                </c:pt>
                <c:pt idx="637">
                  <c:v>6</c:v>
                </c:pt>
                <c:pt idx="638">
                  <c:v>5</c:v>
                </c:pt>
                <c:pt idx="639">
                  <c:v>4</c:v>
                </c:pt>
                <c:pt idx="640">
                  <c:v>3</c:v>
                </c:pt>
                <c:pt idx="641">
                  <c:v>5</c:v>
                </c:pt>
                <c:pt idx="642">
                  <c:v>5</c:v>
                </c:pt>
                <c:pt idx="643">
                  <c:v>4</c:v>
                </c:pt>
                <c:pt idx="644">
                  <c:v>4</c:v>
                </c:pt>
                <c:pt idx="645">
                  <c:v>6</c:v>
                </c:pt>
                <c:pt idx="646">
                  <c:v>6</c:v>
                </c:pt>
                <c:pt idx="647">
                  <c:v>4</c:v>
                </c:pt>
                <c:pt idx="648">
                  <c:v>4</c:v>
                </c:pt>
                <c:pt idx="649">
                  <c:v>7</c:v>
                </c:pt>
                <c:pt idx="650">
                  <c:v>5</c:v>
                </c:pt>
                <c:pt idx="651">
                  <c:v>3</c:v>
                </c:pt>
                <c:pt idx="652">
                  <c:v>7</c:v>
                </c:pt>
                <c:pt idx="653">
                  <c:v>4</c:v>
                </c:pt>
                <c:pt idx="654">
                  <c:v>4</c:v>
                </c:pt>
                <c:pt idx="655">
                  <c:v>6</c:v>
                </c:pt>
                <c:pt idx="656">
                  <c:v>3</c:v>
                </c:pt>
                <c:pt idx="657">
                  <c:v>3</c:v>
                </c:pt>
                <c:pt idx="658">
                  <c:v>3</c:v>
                </c:pt>
                <c:pt idx="659">
                  <c:v>3</c:v>
                </c:pt>
                <c:pt idx="660">
                  <c:v>5</c:v>
                </c:pt>
                <c:pt idx="661">
                  <c:v>6</c:v>
                </c:pt>
                <c:pt idx="662">
                  <c:v>7</c:v>
                </c:pt>
                <c:pt idx="663">
                  <c:v>5</c:v>
                </c:pt>
                <c:pt idx="664">
                  <c:v>6</c:v>
                </c:pt>
                <c:pt idx="665">
                  <c:v>5</c:v>
                </c:pt>
                <c:pt idx="666">
                  <c:v>5</c:v>
                </c:pt>
                <c:pt idx="667">
                  <c:v>5</c:v>
                </c:pt>
                <c:pt idx="668">
                  <c:v>4</c:v>
                </c:pt>
                <c:pt idx="669">
                  <c:v>4</c:v>
                </c:pt>
                <c:pt idx="670">
                  <c:v>9</c:v>
                </c:pt>
                <c:pt idx="671">
                  <c:v>7</c:v>
                </c:pt>
                <c:pt idx="672">
                  <c:v>5</c:v>
                </c:pt>
                <c:pt idx="673">
                  <c:v>6</c:v>
                </c:pt>
                <c:pt idx="674">
                  <c:v>5</c:v>
                </c:pt>
                <c:pt idx="675">
                  <c:v>4</c:v>
                </c:pt>
                <c:pt idx="676">
                  <c:v>4</c:v>
                </c:pt>
                <c:pt idx="677">
                  <c:v>5</c:v>
                </c:pt>
                <c:pt idx="678">
                  <c:v>25</c:v>
                </c:pt>
                <c:pt idx="679">
                  <c:v>7</c:v>
                </c:pt>
                <c:pt idx="680">
                  <c:v>5</c:v>
                </c:pt>
                <c:pt idx="681">
                  <c:v>4</c:v>
                </c:pt>
                <c:pt idx="682">
                  <c:v>6</c:v>
                </c:pt>
                <c:pt idx="683">
                  <c:v>17</c:v>
                </c:pt>
                <c:pt idx="684">
                  <c:v>5</c:v>
                </c:pt>
                <c:pt idx="685">
                  <c:v>5</c:v>
                </c:pt>
                <c:pt idx="686">
                  <c:v>7</c:v>
                </c:pt>
                <c:pt idx="687">
                  <c:v>6</c:v>
                </c:pt>
                <c:pt idx="688">
                  <c:v>5</c:v>
                </c:pt>
                <c:pt idx="689">
                  <c:v>9</c:v>
                </c:pt>
                <c:pt idx="690">
                  <c:v>6</c:v>
                </c:pt>
                <c:pt idx="691">
                  <c:v>5</c:v>
                </c:pt>
                <c:pt idx="692">
                  <c:v>33</c:v>
                </c:pt>
                <c:pt idx="693">
                  <c:v>7</c:v>
                </c:pt>
                <c:pt idx="694">
                  <c:v>5</c:v>
                </c:pt>
                <c:pt idx="695">
                  <c:v>17</c:v>
                </c:pt>
                <c:pt idx="696">
                  <c:v>8</c:v>
                </c:pt>
                <c:pt idx="697">
                  <c:v>9</c:v>
                </c:pt>
                <c:pt idx="698">
                  <c:v>5</c:v>
                </c:pt>
                <c:pt idx="699">
                  <c:v>7</c:v>
                </c:pt>
                <c:pt idx="700">
                  <c:v>7</c:v>
                </c:pt>
                <c:pt idx="701">
                  <c:v>4</c:v>
                </c:pt>
                <c:pt idx="702">
                  <c:v>8</c:v>
                </c:pt>
                <c:pt idx="703">
                  <c:v>5</c:v>
                </c:pt>
                <c:pt idx="704">
                  <c:v>16</c:v>
                </c:pt>
                <c:pt idx="705">
                  <c:v>5</c:v>
                </c:pt>
                <c:pt idx="706">
                  <c:v>5</c:v>
                </c:pt>
                <c:pt idx="707">
                  <c:v>8</c:v>
                </c:pt>
                <c:pt idx="708">
                  <c:v>4</c:v>
                </c:pt>
                <c:pt idx="709">
                  <c:v>6</c:v>
                </c:pt>
                <c:pt idx="710">
                  <c:v>11</c:v>
                </c:pt>
                <c:pt idx="711">
                  <c:v>6</c:v>
                </c:pt>
                <c:pt idx="712">
                  <c:v>5</c:v>
                </c:pt>
                <c:pt idx="713">
                  <c:v>6</c:v>
                </c:pt>
                <c:pt idx="714">
                  <c:v>6</c:v>
                </c:pt>
                <c:pt idx="715">
                  <c:v>6</c:v>
                </c:pt>
                <c:pt idx="716">
                  <c:v>6</c:v>
                </c:pt>
                <c:pt idx="717">
                  <c:v>7</c:v>
                </c:pt>
                <c:pt idx="718">
                  <c:v>4</c:v>
                </c:pt>
                <c:pt idx="719">
                  <c:v>3</c:v>
                </c:pt>
                <c:pt idx="720">
                  <c:v>5</c:v>
                </c:pt>
                <c:pt idx="721">
                  <c:v>3</c:v>
                </c:pt>
                <c:pt idx="722">
                  <c:v>6</c:v>
                </c:pt>
                <c:pt idx="723">
                  <c:v>7</c:v>
                </c:pt>
                <c:pt idx="724">
                  <c:v>14</c:v>
                </c:pt>
                <c:pt idx="725">
                  <c:v>9</c:v>
                </c:pt>
                <c:pt idx="726">
                  <c:v>7</c:v>
                </c:pt>
                <c:pt idx="727">
                  <c:v>4</c:v>
                </c:pt>
                <c:pt idx="728">
                  <c:v>4</c:v>
                </c:pt>
                <c:pt idx="729">
                  <c:v>5</c:v>
                </c:pt>
                <c:pt idx="730">
                  <c:v>4</c:v>
                </c:pt>
                <c:pt idx="731">
                  <c:v>5</c:v>
                </c:pt>
                <c:pt idx="732">
                  <c:v>3</c:v>
                </c:pt>
                <c:pt idx="733">
                  <c:v>6</c:v>
                </c:pt>
                <c:pt idx="734">
                  <c:v>5</c:v>
                </c:pt>
                <c:pt idx="735">
                  <c:v>5</c:v>
                </c:pt>
                <c:pt idx="736">
                  <c:v>7</c:v>
                </c:pt>
                <c:pt idx="737">
                  <c:v>5</c:v>
                </c:pt>
                <c:pt idx="738">
                  <c:v>6</c:v>
                </c:pt>
                <c:pt idx="739">
                  <c:v>5</c:v>
                </c:pt>
                <c:pt idx="740">
                  <c:v>4</c:v>
                </c:pt>
                <c:pt idx="741">
                  <c:v>10</c:v>
                </c:pt>
                <c:pt idx="742">
                  <c:v>7</c:v>
                </c:pt>
                <c:pt idx="743">
                  <c:v>6</c:v>
                </c:pt>
                <c:pt idx="744">
                  <c:v>14</c:v>
                </c:pt>
                <c:pt idx="745">
                  <c:v>9</c:v>
                </c:pt>
                <c:pt idx="746">
                  <c:v>5</c:v>
                </c:pt>
                <c:pt idx="747">
                  <c:v>6</c:v>
                </c:pt>
                <c:pt idx="748">
                  <c:v>4</c:v>
                </c:pt>
                <c:pt idx="749">
                  <c:v>4</c:v>
                </c:pt>
                <c:pt idx="750">
                  <c:v>5</c:v>
                </c:pt>
                <c:pt idx="751">
                  <c:v>5</c:v>
                </c:pt>
                <c:pt idx="752">
                  <c:v>5</c:v>
                </c:pt>
                <c:pt idx="753">
                  <c:v>5</c:v>
                </c:pt>
                <c:pt idx="754">
                  <c:v>4</c:v>
                </c:pt>
                <c:pt idx="755">
                  <c:v>4</c:v>
                </c:pt>
                <c:pt idx="756">
                  <c:v>7</c:v>
                </c:pt>
                <c:pt idx="757">
                  <c:v>5</c:v>
                </c:pt>
                <c:pt idx="758">
                  <c:v>6</c:v>
                </c:pt>
                <c:pt idx="759">
                  <c:v>4</c:v>
                </c:pt>
                <c:pt idx="760">
                  <c:v>4</c:v>
                </c:pt>
                <c:pt idx="761">
                  <c:v>8</c:v>
                </c:pt>
                <c:pt idx="762">
                  <c:v>6</c:v>
                </c:pt>
                <c:pt idx="763">
                  <c:v>4</c:v>
                </c:pt>
                <c:pt idx="764">
                  <c:v>4</c:v>
                </c:pt>
                <c:pt idx="765">
                  <c:v>6</c:v>
                </c:pt>
                <c:pt idx="766">
                  <c:v>5</c:v>
                </c:pt>
                <c:pt idx="767">
                  <c:v>4</c:v>
                </c:pt>
                <c:pt idx="768">
                  <c:v>5</c:v>
                </c:pt>
                <c:pt idx="769">
                  <c:v>7</c:v>
                </c:pt>
                <c:pt idx="770">
                  <c:v>7</c:v>
                </c:pt>
                <c:pt idx="771">
                  <c:v>7</c:v>
                </c:pt>
                <c:pt idx="772">
                  <c:v>6</c:v>
                </c:pt>
                <c:pt idx="773">
                  <c:v>7</c:v>
                </c:pt>
                <c:pt idx="774">
                  <c:v>7</c:v>
                </c:pt>
                <c:pt idx="775">
                  <c:v>5</c:v>
                </c:pt>
                <c:pt idx="776">
                  <c:v>7</c:v>
                </c:pt>
                <c:pt idx="777">
                  <c:v>6</c:v>
                </c:pt>
                <c:pt idx="778">
                  <c:v>6</c:v>
                </c:pt>
                <c:pt idx="779">
                  <c:v>5</c:v>
                </c:pt>
                <c:pt idx="780">
                  <c:v>4</c:v>
                </c:pt>
                <c:pt idx="781">
                  <c:v>5</c:v>
                </c:pt>
                <c:pt idx="782">
                  <c:v>5</c:v>
                </c:pt>
                <c:pt idx="783">
                  <c:v>5</c:v>
                </c:pt>
                <c:pt idx="784">
                  <c:v>5</c:v>
                </c:pt>
                <c:pt idx="785">
                  <c:v>11</c:v>
                </c:pt>
                <c:pt idx="786">
                  <c:v>5</c:v>
                </c:pt>
                <c:pt idx="787">
                  <c:v>6</c:v>
                </c:pt>
                <c:pt idx="788">
                  <c:v>6</c:v>
                </c:pt>
                <c:pt idx="789">
                  <c:v>7</c:v>
                </c:pt>
                <c:pt idx="790">
                  <c:v>5</c:v>
                </c:pt>
                <c:pt idx="791">
                  <c:v>6</c:v>
                </c:pt>
                <c:pt idx="792">
                  <c:v>5</c:v>
                </c:pt>
                <c:pt idx="793">
                  <c:v>6</c:v>
                </c:pt>
                <c:pt idx="794">
                  <c:v>5</c:v>
                </c:pt>
                <c:pt idx="795">
                  <c:v>6</c:v>
                </c:pt>
                <c:pt idx="796">
                  <c:v>5</c:v>
                </c:pt>
                <c:pt idx="797">
                  <c:v>5</c:v>
                </c:pt>
                <c:pt idx="798">
                  <c:v>8</c:v>
                </c:pt>
                <c:pt idx="799">
                  <c:v>8</c:v>
                </c:pt>
                <c:pt idx="800">
                  <c:v>6</c:v>
                </c:pt>
                <c:pt idx="801">
                  <c:v>6</c:v>
                </c:pt>
                <c:pt idx="802">
                  <c:v>4</c:v>
                </c:pt>
                <c:pt idx="803">
                  <c:v>6</c:v>
                </c:pt>
                <c:pt idx="804">
                  <c:v>5</c:v>
                </c:pt>
                <c:pt idx="805">
                  <c:v>6</c:v>
                </c:pt>
                <c:pt idx="806">
                  <c:v>6</c:v>
                </c:pt>
                <c:pt idx="807">
                  <c:v>6</c:v>
                </c:pt>
                <c:pt idx="808">
                  <c:v>5</c:v>
                </c:pt>
                <c:pt idx="809">
                  <c:v>5</c:v>
                </c:pt>
                <c:pt idx="810">
                  <c:v>5</c:v>
                </c:pt>
                <c:pt idx="811">
                  <c:v>6</c:v>
                </c:pt>
                <c:pt idx="812">
                  <c:v>4</c:v>
                </c:pt>
                <c:pt idx="813">
                  <c:v>10</c:v>
                </c:pt>
                <c:pt idx="814">
                  <c:v>7</c:v>
                </c:pt>
                <c:pt idx="815">
                  <c:v>4</c:v>
                </c:pt>
                <c:pt idx="816">
                  <c:v>5</c:v>
                </c:pt>
                <c:pt idx="817">
                  <c:v>6</c:v>
                </c:pt>
                <c:pt idx="818">
                  <c:v>8</c:v>
                </c:pt>
                <c:pt idx="819">
                  <c:v>8</c:v>
                </c:pt>
                <c:pt idx="820">
                  <c:v>6</c:v>
                </c:pt>
                <c:pt idx="821">
                  <c:v>5</c:v>
                </c:pt>
                <c:pt idx="822">
                  <c:v>7</c:v>
                </c:pt>
                <c:pt idx="823">
                  <c:v>5</c:v>
                </c:pt>
                <c:pt idx="824">
                  <c:v>6</c:v>
                </c:pt>
                <c:pt idx="825">
                  <c:v>6</c:v>
                </c:pt>
                <c:pt idx="826">
                  <c:v>11</c:v>
                </c:pt>
                <c:pt idx="827">
                  <c:v>5</c:v>
                </c:pt>
                <c:pt idx="828">
                  <c:v>4</c:v>
                </c:pt>
                <c:pt idx="829">
                  <c:v>6</c:v>
                </c:pt>
                <c:pt idx="830">
                  <c:v>5</c:v>
                </c:pt>
                <c:pt idx="831">
                  <c:v>6</c:v>
                </c:pt>
                <c:pt idx="832">
                  <c:v>6</c:v>
                </c:pt>
                <c:pt idx="833">
                  <c:v>4</c:v>
                </c:pt>
                <c:pt idx="834">
                  <c:v>5</c:v>
                </c:pt>
                <c:pt idx="835">
                  <c:v>6</c:v>
                </c:pt>
                <c:pt idx="836">
                  <c:v>5</c:v>
                </c:pt>
                <c:pt idx="837">
                  <c:v>8</c:v>
                </c:pt>
                <c:pt idx="838">
                  <c:v>6</c:v>
                </c:pt>
                <c:pt idx="839">
                  <c:v>7</c:v>
                </c:pt>
                <c:pt idx="840">
                  <c:v>10</c:v>
                </c:pt>
                <c:pt idx="841">
                  <c:v>5</c:v>
                </c:pt>
                <c:pt idx="842">
                  <c:v>5</c:v>
                </c:pt>
                <c:pt idx="843">
                  <c:v>6</c:v>
                </c:pt>
                <c:pt idx="844">
                  <c:v>9</c:v>
                </c:pt>
                <c:pt idx="845">
                  <c:v>7</c:v>
                </c:pt>
                <c:pt idx="846">
                  <c:v>8</c:v>
                </c:pt>
                <c:pt idx="847">
                  <c:v>5</c:v>
                </c:pt>
                <c:pt idx="848">
                  <c:v>5</c:v>
                </c:pt>
                <c:pt idx="849">
                  <c:v>6</c:v>
                </c:pt>
                <c:pt idx="850">
                  <c:v>6</c:v>
                </c:pt>
                <c:pt idx="851">
                  <c:v>4</c:v>
                </c:pt>
                <c:pt idx="852">
                  <c:v>6</c:v>
                </c:pt>
                <c:pt idx="853">
                  <c:v>8</c:v>
                </c:pt>
                <c:pt idx="854">
                  <c:v>4</c:v>
                </c:pt>
                <c:pt idx="855">
                  <c:v>6</c:v>
                </c:pt>
                <c:pt idx="856">
                  <c:v>8</c:v>
                </c:pt>
                <c:pt idx="857">
                  <c:v>5</c:v>
                </c:pt>
                <c:pt idx="858">
                  <c:v>5</c:v>
                </c:pt>
                <c:pt idx="859">
                  <c:v>6</c:v>
                </c:pt>
                <c:pt idx="860">
                  <c:v>6</c:v>
                </c:pt>
                <c:pt idx="861">
                  <c:v>6</c:v>
                </c:pt>
                <c:pt idx="862">
                  <c:v>7</c:v>
                </c:pt>
                <c:pt idx="863">
                  <c:v>23</c:v>
                </c:pt>
                <c:pt idx="864">
                  <c:v>13</c:v>
                </c:pt>
                <c:pt idx="865">
                  <c:v>6</c:v>
                </c:pt>
                <c:pt idx="866">
                  <c:v>8</c:v>
                </c:pt>
                <c:pt idx="867">
                  <c:v>9</c:v>
                </c:pt>
                <c:pt idx="868">
                  <c:v>10</c:v>
                </c:pt>
                <c:pt idx="869">
                  <c:v>7</c:v>
                </c:pt>
                <c:pt idx="870">
                  <c:v>18</c:v>
                </c:pt>
                <c:pt idx="871">
                  <c:v>6</c:v>
                </c:pt>
                <c:pt idx="872">
                  <c:v>16</c:v>
                </c:pt>
                <c:pt idx="873">
                  <c:v>13</c:v>
                </c:pt>
                <c:pt idx="874">
                  <c:v>6</c:v>
                </c:pt>
                <c:pt idx="875">
                  <c:v>5</c:v>
                </c:pt>
                <c:pt idx="876">
                  <c:v>6</c:v>
                </c:pt>
                <c:pt idx="877">
                  <c:v>9</c:v>
                </c:pt>
                <c:pt idx="878">
                  <c:v>9</c:v>
                </c:pt>
                <c:pt idx="879">
                  <c:v>5</c:v>
                </c:pt>
                <c:pt idx="880">
                  <c:v>6</c:v>
                </c:pt>
                <c:pt idx="881">
                  <c:v>7</c:v>
                </c:pt>
                <c:pt idx="882">
                  <c:v>15</c:v>
                </c:pt>
                <c:pt idx="883">
                  <c:v>11</c:v>
                </c:pt>
                <c:pt idx="884">
                  <c:v>15</c:v>
                </c:pt>
                <c:pt idx="885">
                  <c:v>10</c:v>
                </c:pt>
                <c:pt idx="886">
                  <c:v>6</c:v>
                </c:pt>
                <c:pt idx="887">
                  <c:v>6</c:v>
                </c:pt>
                <c:pt idx="888">
                  <c:v>7</c:v>
                </c:pt>
                <c:pt idx="889">
                  <c:v>6</c:v>
                </c:pt>
                <c:pt idx="890">
                  <c:v>6</c:v>
                </c:pt>
                <c:pt idx="891">
                  <c:v>6</c:v>
                </c:pt>
                <c:pt idx="892">
                  <c:v>9</c:v>
                </c:pt>
                <c:pt idx="893">
                  <c:v>5</c:v>
                </c:pt>
                <c:pt idx="894">
                  <c:v>7</c:v>
                </c:pt>
                <c:pt idx="895">
                  <c:v>7</c:v>
                </c:pt>
                <c:pt idx="896">
                  <c:v>7</c:v>
                </c:pt>
                <c:pt idx="897">
                  <c:v>8</c:v>
                </c:pt>
                <c:pt idx="898">
                  <c:v>7</c:v>
                </c:pt>
                <c:pt idx="899">
                  <c:v>15</c:v>
                </c:pt>
                <c:pt idx="900">
                  <c:v>8</c:v>
                </c:pt>
                <c:pt idx="901">
                  <c:v>10</c:v>
                </c:pt>
                <c:pt idx="902">
                  <c:v>7</c:v>
                </c:pt>
                <c:pt idx="903">
                  <c:v>9</c:v>
                </c:pt>
                <c:pt idx="904">
                  <c:v>7</c:v>
                </c:pt>
                <c:pt idx="905">
                  <c:v>6</c:v>
                </c:pt>
                <c:pt idx="906">
                  <c:v>6</c:v>
                </c:pt>
                <c:pt idx="907">
                  <c:v>6</c:v>
                </c:pt>
                <c:pt idx="908">
                  <c:v>7</c:v>
                </c:pt>
                <c:pt idx="909">
                  <c:v>6</c:v>
                </c:pt>
                <c:pt idx="910">
                  <c:v>8</c:v>
                </c:pt>
                <c:pt idx="911">
                  <c:v>24</c:v>
                </c:pt>
                <c:pt idx="912">
                  <c:v>8</c:v>
                </c:pt>
                <c:pt idx="913">
                  <c:v>7</c:v>
                </c:pt>
                <c:pt idx="914">
                  <c:v>6</c:v>
                </c:pt>
                <c:pt idx="915">
                  <c:v>7</c:v>
                </c:pt>
                <c:pt idx="916">
                  <c:v>6</c:v>
                </c:pt>
                <c:pt idx="917">
                  <c:v>7</c:v>
                </c:pt>
                <c:pt idx="918">
                  <c:v>7</c:v>
                </c:pt>
                <c:pt idx="919">
                  <c:v>5</c:v>
                </c:pt>
                <c:pt idx="920">
                  <c:v>12</c:v>
                </c:pt>
                <c:pt idx="921">
                  <c:v>9</c:v>
                </c:pt>
                <c:pt idx="922">
                  <c:v>7</c:v>
                </c:pt>
                <c:pt idx="923">
                  <c:v>10</c:v>
                </c:pt>
                <c:pt idx="924">
                  <c:v>12</c:v>
                </c:pt>
                <c:pt idx="925">
                  <c:v>15</c:v>
                </c:pt>
                <c:pt idx="926">
                  <c:v>10</c:v>
                </c:pt>
                <c:pt idx="927">
                  <c:v>6</c:v>
                </c:pt>
                <c:pt idx="928">
                  <c:v>14</c:v>
                </c:pt>
                <c:pt idx="929">
                  <c:v>7</c:v>
                </c:pt>
                <c:pt idx="930">
                  <c:v>7</c:v>
                </c:pt>
                <c:pt idx="931">
                  <c:v>5</c:v>
                </c:pt>
                <c:pt idx="932">
                  <c:v>7</c:v>
                </c:pt>
                <c:pt idx="933">
                  <c:v>14</c:v>
                </c:pt>
                <c:pt idx="934">
                  <c:v>8</c:v>
                </c:pt>
                <c:pt idx="935">
                  <c:v>10</c:v>
                </c:pt>
                <c:pt idx="936">
                  <c:v>11</c:v>
                </c:pt>
                <c:pt idx="937">
                  <c:v>13</c:v>
                </c:pt>
                <c:pt idx="938">
                  <c:v>7</c:v>
                </c:pt>
                <c:pt idx="939">
                  <c:v>103</c:v>
                </c:pt>
                <c:pt idx="940">
                  <c:v>6</c:v>
                </c:pt>
                <c:pt idx="941">
                  <c:v>7</c:v>
                </c:pt>
                <c:pt idx="942">
                  <c:v>7</c:v>
                </c:pt>
                <c:pt idx="943">
                  <c:v>8</c:v>
                </c:pt>
                <c:pt idx="944">
                  <c:v>7</c:v>
                </c:pt>
                <c:pt idx="945">
                  <c:v>8</c:v>
                </c:pt>
                <c:pt idx="946">
                  <c:v>7</c:v>
                </c:pt>
                <c:pt idx="947">
                  <c:v>6</c:v>
                </c:pt>
                <c:pt idx="948">
                  <c:v>7</c:v>
                </c:pt>
                <c:pt idx="949">
                  <c:v>7</c:v>
                </c:pt>
                <c:pt idx="950">
                  <c:v>5</c:v>
                </c:pt>
                <c:pt idx="951">
                  <c:v>9</c:v>
                </c:pt>
                <c:pt idx="952">
                  <c:v>6</c:v>
                </c:pt>
                <c:pt idx="953">
                  <c:v>7</c:v>
                </c:pt>
                <c:pt idx="954">
                  <c:v>5</c:v>
                </c:pt>
                <c:pt idx="955">
                  <c:v>7</c:v>
                </c:pt>
                <c:pt idx="956">
                  <c:v>6</c:v>
                </c:pt>
                <c:pt idx="957">
                  <c:v>6</c:v>
                </c:pt>
                <c:pt idx="958">
                  <c:v>8</c:v>
                </c:pt>
                <c:pt idx="959">
                  <c:v>10</c:v>
                </c:pt>
                <c:pt idx="960">
                  <c:v>6</c:v>
                </c:pt>
                <c:pt idx="961">
                  <c:v>5</c:v>
                </c:pt>
                <c:pt idx="962">
                  <c:v>7</c:v>
                </c:pt>
                <c:pt idx="963">
                  <c:v>7</c:v>
                </c:pt>
                <c:pt idx="964">
                  <c:v>6</c:v>
                </c:pt>
                <c:pt idx="965">
                  <c:v>6</c:v>
                </c:pt>
                <c:pt idx="966">
                  <c:v>7</c:v>
                </c:pt>
                <c:pt idx="967">
                  <c:v>7</c:v>
                </c:pt>
                <c:pt idx="968">
                  <c:v>6</c:v>
                </c:pt>
                <c:pt idx="969">
                  <c:v>6</c:v>
                </c:pt>
                <c:pt idx="970">
                  <c:v>6</c:v>
                </c:pt>
                <c:pt idx="971">
                  <c:v>6</c:v>
                </c:pt>
                <c:pt idx="972">
                  <c:v>6</c:v>
                </c:pt>
                <c:pt idx="973">
                  <c:v>6</c:v>
                </c:pt>
                <c:pt idx="974">
                  <c:v>8</c:v>
                </c:pt>
                <c:pt idx="975">
                  <c:v>7</c:v>
                </c:pt>
                <c:pt idx="976">
                  <c:v>6</c:v>
                </c:pt>
                <c:pt idx="977">
                  <c:v>7</c:v>
                </c:pt>
                <c:pt idx="978">
                  <c:v>6</c:v>
                </c:pt>
                <c:pt idx="979">
                  <c:v>7</c:v>
                </c:pt>
                <c:pt idx="980">
                  <c:v>6</c:v>
                </c:pt>
                <c:pt idx="981">
                  <c:v>8</c:v>
                </c:pt>
                <c:pt idx="982">
                  <c:v>7</c:v>
                </c:pt>
                <c:pt idx="983">
                  <c:v>6</c:v>
                </c:pt>
                <c:pt idx="984">
                  <c:v>8</c:v>
                </c:pt>
                <c:pt idx="985">
                  <c:v>6</c:v>
                </c:pt>
                <c:pt idx="986">
                  <c:v>9</c:v>
                </c:pt>
                <c:pt idx="987">
                  <c:v>7</c:v>
                </c:pt>
                <c:pt idx="988">
                  <c:v>10</c:v>
                </c:pt>
                <c:pt idx="989">
                  <c:v>11</c:v>
                </c:pt>
                <c:pt idx="990">
                  <c:v>6</c:v>
                </c:pt>
                <c:pt idx="991">
                  <c:v>7</c:v>
                </c:pt>
                <c:pt idx="992">
                  <c:v>7</c:v>
                </c:pt>
                <c:pt idx="993">
                  <c:v>21</c:v>
                </c:pt>
                <c:pt idx="994">
                  <c:v>7</c:v>
                </c:pt>
                <c:pt idx="995">
                  <c:v>7</c:v>
                </c:pt>
                <c:pt idx="996">
                  <c:v>6</c:v>
                </c:pt>
                <c:pt idx="997">
                  <c:v>6</c:v>
                </c:pt>
                <c:pt idx="998">
                  <c:v>7</c:v>
                </c:pt>
                <c:pt idx="999">
                  <c:v>7</c:v>
                </c:pt>
                <c:pt idx="1000">
                  <c:v>7</c:v>
                </c:pt>
              </c:numCache>
            </c:numRef>
          </c:val>
          <c:smooth val="0"/>
        </c:ser>
        <c:dLbls>
          <c:showLegendKey val="0"/>
          <c:showVal val="0"/>
          <c:showCatName val="0"/>
          <c:showSerName val="0"/>
          <c:showPercent val="0"/>
          <c:showBubbleSize val="0"/>
        </c:dLbls>
        <c:marker val="0"/>
        <c:smooth val="0"/>
        <c:axId val="469238334"/>
        <c:axId val="146023123"/>
      </c:lineChart>
      <c:catAx>
        <c:axId val="46923833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46023123"/>
        <c:crosses val="autoZero"/>
        <c:auto val="1"/>
        <c:lblAlgn val="ctr"/>
        <c:lblOffset val="100"/>
        <c:noMultiLvlLbl val="0"/>
      </c:catAx>
      <c:valAx>
        <c:axId val="1460231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6923833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nb-NO" altLang="en-US"/>
              <a:t>Antall Compares</a:t>
            </a:r>
            <a:endParaRPr lang="nb-NO" altLang="en-US"/>
          </a:p>
        </c:rich>
      </c:tx>
      <c:layout>
        <c:manualLayout>
          <c:xMode val="edge"/>
          <c:yMode val="edge"/>
          <c:x val="0.406293318547269"/>
          <c:y val="0.0281954887218045"/>
        </c:manualLayout>
      </c:layout>
      <c:overlay val="0"/>
      <c:spPr>
        <a:noFill/>
        <a:ln>
          <a:noFill/>
        </a:ln>
        <a:effectLst/>
      </c:spPr>
    </c:title>
    <c:autoTitleDeleted val="0"/>
    <c:plotArea>
      <c:layout/>
      <c:lineChart>
        <c:grouping val="standard"/>
        <c:varyColors val="0"/>
        <c:ser>
          <c:idx val="0"/>
          <c:order val="0"/>
          <c:tx>
            <c:strRef>
              <c:f>[random_1000_results11.xlsx]random_1000_results!$B$1</c:f>
              <c:strCache>
                <c:ptCount val="1"/>
                <c:pt idx="0">
                  <c:v>insertion_cmp</c:v>
                </c:pt>
              </c:strCache>
            </c:strRef>
          </c:tx>
          <c:spPr>
            <a:ln w="28575" cap="rnd">
              <a:solidFill>
                <a:schemeClr val="accent1"/>
              </a:solidFill>
              <a:round/>
            </a:ln>
            <a:effectLst/>
          </c:spPr>
          <c:marker>
            <c:symbol val="none"/>
          </c:marker>
          <c:dLbls>
            <c:delete val="1"/>
          </c:dLbls>
          <c:val>
            <c:numRef>
              <c:f>[random_1000_results11.xlsx]random_1000_results!$B$2:$B$1002</c:f>
              <c:numCache>
                <c:formatCode>General</c:formatCode>
                <c:ptCount val="1001"/>
                <c:pt idx="0">
                  <c:v>0</c:v>
                </c:pt>
                <c:pt idx="1">
                  <c:v>0</c:v>
                </c:pt>
                <c:pt idx="2">
                  <c:v>1</c:v>
                </c:pt>
                <c:pt idx="3">
                  <c:v>3</c:v>
                </c:pt>
                <c:pt idx="4">
                  <c:v>4</c:v>
                </c:pt>
                <c:pt idx="5">
                  <c:v>8</c:v>
                </c:pt>
                <c:pt idx="6">
                  <c:v>11</c:v>
                </c:pt>
                <c:pt idx="7">
                  <c:v>16</c:v>
                </c:pt>
                <c:pt idx="8">
                  <c:v>20</c:v>
                </c:pt>
                <c:pt idx="9">
                  <c:v>26</c:v>
                </c:pt>
                <c:pt idx="10">
                  <c:v>28</c:v>
                </c:pt>
                <c:pt idx="11">
                  <c:v>30</c:v>
                </c:pt>
                <c:pt idx="12">
                  <c:v>33</c:v>
                </c:pt>
                <c:pt idx="13">
                  <c:v>34</c:v>
                </c:pt>
                <c:pt idx="14">
                  <c:v>42</c:v>
                </c:pt>
                <c:pt idx="15">
                  <c:v>51</c:v>
                </c:pt>
                <c:pt idx="16">
                  <c:v>62</c:v>
                </c:pt>
                <c:pt idx="17">
                  <c:v>78</c:v>
                </c:pt>
                <c:pt idx="18">
                  <c:v>91</c:v>
                </c:pt>
                <c:pt idx="19">
                  <c:v>96</c:v>
                </c:pt>
                <c:pt idx="20">
                  <c:v>110</c:v>
                </c:pt>
                <c:pt idx="21">
                  <c:v>128</c:v>
                </c:pt>
                <c:pt idx="22">
                  <c:v>131</c:v>
                </c:pt>
                <c:pt idx="23">
                  <c:v>132</c:v>
                </c:pt>
                <c:pt idx="24">
                  <c:v>154</c:v>
                </c:pt>
                <c:pt idx="25">
                  <c:v>176</c:v>
                </c:pt>
                <c:pt idx="26">
                  <c:v>189</c:v>
                </c:pt>
                <c:pt idx="27">
                  <c:v>213</c:v>
                </c:pt>
                <c:pt idx="28">
                  <c:v>235</c:v>
                </c:pt>
                <c:pt idx="29">
                  <c:v>250</c:v>
                </c:pt>
                <c:pt idx="30">
                  <c:v>266</c:v>
                </c:pt>
                <c:pt idx="31">
                  <c:v>275</c:v>
                </c:pt>
                <c:pt idx="32">
                  <c:v>286</c:v>
                </c:pt>
                <c:pt idx="33">
                  <c:v>312</c:v>
                </c:pt>
                <c:pt idx="34">
                  <c:v>342</c:v>
                </c:pt>
                <c:pt idx="35">
                  <c:v>373</c:v>
                </c:pt>
                <c:pt idx="36">
                  <c:v>385</c:v>
                </c:pt>
                <c:pt idx="37">
                  <c:v>414</c:v>
                </c:pt>
                <c:pt idx="38">
                  <c:v>437</c:v>
                </c:pt>
                <c:pt idx="39">
                  <c:v>457</c:v>
                </c:pt>
                <c:pt idx="40">
                  <c:v>482</c:v>
                </c:pt>
                <c:pt idx="41">
                  <c:v>513</c:v>
                </c:pt>
                <c:pt idx="42">
                  <c:v>535</c:v>
                </c:pt>
                <c:pt idx="43">
                  <c:v>573</c:v>
                </c:pt>
                <c:pt idx="44">
                  <c:v>580</c:v>
                </c:pt>
                <c:pt idx="45">
                  <c:v>618</c:v>
                </c:pt>
                <c:pt idx="46">
                  <c:v>622</c:v>
                </c:pt>
                <c:pt idx="47">
                  <c:v>656</c:v>
                </c:pt>
                <c:pt idx="48">
                  <c:v>692</c:v>
                </c:pt>
                <c:pt idx="49">
                  <c:v>720</c:v>
                </c:pt>
                <c:pt idx="50">
                  <c:v>735</c:v>
                </c:pt>
                <c:pt idx="51">
                  <c:v>776</c:v>
                </c:pt>
                <c:pt idx="52">
                  <c:v>789</c:v>
                </c:pt>
                <c:pt idx="53">
                  <c:v>791</c:v>
                </c:pt>
                <c:pt idx="54">
                  <c:v>832</c:v>
                </c:pt>
                <c:pt idx="55">
                  <c:v>863</c:v>
                </c:pt>
                <c:pt idx="56">
                  <c:v>882</c:v>
                </c:pt>
                <c:pt idx="57">
                  <c:v>896</c:v>
                </c:pt>
                <c:pt idx="58">
                  <c:v>906</c:v>
                </c:pt>
                <c:pt idx="59">
                  <c:v>947</c:v>
                </c:pt>
                <c:pt idx="60">
                  <c:v>960</c:v>
                </c:pt>
                <c:pt idx="61">
                  <c:v>1020</c:v>
                </c:pt>
                <c:pt idx="62">
                  <c:v>1042</c:v>
                </c:pt>
                <c:pt idx="63">
                  <c:v>1058</c:v>
                </c:pt>
                <c:pt idx="64">
                  <c:v>1060</c:v>
                </c:pt>
                <c:pt idx="65">
                  <c:v>1094</c:v>
                </c:pt>
                <c:pt idx="66">
                  <c:v>1104</c:v>
                </c:pt>
                <c:pt idx="67">
                  <c:v>1130</c:v>
                </c:pt>
                <c:pt idx="68">
                  <c:v>1183</c:v>
                </c:pt>
                <c:pt idx="69">
                  <c:v>1184</c:v>
                </c:pt>
                <c:pt idx="70">
                  <c:v>1225</c:v>
                </c:pt>
                <c:pt idx="71">
                  <c:v>1255</c:v>
                </c:pt>
                <c:pt idx="72">
                  <c:v>1305</c:v>
                </c:pt>
                <c:pt idx="73">
                  <c:v>1375</c:v>
                </c:pt>
                <c:pt idx="74">
                  <c:v>1406</c:v>
                </c:pt>
                <c:pt idx="75">
                  <c:v>1471</c:v>
                </c:pt>
                <c:pt idx="76">
                  <c:v>1539</c:v>
                </c:pt>
                <c:pt idx="77">
                  <c:v>1570</c:v>
                </c:pt>
                <c:pt idx="78">
                  <c:v>1608</c:v>
                </c:pt>
                <c:pt idx="79">
                  <c:v>1650</c:v>
                </c:pt>
                <c:pt idx="80">
                  <c:v>1707</c:v>
                </c:pt>
                <c:pt idx="81">
                  <c:v>1762</c:v>
                </c:pt>
                <c:pt idx="82">
                  <c:v>1808</c:v>
                </c:pt>
                <c:pt idx="83">
                  <c:v>1852</c:v>
                </c:pt>
                <c:pt idx="84">
                  <c:v>1929</c:v>
                </c:pt>
                <c:pt idx="85">
                  <c:v>1976</c:v>
                </c:pt>
                <c:pt idx="86">
                  <c:v>1985</c:v>
                </c:pt>
                <c:pt idx="87">
                  <c:v>2065</c:v>
                </c:pt>
                <c:pt idx="88">
                  <c:v>2115</c:v>
                </c:pt>
                <c:pt idx="89">
                  <c:v>2169</c:v>
                </c:pt>
                <c:pt idx="90">
                  <c:v>2223</c:v>
                </c:pt>
                <c:pt idx="91">
                  <c:v>2267</c:v>
                </c:pt>
                <c:pt idx="92">
                  <c:v>2326</c:v>
                </c:pt>
                <c:pt idx="93">
                  <c:v>2333</c:v>
                </c:pt>
                <c:pt idx="94">
                  <c:v>2426</c:v>
                </c:pt>
                <c:pt idx="95">
                  <c:v>2504</c:v>
                </c:pt>
                <c:pt idx="96">
                  <c:v>2518</c:v>
                </c:pt>
                <c:pt idx="97">
                  <c:v>2576</c:v>
                </c:pt>
                <c:pt idx="98">
                  <c:v>2578</c:v>
                </c:pt>
                <c:pt idx="99">
                  <c:v>2633</c:v>
                </c:pt>
                <c:pt idx="100">
                  <c:v>2660</c:v>
                </c:pt>
                <c:pt idx="101">
                  <c:v>2740</c:v>
                </c:pt>
                <c:pt idx="102">
                  <c:v>2808</c:v>
                </c:pt>
                <c:pt idx="103">
                  <c:v>2812</c:v>
                </c:pt>
                <c:pt idx="104">
                  <c:v>2915</c:v>
                </c:pt>
                <c:pt idx="105">
                  <c:v>2928</c:v>
                </c:pt>
                <c:pt idx="106">
                  <c:v>3010</c:v>
                </c:pt>
                <c:pt idx="107">
                  <c:v>3015</c:v>
                </c:pt>
                <c:pt idx="108">
                  <c:v>3020</c:v>
                </c:pt>
                <c:pt idx="109">
                  <c:v>3115</c:v>
                </c:pt>
                <c:pt idx="110">
                  <c:v>3127</c:v>
                </c:pt>
                <c:pt idx="111">
                  <c:v>3217</c:v>
                </c:pt>
                <c:pt idx="112">
                  <c:v>3246</c:v>
                </c:pt>
                <c:pt idx="113">
                  <c:v>3348</c:v>
                </c:pt>
                <c:pt idx="114">
                  <c:v>3409</c:v>
                </c:pt>
                <c:pt idx="115">
                  <c:v>3513</c:v>
                </c:pt>
                <c:pt idx="116">
                  <c:v>3566</c:v>
                </c:pt>
                <c:pt idx="117">
                  <c:v>3671</c:v>
                </c:pt>
                <c:pt idx="118">
                  <c:v>3686</c:v>
                </c:pt>
                <c:pt idx="119">
                  <c:v>3738</c:v>
                </c:pt>
                <c:pt idx="120">
                  <c:v>3833</c:v>
                </c:pt>
                <c:pt idx="121">
                  <c:v>3883</c:v>
                </c:pt>
                <c:pt idx="122">
                  <c:v>3908</c:v>
                </c:pt>
                <c:pt idx="123">
                  <c:v>3915</c:v>
                </c:pt>
                <c:pt idx="124">
                  <c:v>4000</c:v>
                </c:pt>
                <c:pt idx="125">
                  <c:v>4078</c:v>
                </c:pt>
                <c:pt idx="126">
                  <c:v>4130</c:v>
                </c:pt>
                <c:pt idx="127">
                  <c:v>4193</c:v>
                </c:pt>
                <c:pt idx="128">
                  <c:v>4307</c:v>
                </c:pt>
                <c:pt idx="129">
                  <c:v>4385</c:v>
                </c:pt>
                <c:pt idx="130">
                  <c:v>4498</c:v>
                </c:pt>
                <c:pt idx="131">
                  <c:v>4617</c:v>
                </c:pt>
                <c:pt idx="132">
                  <c:v>4729</c:v>
                </c:pt>
                <c:pt idx="133">
                  <c:v>4836</c:v>
                </c:pt>
                <c:pt idx="134">
                  <c:v>4861</c:v>
                </c:pt>
                <c:pt idx="135">
                  <c:v>4942</c:v>
                </c:pt>
                <c:pt idx="136">
                  <c:v>5034</c:v>
                </c:pt>
                <c:pt idx="137">
                  <c:v>5153</c:v>
                </c:pt>
                <c:pt idx="138">
                  <c:v>5229</c:v>
                </c:pt>
                <c:pt idx="139">
                  <c:v>5242</c:v>
                </c:pt>
                <c:pt idx="140">
                  <c:v>5270</c:v>
                </c:pt>
                <c:pt idx="141">
                  <c:v>5352</c:v>
                </c:pt>
                <c:pt idx="142">
                  <c:v>5368</c:v>
                </c:pt>
                <c:pt idx="143">
                  <c:v>5493</c:v>
                </c:pt>
                <c:pt idx="144">
                  <c:v>5603</c:v>
                </c:pt>
                <c:pt idx="145">
                  <c:v>5657</c:v>
                </c:pt>
                <c:pt idx="146">
                  <c:v>5758</c:v>
                </c:pt>
                <c:pt idx="147">
                  <c:v>5882</c:v>
                </c:pt>
                <c:pt idx="148">
                  <c:v>5954</c:v>
                </c:pt>
                <c:pt idx="149">
                  <c:v>6050</c:v>
                </c:pt>
                <c:pt idx="150">
                  <c:v>6188</c:v>
                </c:pt>
                <c:pt idx="151">
                  <c:v>6262</c:v>
                </c:pt>
                <c:pt idx="152">
                  <c:v>6283</c:v>
                </c:pt>
                <c:pt idx="153">
                  <c:v>6405</c:v>
                </c:pt>
                <c:pt idx="154">
                  <c:v>6414</c:v>
                </c:pt>
                <c:pt idx="155">
                  <c:v>6494</c:v>
                </c:pt>
                <c:pt idx="156">
                  <c:v>6619</c:v>
                </c:pt>
                <c:pt idx="157">
                  <c:v>6657</c:v>
                </c:pt>
                <c:pt idx="158">
                  <c:v>6661</c:v>
                </c:pt>
                <c:pt idx="159">
                  <c:v>6779</c:v>
                </c:pt>
                <c:pt idx="160">
                  <c:v>6813</c:v>
                </c:pt>
                <c:pt idx="161">
                  <c:v>6903</c:v>
                </c:pt>
                <c:pt idx="162">
                  <c:v>7023</c:v>
                </c:pt>
                <c:pt idx="163">
                  <c:v>7090</c:v>
                </c:pt>
                <c:pt idx="164">
                  <c:v>7132</c:v>
                </c:pt>
                <c:pt idx="165">
                  <c:v>7146</c:v>
                </c:pt>
                <c:pt idx="166">
                  <c:v>7155</c:v>
                </c:pt>
                <c:pt idx="167">
                  <c:v>7247</c:v>
                </c:pt>
                <c:pt idx="168">
                  <c:v>7351</c:v>
                </c:pt>
                <c:pt idx="169">
                  <c:v>7474</c:v>
                </c:pt>
                <c:pt idx="170">
                  <c:v>7598</c:v>
                </c:pt>
                <c:pt idx="171">
                  <c:v>7712</c:v>
                </c:pt>
                <c:pt idx="172">
                  <c:v>7883</c:v>
                </c:pt>
                <c:pt idx="173">
                  <c:v>7991</c:v>
                </c:pt>
                <c:pt idx="174">
                  <c:v>8012</c:v>
                </c:pt>
                <c:pt idx="175">
                  <c:v>8098</c:v>
                </c:pt>
                <c:pt idx="176">
                  <c:v>8255</c:v>
                </c:pt>
                <c:pt idx="177">
                  <c:v>8346</c:v>
                </c:pt>
                <c:pt idx="178">
                  <c:v>8435</c:v>
                </c:pt>
                <c:pt idx="179">
                  <c:v>8608</c:v>
                </c:pt>
                <c:pt idx="180">
                  <c:v>8681</c:v>
                </c:pt>
                <c:pt idx="181">
                  <c:v>8809</c:v>
                </c:pt>
                <c:pt idx="182">
                  <c:v>8954</c:v>
                </c:pt>
                <c:pt idx="183">
                  <c:v>9100</c:v>
                </c:pt>
                <c:pt idx="184">
                  <c:v>9137</c:v>
                </c:pt>
                <c:pt idx="185">
                  <c:v>9168</c:v>
                </c:pt>
                <c:pt idx="186">
                  <c:v>9297</c:v>
                </c:pt>
                <c:pt idx="187">
                  <c:v>9474</c:v>
                </c:pt>
                <c:pt idx="188">
                  <c:v>9607</c:v>
                </c:pt>
                <c:pt idx="189">
                  <c:v>9735</c:v>
                </c:pt>
                <c:pt idx="190">
                  <c:v>9785</c:v>
                </c:pt>
                <c:pt idx="191">
                  <c:v>9815</c:v>
                </c:pt>
                <c:pt idx="192">
                  <c:v>9870</c:v>
                </c:pt>
                <c:pt idx="193">
                  <c:v>9912</c:v>
                </c:pt>
                <c:pt idx="194">
                  <c:v>10071</c:v>
                </c:pt>
                <c:pt idx="195">
                  <c:v>10107</c:v>
                </c:pt>
                <c:pt idx="196">
                  <c:v>10211</c:v>
                </c:pt>
                <c:pt idx="197">
                  <c:v>10272</c:v>
                </c:pt>
                <c:pt idx="198">
                  <c:v>10343</c:v>
                </c:pt>
                <c:pt idx="199">
                  <c:v>10391</c:v>
                </c:pt>
                <c:pt idx="200">
                  <c:v>10395</c:v>
                </c:pt>
                <c:pt idx="201">
                  <c:v>10537</c:v>
                </c:pt>
                <c:pt idx="202">
                  <c:v>10646</c:v>
                </c:pt>
                <c:pt idx="203">
                  <c:v>10678</c:v>
                </c:pt>
                <c:pt idx="204">
                  <c:v>10790</c:v>
                </c:pt>
                <c:pt idx="205">
                  <c:v>10952</c:v>
                </c:pt>
                <c:pt idx="206">
                  <c:v>10983</c:v>
                </c:pt>
                <c:pt idx="207">
                  <c:v>11012</c:v>
                </c:pt>
                <c:pt idx="208">
                  <c:v>11160</c:v>
                </c:pt>
                <c:pt idx="209">
                  <c:v>11343</c:v>
                </c:pt>
                <c:pt idx="210">
                  <c:v>11491</c:v>
                </c:pt>
                <c:pt idx="211">
                  <c:v>11622</c:v>
                </c:pt>
                <c:pt idx="212">
                  <c:v>11806</c:v>
                </c:pt>
                <c:pt idx="213">
                  <c:v>11968</c:v>
                </c:pt>
                <c:pt idx="214">
                  <c:v>12040</c:v>
                </c:pt>
                <c:pt idx="215">
                  <c:v>12067</c:v>
                </c:pt>
                <c:pt idx="216">
                  <c:v>12070</c:v>
                </c:pt>
                <c:pt idx="217">
                  <c:v>12083</c:v>
                </c:pt>
                <c:pt idx="218">
                  <c:v>12118</c:v>
                </c:pt>
                <c:pt idx="219">
                  <c:v>12152</c:v>
                </c:pt>
                <c:pt idx="220">
                  <c:v>12197</c:v>
                </c:pt>
                <c:pt idx="221">
                  <c:v>12396</c:v>
                </c:pt>
                <c:pt idx="222">
                  <c:v>12468</c:v>
                </c:pt>
                <c:pt idx="223">
                  <c:v>12591</c:v>
                </c:pt>
                <c:pt idx="224">
                  <c:v>12633</c:v>
                </c:pt>
                <c:pt idx="225">
                  <c:v>12673</c:v>
                </c:pt>
                <c:pt idx="226">
                  <c:v>12779</c:v>
                </c:pt>
                <c:pt idx="227">
                  <c:v>12926</c:v>
                </c:pt>
                <c:pt idx="228">
                  <c:v>12972</c:v>
                </c:pt>
                <c:pt idx="229">
                  <c:v>13096</c:v>
                </c:pt>
                <c:pt idx="230">
                  <c:v>13127</c:v>
                </c:pt>
                <c:pt idx="231">
                  <c:v>13205</c:v>
                </c:pt>
                <c:pt idx="232">
                  <c:v>13341</c:v>
                </c:pt>
                <c:pt idx="233">
                  <c:v>13456</c:v>
                </c:pt>
                <c:pt idx="234">
                  <c:v>13580</c:v>
                </c:pt>
                <c:pt idx="235">
                  <c:v>13739</c:v>
                </c:pt>
                <c:pt idx="236">
                  <c:v>13928</c:v>
                </c:pt>
                <c:pt idx="237">
                  <c:v>14014</c:v>
                </c:pt>
                <c:pt idx="238">
                  <c:v>14030</c:v>
                </c:pt>
                <c:pt idx="239">
                  <c:v>14197</c:v>
                </c:pt>
                <c:pt idx="240">
                  <c:v>14198</c:v>
                </c:pt>
                <c:pt idx="241">
                  <c:v>14363</c:v>
                </c:pt>
                <c:pt idx="242">
                  <c:v>14379</c:v>
                </c:pt>
                <c:pt idx="243">
                  <c:v>14610</c:v>
                </c:pt>
                <c:pt idx="244">
                  <c:v>14710</c:v>
                </c:pt>
                <c:pt idx="245">
                  <c:v>14947</c:v>
                </c:pt>
                <c:pt idx="246">
                  <c:v>15105</c:v>
                </c:pt>
                <c:pt idx="247">
                  <c:v>15307</c:v>
                </c:pt>
                <c:pt idx="248">
                  <c:v>15412</c:v>
                </c:pt>
                <c:pt idx="249">
                  <c:v>15477</c:v>
                </c:pt>
                <c:pt idx="250">
                  <c:v>15490</c:v>
                </c:pt>
                <c:pt idx="251">
                  <c:v>15503</c:v>
                </c:pt>
                <c:pt idx="252">
                  <c:v>15621</c:v>
                </c:pt>
                <c:pt idx="253">
                  <c:v>15769</c:v>
                </c:pt>
                <c:pt idx="254">
                  <c:v>15802</c:v>
                </c:pt>
                <c:pt idx="255">
                  <c:v>15933</c:v>
                </c:pt>
                <c:pt idx="256">
                  <c:v>16183</c:v>
                </c:pt>
                <c:pt idx="257">
                  <c:v>16408</c:v>
                </c:pt>
                <c:pt idx="258">
                  <c:v>16665</c:v>
                </c:pt>
                <c:pt idx="259">
                  <c:v>16796</c:v>
                </c:pt>
                <c:pt idx="260">
                  <c:v>16854</c:v>
                </c:pt>
                <c:pt idx="261">
                  <c:v>17113</c:v>
                </c:pt>
                <c:pt idx="262">
                  <c:v>17342</c:v>
                </c:pt>
                <c:pt idx="263">
                  <c:v>17597</c:v>
                </c:pt>
                <c:pt idx="264">
                  <c:v>17803</c:v>
                </c:pt>
                <c:pt idx="265">
                  <c:v>17876</c:v>
                </c:pt>
                <c:pt idx="266">
                  <c:v>17925</c:v>
                </c:pt>
                <c:pt idx="267">
                  <c:v>18047</c:v>
                </c:pt>
                <c:pt idx="268">
                  <c:v>18259</c:v>
                </c:pt>
                <c:pt idx="269">
                  <c:v>18350</c:v>
                </c:pt>
                <c:pt idx="270">
                  <c:v>18510</c:v>
                </c:pt>
                <c:pt idx="271">
                  <c:v>18687</c:v>
                </c:pt>
                <c:pt idx="272">
                  <c:v>18949</c:v>
                </c:pt>
                <c:pt idx="273">
                  <c:v>18988</c:v>
                </c:pt>
                <c:pt idx="274">
                  <c:v>19048</c:v>
                </c:pt>
                <c:pt idx="275">
                  <c:v>19146</c:v>
                </c:pt>
                <c:pt idx="276">
                  <c:v>19338</c:v>
                </c:pt>
                <c:pt idx="277">
                  <c:v>19443</c:v>
                </c:pt>
                <c:pt idx="278">
                  <c:v>19464</c:v>
                </c:pt>
                <c:pt idx="279">
                  <c:v>19523</c:v>
                </c:pt>
                <c:pt idx="280">
                  <c:v>19673</c:v>
                </c:pt>
                <c:pt idx="281">
                  <c:v>19787</c:v>
                </c:pt>
                <c:pt idx="282">
                  <c:v>20023</c:v>
                </c:pt>
                <c:pt idx="283">
                  <c:v>20118</c:v>
                </c:pt>
                <c:pt idx="284">
                  <c:v>20314</c:v>
                </c:pt>
                <c:pt idx="285">
                  <c:v>20320</c:v>
                </c:pt>
                <c:pt idx="286">
                  <c:v>20573</c:v>
                </c:pt>
                <c:pt idx="287">
                  <c:v>20582</c:v>
                </c:pt>
                <c:pt idx="288">
                  <c:v>20603</c:v>
                </c:pt>
                <c:pt idx="289">
                  <c:v>20724</c:v>
                </c:pt>
                <c:pt idx="290">
                  <c:v>20929</c:v>
                </c:pt>
                <c:pt idx="291">
                  <c:v>21152</c:v>
                </c:pt>
                <c:pt idx="292">
                  <c:v>21410</c:v>
                </c:pt>
                <c:pt idx="293">
                  <c:v>21682</c:v>
                </c:pt>
                <c:pt idx="294">
                  <c:v>21843</c:v>
                </c:pt>
                <c:pt idx="295">
                  <c:v>21889</c:v>
                </c:pt>
                <c:pt idx="296">
                  <c:v>22050</c:v>
                </c:pt>
                <c:pt idx="297">
                  <c:v>22113</c:v>
                </c:pt>
                <c:pt idx="298">
                  <c:v>22281</c:v>
                </c:pt>
                <c:pt idx="299">
                  <c:v>22519</c:v>
                </c:pt>
                <c:pt idx="300">
                  <c:v>22660</c:v>
                </c:pt>
                <c:pt idx="301">
                  <c:v>22837</c:v>
                </c:pt>
                <c:pt idx="302">
                  <c:v>23000</c:v>
                </c:pt>
                <c:pt idx="303">
                  <c:v>23234</c:v>
                </c:pt>
                <c:pt idx="304">
                  <c:v>23500</c:v>
                </c:pt>
                <c:pt idx="305">
                  <c:v>23716</c:v>
                </c:pt>
                <c:pt idx="306">
                  <c:v>23835</c:v>
                </c:pt>
                <c:pt idx="307">
                  <c:v>23868</c:v>
                </c:pt>
                <c:pt idx="308">
                  <c:v>23956</c:v>
                </c:pt>
                <c:pt idx="309">
                  <c:v>24159</c:v>
                </c:pt>
                <c:pt idx="310">
                  <c:v>24283</c:v>
                </c:pt>
                <c:pt idx="311">
                  <c:v>24463</c:v>
                </c:pt>
                <c:pt idx="312">
                  <c:v>24640</c:v>
                </c:pt>
                <c:pt idx="313">
                  <c:v>24713</c:v>
                </c:pt>
                <c:pt idx="314">
                  <c:v>24913</c:v>
                </c:pt>
                <c:pt idx="315">
                  <c:v>25215</c:v>
                </c:pt>
                <c:pt idx="316">
                  <c:v>25412</c:v>
                </c:pt>
                <c:pt idx="317">
                  <c:v>25450</c:v>
                </c:pt>
                <c:pt idx="318">
                  <c:v>25563</c:v>
                </c:pt>
                <c:pt idx="319">
                  <c:v>25664</c:v>
                </c:pt>
                <c:pt idx="320">
                  <c:v>25723</c:v>
                </c:pt>
                <c:pt idx="321">
                  <c:v>25726</c:v>
                </c:pt>
                <c:pt idx="322">
                  <c:v>25838</c:v>
                </c:pt>
                <c:pt idx="323">
                  <c:v>26112</c:v>
                </c:pt>
                <c:pt idx="324">
                  <c:v>26117</c:v>
                </c:pt>
                <c:pt idx="325">
                  <c:v>26323</c:v>
                </c:pt>
                <c:pt idx="326">
                  <c:v>26505</c:v>
                </c:pt>
                <c:pt idx="327">
                  <c:v>26575</c:v>
                </c:pt>
                <c:pt idx="328">
                  <c:v>26701</c:v>
                </c:pt>
                <c:pt idx="329">
                  <c:v>26782</c:v>
                </c:pt>
                <c:pt idx="330">
                  <c:v>26802</c:v>
                </c:pt>
                <c:pt idx="331">
                  <c:v>27120</c:v>
                </c:pt>
                <c:pt idx="332">
                  <c:v>27125</c:v>
                </c:pt>
                <c:pt idx="333">
                  <c:v>27374</c:v>
                </c:pt>
                <c:pt idx="334">
                  <c:v>27404</c:v>
                </c:pt>
                <c:pt idx="335">
                  <c:v>27492</c:v>
                </c:pt>
                <c:pt idx="336">
                  <c:v>27510</c:v>
                </c:pt>
                <c:pt idx="337">
                  <c:v>27759</c:v>
                </c:pt>
                <c:pt idx="338">
                  <c:v>27898</c:v>
                </c:pt>
                <c:pt idx="339">
                  <c:v>27964</c:v>
                </c:pt>
                <c:pt idx="340">
                  <c:v>28161</c:v>
                </c:pt>
                <c:pt idx="341">
                  <c:v>28339</c:v>
                </c:pt>
                <c:pt idx="342">
                  <c:v>28539</c:v>
                </c:pt>
                <c:pt idx="343">
                  <c:v>28844</c:v>
                </c:pt>
                <c:pt idx="344">
                  <c:v>28864</c:v>
                </c:pt>
                <c:pt idx="345">
                  <c:v>28870</c:v>
                </c:pt>
                <c:pt idx="346">
                  <c:v>29148</c:v>
                </c:pt>
                <c:pt idx="347">
                  <c:v>29470</c:v>
                </c:pt>
                <c:pt idx="348">
                  <c:v>29595</c:v>
                </c:pt>
                <c:pt idx="349">
                  <c:v>29832</c:v>
                </c:pt>
                <c:pt idx="350">
                  <c:v>30163</c:v>
                </c:pt>
                <c:pt idx="351">
                  <c:v>30196</c:v>
                </c:pt>
                <c:pt idx="352">
                  <c:v>30502</c:v>
                </c:pt>
                <c:pt idx="353">
                  <c:v>30661</c:v>
                </c:pt>
                <c:pt idx="354">
                  <c:v>30999</c:v>
                </c:pt>
                <c:pt idx="355">
                  <c:v>31235</c:v>
                </c:pt>
                <c:pt idx="356">
                  <c:v>31469</c:v>
                </c:pt>
                <c:pt idx="357">
                  <c:v>31496</c:v>
                </c:pt>
                <c:pt idx="358">
                  <c:v>31581</c:v>
                </c:pt>
                <c:pt idx="359">
                  <c:v>31903</c:v>
                </c:pt>
                <c:pt idx="360">
                  <c:v>31975</c:v>
                </c:pt>
                <c:pt idx="361">
                  <c:v>32202</c:v>
                </c:pt>
                <c:pt idx="362">
                  <c:v>32492</c:v>
                </c:pt>
                <c:pt idx="363">
                  <c:v>32704</c:v>
                </c:pt>
                <c:pt idx="364">
                  <c:v>33028</c:v>
                </c:pt>
                <c:pt idx="365">
                  <c:v>33065</c:v>
                </c:pt>
                <c:pt idx="366">
                  <c:v>33324</c:v>
                </c:pt>
                <c:pt idx="367">
                  <c:v>33516</c:v>
                </c:pt>
                <c:pt idx="368">
                  <c:v>33529</c:v>
                </c:pt>
                <c:pt idx="369">
                  <c:v>33717</c:v>
                </c:pt>
                <c:pt idx="370">
                  <c:v>33913</c:v>
                </c:pt>
                <c:pt idx="371">
                  <c:v>33997</c:v>
                </c:pt>
                <c:pt idx="372">
                  <c:v>34205</c:v>
                </c:pt>
                <c:pt idx="373">
                  <c:v>34466</c:v>
                </c:pt>
                <c:pt idx="374">
                  <c:v>34522</c:v>
                </c:pt>
                <c:pt idx="375">
                  <c:v>34531</c:v>
                </c:pt>
                <c:pt idx="376">
                  <c:v>34589</c:v>
                </c:pt>
                <c:pt idx="377">
                  <c:v>34803</c:v>
                </c:pt>
                <c:pt idx="378">
                  <c:v>35062</c:v>
                </c:pt>
                <c:pt idx="379">
                  <c:v>35257</c:v>
                </c:pt>
                <c:pt idx="380">
                  <c:v>35567</c:v>
                </c:pt>
                <c:pt idx="381">
                  <c:v>35938</c:v>
                </c:pt>
                <c:pt idx="382">
                  <c:v>36039</c:v>
                </c:pt>
                <c:pt idx="383">
                  <c:v>36421</c:v>
                </c:pt>
                <c:pt idx="384">
                  <c:v>36746</c:v>
                </c:pt>
                <c:pt idx="385">
                  <c:v>36972</c:v>
                </c:pt>
                <c:pt idx="386">
                  <c:v>37178</c:v>
                </c:pt>
                <c:pt idx="387">
                  <c:v>37310</c:v>
                </c:pt>
                <c:pt idx="388">
                  <c:v>37429</c:v>
                </c:pt>
                <c:pt idx="389">
                  <c:v>37507</c:v>
                </c:pt>
                <c:pt idx="390">
                  <c:v>37838</c:v>
                </c:pt>
                <c:pt idx="391">
                  <c:v>37984</c:v>
                </c:pt>
                <c:pt idx="392">
                  <c:v>38182</c:v>
                </c:pt>
                <c:pt idx="393">
                  <c:v>38499</c:v>
                </c:pt>
                <c:pt idx="394">
                  <c:v>38817</c:v>
                </c:pt>
                <c:pt idx="395">
                  <c:v>39153</c:v>
                </c:pt>
                <c:pt idx="396">
                  <c:v>39259</c:v>
                </c:pt>
                <c:pt idx="397">
                  <c:v>39562</c:v>
                </c:pt>
                <c:pt idx="398">
                  <c:v>39955</c:v>
                </c:pt>
                <c:pt idx="399">
                  <c:v>40252</c:v>
                </c:pt>
                <c:pt idx="400">
                  <c:v>40513</c:v>
                </c:pt>
                <c:pt idx="401">
                  <c:v>40634</c:v>
                </c:pt>
                <c:pt idx="402">
                  <c:v>40717</c:v>
                </c:pt>
                <c:pt idx="403">
                  <c:v>40951</c:v>
                </c:pt>
                <c:pt idx="404">
                  <c:v>41354</c:v>
                </c:pt>
                <c:pt idx="405">
                  <c:v>41362</c:v>
                </c:pt>
                <c:pt idx="406">
                  <c:v>41431</c:v>
                </c:pt>
                <c:pt idx="407">
                  <c:v>41509</c:v>
                </c:pt>
                <c:pt idx="408">
                  <c:v>41828</c:v>
                </c:pt>
                <c:pt idx="409">
                  <c:v>42131</c:v>
                </c:pt>
                <c:pt idx="410">
                  <c:v>42475</c:v>
                </c:pt>
                <c:pt idx="411">
                  <c:v>42871</c:v>
                </c:pt>
                <c:pt idx="412">
                  <c:v>43063</c:v>
                </c:pt>
                <c:pt idx="413">
                  <c:v>43172</c:v>
                </c:pt>
                <c:pt idx="414">
                  <c:v>43199</c:v>
                </c:pt>
                <c:pt idx="415">
                  <c:v>43481</c:v>
                </c:pt>
                <c:pt idx="416">
                  <c:v>43544</c:v>
                </c:pt>
                <c:pt idx="417">
                  <c:v>43648</c:v>
                </c:pt>
                <c:pt idx="418">
                  <c:v>43872</c:v>
                </c:pt>
                <c:pt idx="419">
                  <c:v>43979</c:v>
                </c:pt>
                <c:pt idx="420">
                  <c:v>44099</c:v>
                </c:pt>
                <c:pt idx="421">
                  <c:v>44243</c:v>
                </c:pt>
                <c:pt idx="422">
                  <c:v>44443</c:v>
                </c:pt>
                <c:pt idx="423">
                  <c:v>44572</c:v>
                </c:pt>
                <c:pt idx="424">
                  <c:v>44961</c:v>
                </c:pt>
                <c:pt idx="425">
                  <c:v>45218</c:v>
                </c:pt>
                <c:pt idx="426">
                  <c:v>45420</c:v>
                </c:pt>
                <c:pt idx="427">
                  <c:v>45482</c:v>
                </c:pt>
                <c:pt idx="428">
                  <c:v>45531</c:v>
                </c:pt>
                <c:pt idx="429">
                  <c:v>45699</c:v>
                </c:pt>
                <c:pt idx="430">
                  <c:v>45713</c:v>
                </c:pt>
                <c:pt idx="431">
                  <c:v>45755</c:v>
                </c:pt>
                <c:pt idx="432">
                  <c:v>45808</c:v>
                </c:pt>
                <c:pt idx="433">
                  <c:v>46132</c:v>
                </c:pt>
                <c:pt idx="434">
                  <c:v>46327</c:v>
                </c:pt>
                <c:pt idx="435">
                  <c:v>46383</c:v>
                </c:pt>
                <c:pt idx="436">
                  <c:v>46533</c:v>
                </c:pt>
                <c:pt idx="437">
                  <c:v>46714</c:v>
                </c:pt>
                <c:pt idx="438">
                  <c:v>46827</c:v>
                </c:pt>
                <c:pt idx="439">
                  <c:v>46950</c:v>
                </c:pt>
                <c:pt idx="440">
                  <c:v>46984</c:v>
                </c:pt>
                <c:pt idx="441">
                  <c:v>47226</c:v>
                </c:pt>
                <c:pt idx="442">
                  <c:v>47280</c:v>
                </c:pt>
                <c:pt idx="443">
                  <c:v>47294</c:v>
                </c:pt>
                <c:pt idx="444">
                  <c:v>47481</c:v>
                </c:pt>
                <c:pt idx="445">
                  <c:v>47907</c:v>
                </c:pt>
                <c:pt idx="446">
                  <c:v>48298</c:v>
                </c:pt>
                <c:pt idx="447">
                  <c:v>48726</c:v>
                </c:pt>
                <c:pt idx="448">
                  <c:v>49080</c:v>
                </c:pt>
                <c:pt idx="449">
                  <c:v>49407</c:v>
                </c:pt>
                <c:pt idx="450">
                  <c:v>49779</c:v>
                </c:pt>
                <c:pt idx="451">
                  <c:v>50229</c:v>
                </c:pt>
                <c:pt idx="452">
                  <c:v>50238</c:v>
                </c:pt>
                <c:pt idx="453">
                  <c:v>50362</c:v>
                </c:pt>
                <c:pt idx="454">
                  <c:v>50539</c:v>
                </c:pt>
                <c:pt idx="455">
                  <c:v>50705</c:v>
                </c:pt>
                <c:pt idx="456">
                  <c:v>51056</c:v>
                </c:pt>
                <c:pt idx="457">
                  <c:v>51376</c:v>
                </c:pt>
                <c:pt idx="458">
                  <c:v>51488</c:v>
                </c:pt>
                <c:pt idx="459">
                  <c:v>51930</c:v>
                </c:pt>
                <c:pt idx="460">
                  <c:v>52211</c:v>
                </c:pt>
                <c:pt idx="461">
                  <c:v>52312</c:v>
                </c:pt>
                <c:pt idx="462">
                  <c:v>52337</c:v>
                </c:pt>
                <c:pt idx="463">
                  <c:v>52799</c:v>
                </c:pt>
                <c:pt idx="464">
                  <c:v>53153</c:v>
                </c:pt>
                <c:pt idx="465">
                  <c:v>53192</c:v>
                </c:pt>
                <c:pt idx="466">
                  <c:v>53218</c:v>
                </c:pt>
                <c:pt idx="467">
                  <c:v>53227</c:v>
                </c:pt>
                <c:pt idx="468">
                  <c:v>53438</c:v>
                </c:pt>
                <c:pt idx="469">
                  <c:v>53485</c:v>
                </c:pt>
                <c:pt idx="470">
                  <c:v>53747</c:v>
                </c:pt>
                <c:pt idx="471">
                  <c:v>54169</c:v>
                </c:pt>
                <c:pt idx="472">
                  <c:v>54200</c:v>
                </c:pt>
                <c:pt idx="473">
                  <c:v>54556</c:v>
                </c:pt>
                <c:pt idx="474">
                  <c:v>54867</c:v>
                </c:pt>
                <c:pt idx="475">
                  <c:v>55113</c:v>
                </c:pt>
                <c:pt idx="476">
                  <c:v>55459</c:v>
                </c:pt>
                <c:pt idx="477">
                  <c:v>55930</c:v>
                </c:pt>
                <c:pt idx="478">
                  <c:v>55935</c:v>
                </c:pt>
                <c:pt idx="479">
                  <c:v>56222</c:v>
                </c:pt>
                <c:pt idx="480">
                  <c:v>56383</c:v>
                </c:pt>
                <c:pt idx="481">
                  <c:v>56832</c:v>
                </c:pt>
                <c:pt idx="482">
                  <c:v>57118</c:v>
                </c:pt>
                <c:pt idx="483">
                  <c:v>57196</c:v>
                </c:pt>
                <c:pt idx="484">
                  <c:v>57220</c:v>
                </c:pt>
                <c:pt idx="485">
                  <c:v>57395</c:v>
                </c:pt>
                <c:pt idx="486">
                  <c:v>57517</c:v>
                </c:pt>
                <c:pt idx="487">
                  <c:v>57601</c:v>
                </c:pt>
                <c:pt idx="488">
                  <c:v>57607</c:v>
                </c:pt>
                <c:pt idx="489">
                  <c:v>57824</c:v>
                </c:pt>
                <c:pt idx="490">
                  <c:v>57908</c:v>
                </c:pt>
                <c:pt idx="491">
                  <c:v>58281</c:v>
                </c:pt>
                <c:pt idx="492">
                  <c:v>58762</c:v>
                </c:pt>
                <c:pt idx="493">
                  <c:v>59007</c:v>
                </c:pt>
                <c:pt idx="494">
                  <c:v>59048</c:v>
                </c:pt>
                <c:pt idx="495">
                  <c:v>59234</c:v>
                </c:pt>
                <c:pt idx="496">
                  <c:v>59578</c:v>
                </c:pt>
                <c:pt idx="497">
                  <c:v>59838</c:v>
                </c:pt>
                <c:pt idx="498">
                  <c:v>60039</c:v>
                </c:pt>
                <c:pt idx="499">
                  <c:v>60278</c:v>
                </c:pt>
                <c:pt idx="500">
                  <c:v>60441</c:v>
                </c:pt>
                <c:pt idx="501">
                  <c:v>60642</c:v>
                </c:pt>
                <c:pt idx="502">
                  <c:v>61134</c:v>
                </c:pt>
                <c:pt idx="503">
                  <c:v>61179</c:v>
                </c:pt>
                <c:pt idx="504">
                  <c:v>61482</c:v>
                </c:pt>
                <c:pt idx="505">
                  <c:v>61583</c:v>
                </c:pt>
                <c:pt idx="506">
                  <c:v>61942</c:v>
                </c:pt>
                <c:pt idx="507">
                  <c:v>62295</c:v>
                </c:pt>
                <c:pt idx="508">
                  <c:v>62685</c:v>
                </c:pt>
                <c:pt idx="509">
                  <c:v>63023</c:v>
                </c:pt>
                <c:pt idx="510">
                  <c:v>63265</c:v>
                </c:pt>
                <c:pt idx="511">
                  <c:v>63291</c:v>
                </c:pt>
                <c:pt idx="512">
                  <c:v>63644</c:v>
                </c:pt>
                <c:pt idx="513">
                  <c:v>64116</c:v>
                </c:pt>
                <c:pt idx="514">
                  <c:v>64133</c:v>
                </c:pt>
                <c:pt idx="515">
                  <c:v>64411</c:v>
                </c:pt>
                <c:pt idx="516">
                  <c:v>64865</c:v>
                </c:pt>
                <c:pt idx="517">
                  <c:v>65286</c:v>
                </c:pt>
                <c:pt idx="518">
                  <c:v>65525</c:v>
                </c:pt>
                <c:pt idx="519">
                  <c:v>65633</c:v>
                </c:pt>
                <c:pt idx="520">
                  <c:v>66017</c:v>
                </c:pt>
                <c:pt idx="521">
                  <c:v>66514</c:v>
                </c:pt>
                <c:pt idx="522">
                  <c:v>66648</c:v>
                </c:pt>
                <c:pt idx="523">
                  <c:v>67065</c:v>
                </c:pt>
                <c:pt idx="524">
                  <c:v>67150</c:v>
                </c:pt>
                <c:pt idx="525">
                  <c:v>67218</c:v>
                </c:pt>
                <c:pt idx="526">
                  <c:v>67512</c:v>
                </c:pt>
                <c:pt idx="527">
                  <c:v>67993</c:v>
                </c:pt>
                <c:pt idx="528">
                  <c:v>68223</c:v>
                </c:pt>
                <c:pt idx="529">
                  <c:v>68454</c:v>
                </c:pt>
                <c:pt idx="530">
                  <c:v>68637</c:v>
                </c:pt>
                <c:pt idx="531">
                  <c:v>69139</c:v>
                </c:pt>
                <c:pt idx="532">
                  <c:v>69502</c:v>
                </c:pt>
                <c:pt idx="533">
                  <c:v>69919</c:v>
                </c:pt>
                <c:pt idx="534">
                  <c:v>70080</c:v>
                </c:pt>
                <c:pt idx="535">
                  <c:v>70591</c:v>
                </c:pt>
                <c:pt idx="536">
                  <c:v>70701</c:v>
                </c:pt>
                <c:pt idx="537">
                  <c:v>70708</c:v>
                </c:pt>
                <c:pt idx="538">
                  <c:v>70864</c:v>
                </c:pt>
                <c:pt idx="539">
                  <c:v>71311</c:v>
                </c:pt>
                <c:pt idx="540">
                  <c:v>71551</c:v>
                </c:pt>
                <c:pt idx="541">
                  <c:v>71690</c:v>
                </c:pt>
                <c:pt idx="542">
                  <c:v>72072</c:v>
                </c:pt>
                <c:pt idx="543">
                  <c:v>72551</c:v>
                </c:pt>
                <c:pt idx="544">
                  <c:v>72660</c:v>
                </c:pt>
                <c:pt idx="545">
                  <c:v>73016</c:v>
                </c:pt>
                <c:pt idx="546">
                  <c:v>73377</c:v>
                </c:pt>
                <c:pt idx="547">
                  <c:v>73392</c:v>
                </c:pt>
                <c:pt idx="548">
                  <c:v>73399</c:v>
                </c:pt>
                <c:pt idx="549">
                  <c:v>73823</c:v>
                </c:pt>
                <c:pt idx="550">
                  <c:v>74018</c:v>
                </c:pt>
                <c:pt idx="551">
                  <c:v>74291</c:v>
                </c:pt>
                <c:pt idx="552">
                  <c:v>74371</c:v>
                </c:pt>
                <c:pt idx="553">
                  <c:v>74564</c:v>
                </c:pt>
                <c:pt idx="554">
                  <c:v>74914</c:v>
                </c:pt>
                <c:pt idx="555">
                  <c:v>75396</c:v>
                </c:pt>
                <c:pt idx="556">
                  <c:v>75576</c:v>
                </c:pt>
                <c:pt idx="557">
                  <c:v>76119</c:v>
                </c:pt>
                <c:pt idx="558">
                  <c:v>76129</c:v>
                </c:pt>
                <c:pt idx="559">
                  <c:v>76681</c:v>
                </c:pt>
                <c:pt idx="560">
                  <c:v>76863</c:v>
                </c:pt>
                <c:pt idx="561">
                  <c:v>77067</c:v>
                </c:pt>
                <c:pt idx="562">
                  <c:v>77201</c:v>
                </c:pt>
                <c:pt idx="563">
                  <c:v>77480</c:v>
                </c:pt>
                <c:pt idx="564">
                  <c:v>77896</c:v>
                </c:pt>
                <c:pt idx="565">
                  <c:v>78429</c:v>
                </c:pt>
                <c:pt idx="566">
                  <c:v>78465</c:v>
                </c:pt>
                <c:pt idx="567">
                  <c:v>78692</c:v>
                </c:pt>
                <c:pt idx="568">
                  <c:v>78735</c:v>
                </c:pt>
                <c:pt idx="569">
                  <c:v>79248</c:v>
                </c:pt>
                <c:pt idx="570">
                  <c:v>79483</c:v>
                </c:pt>
                <c:pt idx="571">
                  <c:v>79918</c:v>
                </c:pt>
                <c:pt idx="572">
                  <c:v>80441</c:v>
                </c:pt>
                <c:pt idx="573">
                  <c:v>80799</c:v>
                </c:pt>
                <c:pt idx="574">
                  <c:v>81321</c:v>
                </c:pt>
                <c:pt idx="575">
                  <c:v>81779</c:v>
                </c:pt>
                <c:pt idx="576">
                  <c:v>82153</c:v>
                </c:pt>
                <c:pt idx="577">
                  <c:v>82670</c:v>
                </c:pt>
                <c:pt idx="578">
                  <c:v>83164</c:v>
                </c:pt>
                <c:pt idx="579">
                  <c:v>83188</c:v>
                </c:pt>
                <c:pt idx="580">
                  <c:v>83543</c:v>
                </c:pt>
                <c:pt idx="581">
                  <c:v>83801</c:v>
                </c:pt>
                <c:pt idx="582">
                  <c:v>84361</c:v>
                </c:pt>
                <c:pt idx="583">
                  <c:v>84648</c:v>
                </c:pt>
                <c:pt idx="584">
                  <c:v>84660</c:v>
                </c:pt>
                <c:pt idx="585">
                  <c:v>84829</c:v>
                </c:pt>
                <c:pt idx="586">
                  <c:v>85383</c:v>
                </c:pt>
                <c:pt idx="587">
                  <c:v>85563</c:v>
                </c:pt>
                <c:pt idx="588">
                  <c:v>85869</c:v>
                </c:pt>
                <c:pt idx="589">
                  <c:v>85964</c:v>
                </c:pt>
                <c:pt idx="590">
                  <c:v>86545</c:v>
                </c:pt>
                <c:pt idx="591">
                  <c:v>86889</c:v>
                </c:pt>
                <c:pt idx="592">
                  <c:v>87434</c:v>
                </c:pt>
                <c:pt idx="593">
                  <c:v>88020</c:v>
                </c:pt>
                <c:pt idx="594">
                  <c:v>88607</c:v>
                </c:pt>
                <c:pt idx="595">
                  <c:v>88848</c:v>
                </c:pt>
                <c:pt idx="596">
                  <c:v>89092</c:v>
                </c:pt>
                <c:pt idx="597">
                  <c:v>89542</c:v>
                </c:pt>
                <c:pt idx="598">
                  <c:v>89606</c:v>
                </c:pt>
                <c:pt idx="599">
                  <c:v>90146</c:v>
                </c:pt>
                <c:pt idx="600">
                  <c:v>90335</c:v>
                </c:pt>
                <c:pt idx="601">
                  <c:v>90453</c:v>
                </c:pt>
                <c:pt idx="602">
                  <c:v>91004</c:v>
                </c:pt>
                <c:pt idx="603">
                  <c:v>91169</c:v>
                </c:pt>
                <c:pt idx="604">
                  <c:v>91532</c:v>
                </c:pt>
                <c:pt idx="605">
                  <c:v>91625</c:v>
                </c:pt>
                <c:pt idx="606">
                  <c:v>91984</c:v>
                </c:pt>
                <c:pt idx="607">
                  <c:v>92069</c:v>
                </c:pt>
                <c:pt idx="608">
                  <c:v>92359</c:v>
                </c:pt>
                <c:pt idx="609">
                  <c:v>92845</c:v>
                </c:pt>
                <c:pt idx="610">
                  <c:v>93129</c:v>
                </c:pt>
                <c:pt idx="611">
                  <c:v>93522</c:v>
                </c:pt>
                <c:pt idx="612">
                  <c:v>93986</c:v>
                </c:pt>
                <c:pt idx="613">
                  <c:v>94534</c:v>
                </c:pt>
                <c:pt idx="614">
                  <c:v>94804</c:v>
                </c:pt>
                <c:pt idx="615">
                  <c:v>95077</c:v>
                </c:pt>
                <c:pt idx="616">
                  <c:v>95460</c:v>
                </c:pt>
                <c:pt idx="617">
                  <c:v>96021</c:v>
                </c:pt>
                <c:pt idx="618">
                  <c:v>96432</c:v>
                </c:pt>
                <c:pt idx="619">
                  <c:v>96635</c:v>
                </c:pt>
                <c:pt idx="620">
                  <c:v>96646</c:v>
                </c:pt>
                <c:pt idx="621">
                  <c:v>96968</c:v>
                </c:pt>
                <c:pt idx="622">
                  <c:v>97064</c:v>
                </c:pt>
                <c:pt idx="623">
                  <c:v>97511</c:v>
                </c:pt>
                <c:pt idx="624">
                  <c:v>97696</c:v>
                </c:pt>
                <c:pt idx="625">
                  <c:v>98147</c:v>
                </c:pt>
                <c:pt idx="626">
                  <c:v>98681</c:v>
                </c:pt>
                <c:pt idx="627">
                  <c:v>98758</c:v>
                </c:pt>
                <c:pt idx="628">
                  <c:v>98851</c:v>
                </c:pt>
                <c:pt idx="629">
                  <c:v>99176</c:v>
                </c:pt>
                <c:pt idx="630">
                  <c:v>99581</c:v>
                </c:pt>
                <c:pt idx="631">
                  <c:v>99958</c:v>
                </c:pt>
                <c:pt idx="632">
                  <c:v>100110</c:v>
                </c:pt>
                <c:pt idx="633">
                  <c:v>100431</c:v>
                </c:pt>
                <c:pt idx="634">
                  <c:v>100917</c:v>
                </c:pt>
                <c:pt idx="635">
                  <c:v>101111</c:v>
                </c:pt>
                <c:pt idx="636">
                  <c:v>101651</c:v>
                </c:pt>
                <c:pt idx="637">
                  <c:v>101765</c:v>
                </c:pt>
                <c:pt idx="638">
                  <c:v>102066</c:v>
                </c:pt>
                <c:pt idx="639">
                  <c:v>102544</c:v>
                </c:pt>
                <c:pt idx="640">
                  <c:v>102630</c:v>
                </c:pt>
                <c:pt idx="641">
                  <c:v>102873</c:v>
                </c:pt>
                <c:pt idx="642">
                  <c:v>103274</c:v>
                </c:pt>
                <c:pt idx="643">
                  <c:v>103632</c:v>
                </c:pt>
                <c:pt idx="644">
                  <c:v>103654</c:v>
                </c:pt>
                <c:pt idx="645">
                  <c:v>103720</c:v>
                </c:pt>
                <c:pt idx="646">
                  <c:v>104154</c:v>
                </c:pt>
                <c:pt idx="647">
                  <c:v>104755</c:v>
                </c:pt>
                <c:pt idx="648">
                  <c:v>105020</c:v>
                </c:pt>
                <c:pt idx="649">
                  <c:v>105338</c:v>
                </c:pt>
                <c:pt idx="650">
                  <c:v>105345</c:v>
                </c:pt>
                <c:pt idx="651">
                  <c:v>105740</c:v>
                </c:pt>
                <c:pt idx="652">
                  <c:v>106040</c:v>
                </c:pt>
                <c:pt idx="653">
                  <c:v>106492</c:v>
                </c:pt>
                <c:pt idx="654">
                  <c:v>106565</c:v>
                </c:pt>
                <c:pt idx="655">
                  <c:v>106733</c:v>
                </c:pt>
                <c:pt idx="656">
                  <c:v>107330</c:v>
                </c:pt>
                <c:pt idx="657">
                  <c:v>107756</c:v>
                </c:pt>
                <c:pt idx="658">
                  <c:v>108013</c:v>
                </c:pt>
                <c:pt idx="659">
                  <c:v>108217</c:v>
                </c:pt>
                <c:pt idx="660">
                  <c:v>108454</c:v>
                </c:pt>
                <c:pt idx="661">
                  <c:v>108557</c:v>
                </c:pt>
                <c:pt idx="662">
                  <c:v>108768</c:v>
                </c:pt>
                <c:pt idx="663">
                  <c:v>109220</c:v>
                </c:pt>
                <c:pt idx="664">
                  <c:v>109258</c:v>
                </c:pt>
                <c:pt idx="665">
                  <c:v>109361</c:v>
                </c:pt>
                <c:pt idx="666">
                  <c:v>109840</c:v>
                </c:pt>
                <c:pt idx="667">
                  <c:v>109949</c:v>
                </c:pt>
                <c:pt idx="668">
                  <c:v>110130</c:v>
                </c:pt>
                <c:pt idx="669">
                  <c:v>110732</c:v>
                </c:pt>
                <c:pt idx="670">
                  <c:v>110869</c:v>
                </c:pt>
                <c:pt idx="671">
                  <c:v>111244</c:v>
                </c:pt>
                <c:pt idx="672">
                  <c:v>111617</c:v>
                </c:pt>
                <c:pt idx="673">
                  <c:v>111738</c:v>
                </c:pt>
                <c:pt idx="674">
                  <c:v>111773</c:v>
                </c:pt>
                <c:pt idx="675">
                  <c:v>111774</c:v>
                </c:pt>
                <c:pt idx="676">
                  <c:v>112127</c:v>
                </c:pt>
                <c:pt idx="677">
                  <c:v>112295</c:v>
                </c:pt>
                <c:pt idx="678">
                  <c:v>112372</c:v>
                </c:pt>
                <c:pt idx="679">
                  <c:v>112795</c:v>
                </c:pt>
                <c:pt idx="680">
                  <c:v>113421</c:v>
                </c:pt>
                <c:pt idx="681">
                  <c:v>113963</c:v>
                </c:pt>
                <c:pt idx="682">
                  <c:v>114072</c:v>
                </c:pt>
                <c:pt idx="683">
                  <c:v>114639</c:v>
                </c:pt>
                <c:pt idx="684">
                  <c:v>114762</c:v>
                </c:pt>
                <c:pt idx="685">
                  <c:v>114953</c:v>
                </c:pt>
                <c:pt idx="686">
                  <c:v>115095</c:v>
                </c:pt>
                <c:pt idx="687">
                  <c:v>115512</c:v>
                </c:pt>
                <c:pt idx="688">
                  <c:v>115868</c:v>
                </c:pt>
                <c:pt idx="689">
                  <c:v>115885</c:v>
                </c:pt>
                <c:pt idx="690">
                  <c:v>115963</c:v>
                </c:pt>
                <c:pt idx="691">
                  <c:v>116531</c:v>
                </c:pt>
                <c:pt idx="692">
                  <c:v>116627</c:v>
                </c:pt>
                <c:pt idx="693">
                  <c:v>117231</c:v>
                </c:pt>
                <c:pt idx="694">
                  <c:v>117646</c:v>
                </c:pt>
                <c:pt idx="695">
                  <c:v>117673</c:v>
                </c:pt>
                <c:pt idx="696">
                  <c:v>117729</c:v>
                </c:pt>
                <c:pt idx="697">
                  <c:v>118198</c:v>
                </c:pt>
                <c:pt idx="698">
                  <c:v>118329</c:v>
                </c:pt>
                <c:pt idx="699">
                  <c:v>118606</c:v>
                </c:pt>
                <c:pt idx="700">
                  <c:v>118708</c:v>
                </c:pt>
                <c:pt idx="701">
                  <c:v>118739</c:v>
                </c:pt>
                <c:pt idx="702">
                  <c:v>119102</c:v>
                </c:pt>
                <c:pt idx="703">
                  <c:v>119269</c:v>
                </c:pt>
                <c:pt idx="704">
                  <c:v>119495</c:v>
                </c:pt>
                <c:pt idx="705">
                  <c:v>120049</c:v>
                </c:pt>
                <c:pt idx="706">
                  <c:v>120551</c:v>
                </c:pt>
                <c:pt idx="707">
                  <c:v>121247</c:v>
                </c:pt>
                <c:pt idx="708">
                  <c:v>121867</c:v>
                </c:pt>
                <c:pt idx="709">
                  <c:v>121992</c:v>
                </c:pt>
                <c:pt idx="710">
                  <c:v>122078</c:v>
                </c:pt>
                <c:pt idx="711">
                  <c:v>122087</c:v>
                </c:pt>
                <c:pt idx="712">
                  <c:v>122112</c:v>
                </c:pt>
                <c:pt idx="713">
                  <c:v>122137</c:v>
                </c:pt>
                <c:pt idx="714">
                  <c:v>122639</c:v>
                </c:pt>
                <c:pt idx="715">
                  <c:v>123287</c:v>
                </c:pt>
                <c:pt idx="716">
                  <c:v>123686</c:v>
                </c:pt>
                <c:pt idx="717">
                  <c:v>124329</c:v>
                </c:pt>
                <c:pt idx="718">
                  <c:v>124441</c:v>
                </c:pt>
                <c:pt idx="719">
                  <c:v>124613</c:v>
                </c:pt>
                <c:pt idx="720">
                  <c:v>125185</c:v>
                </c:pt>
                <c:pt idx="721">
                  <c:v>125721</c:v>
                </c:pt>
                <c:pt idx="722">
                  <c:v>125809</c:v>
                </c:pt>
                <c:pt idx="723">
                  <c:v>126274</c:v>
                </c:pt>
                <c:pt idx="724">
                  <c:v>126530</c:v>
                </c:pt>
                <c:pt idx="725">
                  <c:v>127079</c:v>
                </c:pt>
                <c:pt idx="726">
                  <c:v>127611</c:v>
                </c:pt>
                <c:pt idx="727">
                  <c:v>127644</c:v>
                </c:pt>
                <c:pt idx="728">
                  <c:v>128303</c:v>
                </c:pt>
                <c:pt idx="729">
                  <c:v>128682</c:v>
                </c:pt>
                <c:pt idx="730">
                  <c:v>129226</c:v>
                </c:pt>
                <c:pt idx="731">
                  <c:v>129455</c:v>
                </c:pt>
                <c:pt idx="732">
                  <c:v>130001</c:v>
                </c:pt>
                <c:pt idx="733">
                  <c:v>130268</c:v>
                </c:pt>
                <c:pt idx="734">
                  <c:v>130453</c:v>
                </c:pt>
                <c:pt idx="735">
                  <c:v>130875</c:v>
                </c:pt>
                <c:pt idx="736">
                  <c:v>131558</c:v>
                </c:pt>
                <c:pt idx="737">
                  <c:v>131984</c:v>
                </c:pt>
                <c:pt idx="738">
                  <c:v>132408</c:v>
                </c:pt>
                <c:pt idx="739">
                  <c:v>132721</c:v>
                </c:pt>
                <c:pt idx="740">
                  <c:v>133365</c:v>
                </c:pt>
                <c:pt idx="741">
                  <c:v>133841</c:v>
                </c:pt>
                <c:pt idx="742">
                  <c:v>133975</c:v>
                </c:pt>
                <c:pt idx="743">
                  <c:v>134274</c:v>
                </c:pt>
                <c:pt idx="744">
                  <c:v>134985</c:v>
                </c:pt>
                <c:pt idx="745">
                  <c:v>135457</c:v>
                </c:pt>
                <c:pt idx="746">
                  <c:v>136021</c:v>
                </c:pt>
                <c:pt idx="747">
                  <c:v>136256</c:v>
                </c:pt>
                <c:pt idx="748">
                  <c:v>136838</c:v>
                </c:pt>
                <c:pt idx="749">
                  <c:v>137119</c:v>
                </c:pt>
                <c:pt idx="750">
                  <c:v>137477</c:v>
                </c:pt>
                <c:pt idx="751">
                  <c:v>137978</c:v>
                </c:pt>
                <c:pt idx="752">
                  <c:v>138218</c:v>
                </c:pt>
                <c:pt idx="753">
                  <c:v>138466</c:v>
                </c:pt>
                <c:pt idx="754">
                  <c:v>138634</c:v>
                </c:pt>
                <c:pt idx="755">
                  <c:v>139093</c:v>
                </c:pt>
                <c:pt idx="756">
                  <c:v>139117</c:v>
                </c:pt>
                <c:pt idx="757">
                  <c:v>139589</c:v>
                </c:pt>
                <c:pt idx="758">
                  <c:v>140013</c:v>
                </c:pt>
                <c:pt idx="759">
                  <c:v>140056</c:v>
                </c:pt>
                <c:pt idx="760">
                  <c:v>140613</c:v>
                </c:pt>
                <c:pt idx="761">
                  <c:v>140677</c:v>
                </c:pt>
                <c:pt idx="762">
                  <c:v>140720</c:v>
                </c:pt>
                <c:pt idx="763">
                  <c:v>141422</c:v>
                </c:pt>
                <c:pt idx="764">
                  <c:v>141473</c:v>
                </c:pt>
                <c:pt idx="765">
                  <c:v>141730</c:v>
                </c:pt>
                <c:pt idx="766">
                  <c:v>142405</c:v>
                </c:pt>
                <c:pt idx="767">
                  <c:v>142962</c:v>
                </c:pt>
                <c:pt idx="768">
                  <c:v>143273</c:v>
                </c:pt>
                <c:pt idx="769">
                  <c:v>143379</c:v>
                </c:pt>
                <c:pt idx="770">
                  <c:v>143942</c:v>
                </c:pt>
                <c:pt idx="771">
                  <c:v>144669</c:v>
                </c:pt>
                <c:pt idx="772">
                  <c:v>144794</c:v>
                </c:pt>
                <c:pt idx="773">
                  <c:v>145042</c:v>
                </c:pt>
                <c:pt idx="774">
                  <c:v>145731</c:v>
                </c:pt>
                <c:pt idx="775">
                  <c:v>146384</c:v>
                </c:pt>
                <c:pt idx="776">
                  <c:v>146786</c:v>
                </c:pt>
                <c:pt idx="777">
                  <c:v>146882</c:v>
                </c:pt>
                <c:pt idx="778">
                  <c:v>147486</c:v>
                </c:pt>
                <c:pt idx="779">
                  <c:v>147494</c:v>
                </c:pt>
                <c:pt idx="780">
                  <c:v>148054</c:v>
                </c:pt>
                <c:pt idx="781">
                  <c:v>148564</c:v>
                </c:pt>
                <c:pt idx="782">
                  <c:v>149070</c:v>
                </c:pt>
                <c:pt idx="783">
                  <c:v>149304</c:v>
                </c:pt>
                <c:pt idx="784">
                  <c:v>149433</c:v>
                </c:pt>
                <c:pt idx="785">
                  <c:v>149746</c:v>
                </c:pt>
                <c:pt idx="786">
                  <c:v>149923</c:v>
                </c:pt>
                <c:pt idx="787">
                  <c:v>150201</c:v>
                </c:pt>
                <c:pt idx="788">
                  <c:v>150781</c:v>
                </c:pt>
                <c:pt idx="789">
                  <c:v>151197</c:v>
                </c:pt>
                <c:pt idx="790">
                  <c:v>151828</c:v>
                </c:pt>
                <c:pt idx="791">
                  <c:v>152276</c:v>
                </c:pt>
                <c:pt idx="792">
                  <c:v>152777</c:v>
                </c:pt>
                <c:pt idx="793">
                  <c:v>152831</c:v>
                </c:pt>
                <c:pt idx="794">
                  <c:v>153327</c:v>
                </c:pt>
                <c:pt idx="795">
                  <c:v>153695</c:v>
                </c:pt>
                <c:pt idx="796">
                  <c:v>153996</c:v>
                </c:pt>
                <c:pt idx="797">
                  <c:v>154470</c:v>
                </c:pt>
                <c:pt idx="798">
                  <c:v>155022</c:v>
                </c:pt>
                <c:pt idx="799">
                  <c:v>155143</c:v>
                </c:pt>
                <c:pt idx="800">
                  <c:v>155535</c:v>
                </c:pt>
                <c:pt idx="801">
                  <c:v>156136</c:v>
                </c:pt>
                <c:pt idx="802">
                  <c:v>156579</c:v>
                </c:pt>
                <c:pt idx="803">
                  <c:v>156698</c:v>
                </c:pt>
                <c:pt idx="804">
                  <c:v>157320</c:v>
                </c:pt>
                <c:pt idx="805">
                  <c:v>157766</c:v>
                </c:pt>
                <c:pt idx="806">
                  <c:v>158354</c:v>
                </c:pt>
                <c:pt idx="807">
                  <c:v>158449</c:v>
                </c:pt>
                <c:pt idx="808">
                  <c:v>158810</c:v>
                </c:pt>
                <c:pt idx="809">
                  <c:v>159089</c:v>
                </c:pt>
                <c:pt idx="810">
                  <c:v>159314</c:v>
                </c:pt>
                <c:pt idx="811">
                  <c:v>159413</c:v>
                </c:pt>
                <c:pt idx="812">
                  <c:v>159826</c:v>
                </c:pt>
                <c:pt idx="813">
                  <c:v>160638</c:v>
                </c:pt>
                <c:pt idx="814">
                  <c:v>160881</c:v>
                </c:pt>
                <c:pt idx="815">
                  <c:v>161504</c:v>
                </c:pt>
                <c:pt idx="816">
                  <c:v>161917</c:v>
                </c:pt>
                <c:pt idx="817">
                  <c:v>162712</c:v>
                </c:pt>
                <c:pt idx="818">
                  <c:v>163281</c:v>
                </c:pt>
                <c:pt idx="819">
                  <c:v>163815</c:v>
                </c:pt>
                <c:pt idx="820">
                  <c:v>164619</c:v>
                </c:pt>
                <c:pt idx="821">
                  <c:v>164794</c:v>
                </c:pt>
                <c:pt idx="822">
                  <c:v>165287</c:v>
                </c:pt>
                <c:pt idx="823">
                  <c:v>165660</c:v>
                </c:pt>
                <c:pt idx="824">
                  <c:v>165887</c:v>
                </c:pt>
                <c:pt idx="825">
                  <c:v>166452</c:v>
                </c:pt>
                <c:pt idx="826">
                  <c:v>166845</c:v>
                </c:pt>
                <c:pt idx="827">
                  <c:v>167199</c:v>
                </c:pt>
                <c:pt idx="828">
                  <c:v>167618</c:v>
                </c:pt>
                <c:pt idx="829">
                  <c:v>168388</c:v>
                </c:pt>
                <c:pt idx="830">
                  <c:v>168523</c:v>
                </c:pt>
                <c:pt idx="831">
                  <c:v>168741</c:v>
                </c:pt>
                <c:pt idx="832">
                  <c:v>168948</c:v>
                </c:pt>
                <c:pt idx="833">
                  <c:v>169199</c:v>
                </c:pt>
                <c:pt idx="834">
                  <c:v>169776</c:v>
                </c:pt>
                <c:pt idx="835">
                  <c:v>170525</c:v>
                </c:pt>
                <c:pt idx="836">
                  <c:v>171248</c:v>
                </c:pt>
                <c:pt idx="837">
                  <c:v>171285</c:v>
                </c:pt>
                <c:pt idx="838">
                  <c:v>171684</c:v>
                </c:pt>
                <c:pt idx="839">
                  <c:v>172305</c:v>
                </c:pt>
                <c:pt idx="840">
                  <c:v>172423</c:v>
                </c:pt>
                <c:pt idx="841">
                  <c:v>173152</c:v>
                </c:pt>
                <c:pt idx="842">
                  <c:v>173703</c:v>
                </c:pt>
                <c:pt idx="843">
                  <c:v>174085</c:v>
                </c:pt>
                <c:pt idx="844">
                  <c:v>174114</c:v>
                </c:pt>
                <c:pt idx="845">
                  <c:v>174157</c:v>
                </c:pt>
                <c:pt idx="846">
                  <c:v>174880</c:v>
                </c:pt>
                <c:pt idx="847">
                  <c:v>174932</c:v>
                </c:pt>
                <c:pt idx="848">
                  <c:v>175263</c:v>
                </c:pt>
                <c:pt idx="849">
                  <c:v>175672</c:v>
                </c:pt>
                <c:pt idx="850">
                  <c:v>176426</c:v>
                </c:pt>
                <c:pt idx="851">
                  <c:v>176513</c:v>
                </c:pt>
                <c:pt idx="852">
                  <c:v>176555</c:v>
                </c:pt>
                <c:pt idx="853">
                  <c:v>176938</c:v>
                </c:pt>
                <c:pt idx="854">
                  <c:v>177341</c:v>
                </c:pt>
                <c:pt idx="855">
                  <c:v>177841</c:v>
                </c:pt>
                <c:pt idx="856">
                  <c:v>178639</c:v>
                </c:pt>
                <c:pt idx="857">
                  <c:v>178901</c:v>
                </c:pt>
                <c:pt idx="858">
                  <c:v>178970</c:v>
                </c:pt>
                <c:pt idx="859">
                  <c:v>179495</c:v>
                </c:pt>
                <c:pt idx="860">
                  <c:v>180093</c:v>
                </c:pt>
                <c:pt idx="861">
                  <c:v>180702</c:v>
                </c:pt>
                <c:pt idx="862">
                  <c:v>180934</c:v>
                </c:pt>
                <c:pt idx="863">
                  <c:v>181273</c:v>
                </c:pt>
                <c:pt idx="864">
                  <c:v>181413</c:v>
                </c:pt>
                <c:pt idx="865">
                  <c:v>181683</c:v>
                </c:pt>
                <c:pt idx="866">
                  <c:v>182401</c:v>
                </c:pt>
                <c:pt idx="867">
                  <c:v>182855</c:v>
                </c:pt>
                <c:pt idx="868">
                  <c:v>183020</c:v>
                </c:pt>
                <c:pt idx="869">
                  <c:v>183102</c:v>
                </c:pt>
                <c:pt idx="870">
                  <c:v>183590</c:v>
                </c:pt>
                <c:pt idx="871">
                  <c:v>184059</c:v>
                </c:pt>
                <c:pt idx="872">
                  <c:v>184494</c:v>
                </c:pt>
                <c:pt idx="873">
                  <c:v>184904</c:v>
                </c:pt>
                <c:pt idx="874">
                  <c:v>185769</c:v>
                </c:pt>
                <c:pt idx="875">
                  <c:v>186335</c:v>
                </c:pt>
                <c:pt idx="876">
                  <c:v>186596</c:v>
                </c:pt>
                <c:pt idx="877">
                  <c:v>187370</c:v>
                </c:pt>
                <c:pt idx="878">
                  <c:v>187806</c:v>
                </c:pt>
                <c:pt idx="879">
                  <c:v>188424</c:v>
                </c:pt>
                <c:pt idx="880">
                  <c:v>188857</c:v>
                </c:pt>
                <c:pt idx="881">
                  <c:v>189269</c:v>
                </c:pt>
                <c:pt idx="882">
                  <c:v>190122</c:v>
                </c:pt>
                <c:pt idx="883">
                  <c:v>190919</c:v>
                </c:pt>
                <c:pt idx="884">
                  <c:v>191059</c:v>
                </c:pt>
                <c:pt idx="885">
                  <c:v>191692</c:v>
                </c:pt>
                <c:pt idx="886">
                  <c:v>191875</c:v>
                </c:pt>
                <c:pt idx="887">
                  <c:v>192235</c:v>
                </c:pt>
                <c:pt idx="888">
                  <c:v>192531</c:v>
                </c:pt>
                <c:pt idx="889">
                  <c:v>192951</c:v>
                </c:pt>
                <c:pt idx="890">
                  <c:v>193398</c:v>
                </c:pt>
                <c:pt idx="891">
                  <c:v>193500</c:v>
                </c:pt>
                <c:pt idx="892">
                  <c:v>193552</c:v>
                </c:pt>
                <c:pt idx="893">
                  <c:v>193585</c:v>
                </c:pt>
                <c:pt idx="894">
                  <c:v>193678</c:v>
                </c:pt>
                <c:pt idx="895">
                  <c:v>194541</c:v>
                </c:pt>
                <c:pt idx="896">
                  <c:v>195241</c:v>
                </c:pt>
                <c:pt idx="897">
                  <c:v>196042</c:v>
                </c:pt>
                <c:pt idx="898">
                  <c:v>196504</c:v>
                </c:pt>
                <c:pt idx="899">
                  <c:v>196543</c:v>
                </c:pt>
                <c:pt idx="900">
                  <c:v>197072</c:v>
                </c:pt>
                <c:pt idx="901">
                  <c:v>197455</c:v>
                </c:pt>
                <c:pt idx="902">
                  <c:v>197547</c:v>
                </c:pt>
                <c:pt idx="903">
                  <c:v>198291</c:v>
                </c:pt>
                <c:pt idx="904">
                  <c:v>199150</c:v>
                </c:pt>
                <c:pt idx="905">
                  <c:v>199628</c:v>
                </c:pt>
                <c:pt idx="906">
                  <c:v>200276</c:v>
                </c:pt>
                <c:pt idx="907">
                  <c:v>200436</c:v>
                </c:pt>
                <c:pt idx="908">
                  <c:v>200799</c:v>
                </c:pt>
                <c:pt idx="909">
                  <c:v>201489</c:v>
                </c:pt>
                <c:pt idx="910">
                  <c:v>201765</c:v>
                </c:pt>
                <c:pt idx="911">
                  <c:v>201992</c:v>
                </c:pt>
                <c:pt idx="912">
                  <c:v>202687</c:v>
                </c:pt>
                <c:pt idx="913">
                  <c:v>203478</c:v>
                </c:pt>
                <c:pt idx="914">
                  <c:v>204289</c:v>
                </c:pt>
                <c:pt idx="915">
                  <c:v>204806</c:v>
                </c:pt>
                <c:pt idx="916">
                  <c:v>205093</c:v>
                </c:pt>
                <c:pt idx="917">
                  <c:v>205614</c:v>
                </c:pt>
                <c:pt idx="918">
                  <c:v>205949</c:v>
                </c:pt>
                <c:pt idx="919">
                  <c:v>206404</c:v>
                </c:pt>
                <c:pt idx="920">
                  <c:v>206461</c:v>
                </c:pt>
                <c:pt idx="921">
                  <c:v>206521</c:v>
                </c:pt>
                <c:pt idx="922">
                  <c:v>207106</c:v>
                </c:pt>
                <c:pt idx="923">
                  <c:v>207530</c:v>
                </c:pt>
                <c:pt idx="924">
                  <c:v>208381</c:v>
                </c:pt>
                <c:pt idx="925">
                  <c:v>208812</c:v>
                </c:pt>
                <c:pt idx="926">
                  <c:v>209680</c:v>
                </c:pt>
                <c:pt idx="927">
                  <c:v>209718</c:v>
                </c:pt>
                <c:pt idx="928">
                  <c:v>209735</c:v>
                </c:pt>
                <c:pt idx="929">
                  <c:v>210153</c:v>
                </c:pt>
                <c:pt idx="930">
                  <c:v>210454</c:v>
                </c:pt>
                <c:pt idx="931">
                  <c:v>211064</c:v>
                </c:pt>
                <c:pt idx="932">
                  <c:v>211100</c:v>
                </c:pt>
                <c:pt idx="933">
                  <c:v>211626</c:v>
                </c:pt>
                <c:pt idx="934">
                  <c:v>212286</c:v>
                </c:pt>
                <c:pt idx="935">
                  <c:v>213137</c:v>
                </c:pt>
                <c:pt idx="936">
                  <c:v>213772</c:v>
                </c:pt>
                <c:pt idx="937">
                  <c:v>214628</c:v>
                </c:pt>
                <c:pt idx="938">
                  <c:v>215454</c:v>
                </c:pt>
                <c:pt idx="939">
                  <c:v>215487</c:v>
                </c:pt>
                <c:pt idx="940">
                  <c:v>215697</c:v>
                </c:pt>
                <c:pt idx="941">
                  <c:v>215842</c:v>
                </c:pt>
                <c:pt idx="942">
                  <c:v>216213</c:v>
                </c:pt>
                <c:pt idx="943">
                  <c:v>217155</c:v>
                </c:pt>
                <c:pt idx="944">
                  <c:v>217404</c:v>
                </c:pt>
                <c:pt idx="945">
                  <c:v>218246</c:v>
                </c:pt>
                <c:pt idx="946">
                  <c:v>218577</c:v>
                </c:pt>
                <c:pt idx="947">
                  <c:v>218880</c:v>
                </c:pt>
                <c:pt idx="948">
                  <c:v>218962</c:v>
                </c:pt>
                <c:pt idx="949">
                  <c:v>219326</c:v>
                </c:pt>
                <c:pt idx="950">
                  <c:v>219796</c:v>
                </c:pt>
                <c:pt idx="951">
                  <c:v>220048</c:v>
                </c:pt>
                <c:pt idx="952">
                  <c:v>220586</c:v>
                </c:pt>
                <c:pt idx="953">
                  <c:v>221179</c:v>
                </c:pt>
                <c:pt idx="954">
                  <c:v>221566</c:v>
                </c:pt>
                <c:pt idx="955">
                  <c:v>222094</c:v>
                </c:pt>
                <c:pt idx="956">
                  <c:v>222631</c:v>
                </c:pt>
                <c:pt idx="957">
                  <c:v>222975</c:v>
                </c:pt>
                <c:pt idx="958">
                  <c:v>223667</c:v>
                </c:pt>
                <c:pt idx="959">
                  <c:v>224301</c:v>
                </c:pt>
                <c:pt idx="960">
                  <c:v>224304</c:v>
                </c:pt>
                <c:pt idx="961">
                  <c:v>224746</c:v>
                </c:pt>
                <c:pt idx="962">
                  <c:v>224886</c:v>
                </c:pt>
                <c:pt idx="963">
                  <c:v>225145</c:v>
                </c:pt>
                <c:pt idx="964">
                  <c:v>225871</c:v>
                </c:pt>
                <c:pt idx="965">
                  <c:v>226024</c:v>
                </c:pt>
                <c:pt idx="966">
                  <c:v>226332</c:v>
                </c:pt>
                <c:pt idx="967">
                  <c:v>226459</c:v>
                </c:pt>
                <c:pt idx="968">
                  <c:v>226856</c:v>
                </c:pt>
                <c:pt idx="969">
                  <c:v>227284</c:v>
                </c:pt>
                <c:pt idx="970">
                  <c:v>227915</c:v>
                </c:pt>
                <c:pt idx="971">
                  <c:v>228606</c:v>
                </c:pt>
                <c:pt idx="972">
                  <c:v>229117</c:v>
                </c:pt>
                <c:pt idx="973">
                  <c:v>230079</c:v>
                </c:pt>
                <c:pt idx="974">
                  <c:v>230980</c:v>
                </c:pt>
                <c:pt idx="975">
                  <c:v>231744</c:v>
                </c:pt>
                <c:pt idx="976">
                  <c:v>232215</c:v>
                </c:pt>
                <c:pt idx="977">
                  <c:v>232351</c:v>
                </c:pt>
                <c:pt idx="978">
                  <c:v>233094</c:v>
                </c:pt>
                <c:pt idx="979">
                  <c:v>233798</c:v>
                </c:pt>
                <c:pt idx="980">
                  <c:v>234111</c:v>
                </c:pt>
                <c:pt idx="981">
                  <c:v>234448</c:v>
                </c:pt>
                <c:pt idx="982">
                  <c:v>234621</c:v>
                </c:pt>
                <c:pt idx="983">
                  <c:v>234812</c:v>
                </c:pt>
                <c:pt idx="984">
                  <c:v>235709</c:v>
                </c:pt>
                <c:pt idx="985">
                  <c:v>235958</c:v>
                </c:pt>
                <c:pt idx="986">
                  <c:v>236186</c:v>
                </c:pt>
                <c:pt idx="987">
                  <c:v>236197</c:v>
                </c:pt>
                <c:pt idx="988">
                  <c:v>236324</c:v>
                </c:pt>
                <c:pt idx="989">
                  <c:v>236509</c:v>
                </c:pt>
                <c:pt idx="990">
                  <c:v>237433</c:v>
                </c:pt>
                <c:pt idx="991">
                  <c:v>238119</c:v>
                </c:pt>
                <c:pt idx="992">
                  <c:v>239097</c:v>
                </c:pt>
                <c:pt idx="993">
                  <c:v>240044</c:v>
                </c:pt>
                <c:pt idx="994">
                  <c:v>240211</c:v>
                </c:pt>
                <c:pt idx="995">
                  <c:v>240838</c:v>
                </c:pt>
                <c:pt idx="996">
                  <c:v>241202</c:v>
                </c:pt>
                <c:pt idx="997">
                  <c:v>241592</c:v>
                </c:pt>
                <c:pt idx="998">
                  <c:v>241676</c:v>
                </c:pt>
                <c:pt idx="999">
                  <c:v>242536</c:v>
                </c:pt>
                <c:pt idx="1000">
                  <c:v>242884</c:v>
                </c:pt>
              </c:numCache>
            </c:numRef>
          </c:val>
          <c:smooth val="0"/>
        </c:ser>
        <c:ser>
          <c:idx val="1"/>
          <c:order val="1"/>
          <c:tx>
            <c:strRef>
              <c:f>[random_1000_results11.xlsx]random_1000_results!$F$1</c:f>
              <c:strCache>
                <c:ptCount val="1"/>
                <c:pt idx="0">
                  <c:v>quick_cmp</c:v>
                </c:pt>
              </c:strCache>
            </c:strRef>
          </c:tx>
          <c:spPr>
            <a:ln w="28575" cap="rnd">
              <a:solidFill>
                <a:schemeClr val="accent2"/>
              </a:solidFill>
              <a:round/>
            </a:ln>
            <a:effectLst/>
          </c:spPr>
          <c:marker>
            <c:symbol val="none"/>
          </c:marker>
          <c:dLbls>
            <c:delete val="1"/>
          </c:dLbls>
          <c:val>
            <c:numRef>
              <c:f>[random_1000_results11.xlsx]random_1000_results!$F$2:$F$1002</c:f>
              <c:numCache>
                <c:formatCode>General</c:formatCode>
                <c:ptCount val="1001"/>
                <c:pt idx="0">
                  <c:v>0</c:v>
                </c:pt>
                <c:pt idx="1">
                  <c:v>0</c:v>
                </c:pt>
                <c:pt idx="2">
                  <c:v>1</c:v>
                </c:pt>
                <c:pt idx="3">
                  <c:v>3</c:v>
                </c:pt>
                <c:pt idx="4">
                  <c:v>6</c:v>
                </c:pt>
                <c:pt idx="5">
                  <c:v>8</c:v>
                </c:pt>
                <c:pt idx="6">
                  <c:v>12</c:v>
                </c:pt>
                <c:pt idx="7">
                  <c:v>18</c:v>
                </c:pt>
                <c:pt idx="8">
                  <c:v>21</c:v>
                </c:pt>
                <c:pt idx="9">
                  <c:v>26</c:v>
                </c:pt>
                <c:pt idx="10">
                  <c:v>33</c:v>
                </c:pt>
                <c:pt idx="11">
                  <c:v>39</c:v>
                </c:pt>
                <c:pt idx="12">
                  <c:v>41</c:v>
                </c:pt>
                <c:pt idx="13">
                  <c:v>53</c:v>
                </c:pt>
                <c:pt idx="14">
                  <c:v>52</c:v>
                </c:pt>
                <c:pt idx="15">
                  <c:v>61</c:v>
                </c:pt>
                <c:pt idx="16">
                  <c:v>63</c:v>
                </c:pt>
                <c:pt idx="17">
                  <c:v>80</c:v>
                </c:pt>
                <c:pt idx="18">
                  <c:v>77</c:v>
                </c:pt>
                <c:pt idx="19">
                  <c:v>93</c:v>
                </c:pt>
                <c:pt idx="20">
                  <c:v>96</c:v>
                </c:pt>
                <c:pt idx="21">
                  <c:v>110</c:v>
                </c:pt>
                <c:pt idx="22">
                  <c:v>115</c:v>
                </c:pt>
                <c:pt idx="23">
                  <c:v>137</c:v>
                </c:pt>
                <c:pt idx="24">
                  <c:v>119</c:v>
                </c:pt>
                <c:pt idx="25">
                  <c:v>152</c:v>
                </c:pt>
                <c:pt idx="26">
                  <c:v>140</c:v>
                </c:pt>
                <c:pt idx="27">
                  <c:v>153</c:v>
                </c:pt>
                <c:pt idx="28">
                  <c:v>176</c:v>
                </c:pt>
                <c:pt idx="29">
                  <c:v>166</c:v>
                </c:pt>
                <c:pt idx="30">
                  <c:v>172</c:v>
                </c:pt>
                <c:pt idx="31">
                  <c:v>188</c:v>
                </c:pt>
                <c:pt idx="32">
                  <c:v>179</c:v>
                </c:pt>
                <c:pt idx="33">
                  <c:v>210</c:v>
                </c:pt>
                <c:pt idx="34">
                  <c:v>230</c:v>
                </c:pt>
                <c:pt idx="35">
                  <c:v>232</c:v>
                </c:pt>
                <c:pt idx="36">
                  <c:v>229</c:v>
                </c:pt>
                <c:pt idx="37">
                  <c:v>222</c:v>
                </c:pt>
                <c:pt idx="38">
                  <c:v>248</c:v>
                </c:pt>
                <c:pt idx="39">
                  <c:v>248</c:v>
                </c:pt>
                <c:pt idx="40">
                  <c:v>246</c:v>
                </c:pt>
                <c:pt idx="41">
                  <c:v>257</c:v>
                </c:pt>
                <c:pt idx="42">
                  <c:v>272</c:v>
                </c:pt>
                <c:pt idx="43">
                  <c:v>285</c:v>
                </c:pt>
                <c:pt idx="44">
                  <c:v>326</c:v>
                </c:pt>
                <c:pt idx="45">
                  <c:v>323</c:v>
                </c:pt>
                <c:pt idx="46">
                  <c:v>336</c:v>
                </c:pt>
                <c:pt idx="47">
                  <c:v>326</c:v>
                </c:pt>
                <c:pt idx="48">
                  <c:v>388</c:v>
                </c:pt>
                <c:pt idx="49">
                  <c:v>320</c:v>
                </c:pt>
                <c:pt idx="50">
                  <c:v>366</c:v>
                </c:pt>
                <c:pt idx="51">
                  <c:v>374</c:v>
                </c:pt>
                <c:pt idx="52">
                  <c:v>371</c:v>
                </c:pt>
                <c:pt idx="53">
                  <c:v>423</c:v>
                </c:pt>
                <c:pt idx="54">
                  <c:v>375</c:v>
                </c:pt>
                <c:pt idx="55">
                  <c:v>390</c:v>
                </c:pt>
                <c:pt idx="56">
                  <c:v>401</c:v>
                </c:pt>
                <c:pt idx="57">
                  <c:v>412</c:v>
                </c:pt>
                <c:pt idx="58">
                  <c:v>414</c:v>
                </c:pt>
                <c:pt idx="59">
                  <c:v>434</c:v>
                </c:pt>
                <c:pt idx="60">
                  <c:v>473</c:v>
                </c:pt>
                <c:pt idx="61">
                  <c:v>553</c:v>
                </c:pt>
                <c:pt idx="62">
                  <c:v>453</c:v>
                </c:pt>
                <c:pt idx="63">
                  <c:v>456</c:v>
                </c:pt>
                <c:pt idx="64">
                  <c:v>521</c:v>
                </c:pt>
                <c:pt idx="65">
                  <c:v>470</c:v>
                </c:pt>
                <c:pt idx="66">
                  <c:v>512</c:v>
                </c:pt>
                <c:pt idx="67">
                  <c:v>504</c:v>
                </c:pt>
                <c:pt idx="68">
                  <c:v>531</c:v>
                </c:pt>
                <c:pt idx="69">
                  <c:v>599</c:v>
                </c:pt>
                <c:pt idx="70">
                  <c:v>529</c:v>
                </c:pt>
                <c:pt idx="71">
                  <c:v>532</c:v>
                </c:pt>
                <c:pt idx="72">
                  <c:v>593</c:v>
                </c:pt>
                <c:pt idx="73">
                  <c:v>678</c:v>
                </c:pt>
                <c:pt idx="74">
                  <c:v>582</c:v>
                </c:pt>
                <c:pt idx="75">
                  <c:v>697</c:v>
                </c:pt>
                <c:pt idx="76">
                  <c:v>597</c:v>
                </c:pt>
                <c:pt idx="77">
                  <c:v>615</c:v>
                </c:pt>
                <c:pt idx="78">
                  <c:v>594</c:v>
                </c:pt>
                <c:pt idx="79">
                  <c:v>640</c:v>
                </c:pt>
                <c:pt idx="80">
                  <c:v>712</c:v>
                </c:pt>
                <c:pt idx="81">
                  <c:v>632</c:v>
                </c:pt>
                <c:pt idx="82">
                  <c:v>622</c:v>
                </c:pt>
                <c:pt idx="83">
                  <c:v>681</c:v>
                </c:pt>
                <c:pt idx="84">
                  <c:v>709</c:v>
                </c:pt>
                <c:pt idx="85">
                  <c:v>729</c:v>
                </c:pt>
                <c:pt idx="86">
                  <c:v>721</c:v>
                </c:pt>
                <c:pt idx="87">
                  <c:v>710</c:v>
                </c:pt>
                <c:pt idx="88">
                  <c:v>783</c:v>
                </c:pt>
                <c:pt idx="89">
                  <c:v>719</c:v>
                </c:pt>
                <c:pt idx="90">
                  <c:v>731</c:v>
                </c:pt>
                <c:pt idx="91">
                  <c:v>743</c:v>
                </c:pt>
                <c:pt idx="92">
                  <c:v>748</c:v>
                </c:pt>
                <c:pt idx="93">
                  <c:v>911</c:v>
                </c:pt>
                <c:pt idx="94">
                  <c:v>1022</c:v>
                </c:pt>
                <c:pt idx="95">
                  <c:v>831</c:v>
                </c:pt>
                <c:pt idx="96">
                  <c:v>857</c:v>
                </c:pt>
                <c:pt idx="97">
                  <c:v>856</c:v>
                </c:pt>
                <c:pt idx="98">
                  <c:v>944</c:v>
                </c:pt>
                <c:pt idx="99">
                  <c:v>816</c:v>
                </c:pt>
                <c:pt idx="100">
                  <c:v>935</c:v>
                </c:pt>
                <c:pt idx="101">
                  <c:v>935</c:v>
                </c:pt>
                <c:pt idx="102">
                  <c:v>837</c:v>
                </c:pt>
                <c:pt idx="103">
                  <c:v>971</c:v>
                </c:pt>
                <c:pt idx="104">
                  <c:v>1159</c:v>
                </c:pt>
                <c:pt idx="105">
                  <c:v>909</c:v>
                </c:pt>
                <c:pt idx="106">
                  <c:v>1105</c:v>
                </c:pt>
                <c:pt idx="107">
                  <c:v>968</c:v>
                </c:pt>
                <c:pt idx="108">
                  <c:v>1313</c:v>
                </c:pt>
                <c:pt idx="109">
                  <c:v>989</c:v>
                </c:pt>
                <c:pt idx="110">
                  <c:v>975</c:v>
                </c:pt>
                <c:pt idx="111">
                  <c:v>1016</c:v>
                </c:pt>
                <c:pt idx="112">
                  <c:v>1061</c:v>
                </c:pt>
                <c:pt idx="113">
                  <c:v>1058</c:v>
                </c:pt>
                <c:pt idx="114">
                  <c:v>992</c:v>
                </c:pt>
                <c:pt idx="115">
                  <c:v>1097</c:v>
                </c:pt>
                <c:pt idx="116">
                  <c:v>1009</c:v>
                </c:pt>
                <c:pt idx="117">
                  <c:v>1190</c:v>
                </c:pt>
                <c:pt idx="118">
                  <c:v>1355</c:v>
                </c:pt>
                <c:pt idx="119">
                  <c:v>1053</c:v>
                </c:pt>
                <c:pt idx="120">
                  <c:v>1122</c:v>
                </c:pt>
                <c:pt idx="121">
                  <c:v>1084</c:v>
                </c:pt>
                <c:pt idx="122">
                  <c:v>1113</c:v>
                </c:pt>
                <c:pt idx="123">
                  <c:v>1136</c:v>
                </c:pt>
                <c:pt idx="124">
                  <c:v>1145</c:v>
                </c:pt>
                <c:pt idx="125">
                  <c:v>1163</c:v>
                </c:pt>
                <c:pt idx="126">
                  <c:v>1142</c:v>
                </c:pt>
                <c:pt idx="127">
                  <c:v>1130</c:v>
                </c:pt>
                <c:pt idx="128">
                  <c:v>1289</c:v>
                </c:pt>
                <c:pt idx="129">
                  <c:v>1111</c:v>
                </c:pt>
                <c:pt idx="130">
                  <c:v>1223</c:v>
                </c:pt>
                <c:pt idx="131">
                  <c:v>1431</c:v>
                </c:pt>
                <c:pt idx="132">
                  <c:v>1229</c:v>
                </c:pt>
                <c:pt idx="133">
                  <c:v>1199</c:v>
                </c:pt>
                <c:pt idx="134">
                  <c:v>1269</c:v>
                </c:pt>
                <c:pt idx="135">
                  <c:v>1308</c:v>
                </c:pt>
                <c:pt idx="136">
                  <c:v>1261</c:v>
                </c:pt>
                <c:pt idx="137">
                  <c:v>1374</c:v>
                </c:pt>
                <c:pt idx="138">
                  <c:v>1258</c:v>
                </c:pt>
                <c:pt idx="139">
                  <c:v>1402</c:v>
                </c:pt>
                <c:pt idx="140">
                  <c:v>1430</c:v>
                </c:pt>
                <c:pt idx="141">
                  <c:v>1267</c:v>
                </c:pt>
                <c:pt idx="142">
                  <c:v>1523</c:v>
                </c:pt>
                <c:pt idx="143">
                  <c:v>1487</c:v>
                </c:pt>
                <c:pt idx="144">
                  <c:v>1432</c:v>
                </c:pt>
                <c:pt idx="145">
                  <c:v>1347</c:v>
                </c:pt>
                <c:pt idx="146">
                  <c:v>1375</c:v>
                </c:pt>
                <c:pt idx="147">
                  <c:v>1623</c:v>
                </c:pt>
                <c:pt idx="148">
                  <c:v>1378</c:v>
                </c:pt>
                <c:pt idx="149">
                  <c:v>1400</c:v>
                </c:pt>
                <c:pt idx="150">
                  <c:v>1565</c:v>
                </c:pt>
                <c:pt idx="151">
                  <c:v>1449</c:v>
                </c:pt>
                <c:pt idx="152">
                  <c:v>1541</c:v>
                </c:pt>
                <c:pt idx="153">
                  <c:v>1516</c:v>
                </c:pt>
                <c:pt idx="154">
                  <c:v>1577</c:v>
                </c:pt>
                <c:pt idx="155">
                  <c:v>1403</c:v>
                </c:pt>
                <c:pt idx="156">
                  <c:v>1539</c:v>
                </c:pt>
                <c:pt idx="157">
                  <c:v>1736</c:v>
                </c:pt>
                <c:pt idx="158">
                  <c:v>1980</c:v>
                </c:pt>
                <c:pt idx="159">
                  <c:v>1601</c:v>
                </c:pt>
                <c:pt idx="160">
                  <c:v>1534</c:v>
                </c:pt>
                <c:pt idx="161">
                  <c:v>1469</c:v>
                </c:pt>
                <c:pt idx="162">
                  <c:v>1561</c:v>
                </c:pt>
                <c:pt idx="163">
                  <c:v>1616</c:v>
                </c:pt>
                <c:pt idx="164">
                  <c:v>1626</c:v>
                </c:pt>
                <c:pt idx="165">
                  <c:v>1838</c:v>
                </c:pt>
                <c:pt idx="166">
                  <c:v>1842</c:v>
                </c:pt>
                <c:pt idx="167">
                  <c:v>1561</c:v>
                </c:pt>
                <c:pt idx="168">
                  <c:v>1569</c:v>
                </c:pt>
                <c:pt idx="169">
                  <c:v>1694</c:v>
                </c:pt>
                <c:pt idx="170">
                  <c:v>1799</c:v>
                </c:pt>
                <c:pt idx="171">
                  <c:v>1731</c:v>
                </c:pt>
                <c:pt idx="172">
                  <c:v>2140</c:v>
                </c:pt>
                <c:pt idx="173">
                  <c:v>1699</c:v>
                </c:pt>
                <c:pt idx="174">
                  <c:v>1839</c:v>
                </c:pt>
                <c:pt idx="175">
                  <c:v>1798</c:v>
                </c:pt>
                <c:pt idx="176">
                  <c:v>1789</c:v>
                </c:pt>
                <c:pt idx="177">
                  <c:v>1774</c:v>
                </c:pt>
                <c:pt idx="178">
                  <c:v>1966</c:v>
                </c:pt>
                <c:pt idx="179">
                  <c:v>1828</c:v>
                </c:pt>
                <c:pt idx="180">
                  <c:v>1895</c:v>
                </c:pt>
                <c:pt idx="181">
                  <c:v>1901</c:v>
                </c:pt>
                <c:pt idx="182">
                  <c:v>1810</c:v>
                </c:pt>
                <c:pt idx="183">
                  <c:v>1912</c:v>
                </c:pt>
                <c:pt idx="184">
                  <c:v>1944</c:v>
                </c:pt>
                <c:pt idx="185">
                  <c:v>1873</c:v>
                </c:pt>
                <c:pt idx="186">
                  <c:v>1993</c:v>
                </c:pt>
                <c:pt idx="187">
                  <c:v>2103</c:v>
                </c:pt>
                <c:pt idx="188">
                  <c:v>1880</c:v>
                </c:pt>
                <c:pt idx="189">
                  <c:v>1973</c:v>
                </c:pt>
                <c:pt idx="190">
                  <c:v>1932</c:v>
                </c:pt>
                <c:pt idx="191">
                  <c:v>1999</c:v>
                </c:pt>
                <c:pt idx="192">
                  <c:v>2030</c:v>
                </c:pt>
                <c:pt idx="193">
                  <c:v>1994</c:v>
                </c:pt>
                <c:pt idx="194">
                  <c:v>1939</c:v>
                </c:pt>
                <c:pt idx="195">
                  <c:v>2030</c:v>
                </c:pt>
                <c:pt idx="196">
                  <c:v>1950</c:v>
                </c:pt>
                <c:pt idx="197">
                  <c:v>2034</c:v>
                </c:pt>
                <c:pt idx="198">
                  <c:v>2064</c:v>
                </c:pt>
                <c:pt idx="199">
                  <c:v>2190</c:v>
                </c:pt>
                <c:pt idx="200">
                  <c:v>2295</c:v>
                </c:pt>
                <c:pt idx="201">
                  <c:v>2086</c:v>
                </c:pt>
                <c:pt idx="202">
                  <c:v>2178</c:v>
                </c:pt>
                <c:pt idx="203">
                  <c:v>2122</c:v>
                </c:pt>
                <c:pt idx="204">
                  <c:v>2149</c:v>
                </c:pt>
                <c:pt idx="205">
                  <c:v>2341</c:v>
                </c:pt>
                <c:pt idx="206">
                  <c:v>2075</c:v>
                </c:pt>
                <c:pt idx="207">
                  <c:v>2352</c:v>
                </c:pt>
                <c:pt idx="208">
                  <c:v>2205</c:v>
                </c:pt>
                <c:pt idx="209">
                  <c:v>2217</c:v>
                </c:pt>
                <c:pt idx="210">
                  <c:v>2285</c:v>
                </c:pt>
                <c:pt idx="211">
                  <c:v>2183</c:v>
                </c:pt>
                <c:pt idx="212">
                  <c:v>2226</c:v>
                </c:pt>
                <c:pt idx="213">
                  <c:v>2263</c:v>
                </c:pt>
                <c:pt idx="214">
                  <c:v>2641</c:v>
                </c:pt>
                <c:pt idx="215">
                  <c:v>2419</c:v>
                </c:pt>
                <c:pt idx="216">
                  <c:v>2584</c:v>
                </c:pt>
                <c:pt idx="217">
                  <c:v>2375</c:v>
                </c:pt>
                <c:pt idx="218">
                  <c:v>2258</c:v>
                </c:pt>
                <c:pt idx="219">
                  <c:v>2541</c:v>
                </c:pt>
                <c:pt idx="220">
                  <c:v>2452</c:v>
                </c:pt>
                <c:pt idx="221">
                  <c:v>2771</c:v>
                </c:pt>
                <c:pt idx="222">
                  <c:v>2469</c:v>
                </c:pt>
                <c:pt idx="223">
                  <c:v>2501</c:v>
                </c:pt>
                <c:pt idx="224">
                  <c:v>2676</c:v>
                </c:pt>
                <c:pt idx="225">
                  <c:v>2506</c:v>
                </c:pt>
                <c:pt idx="226">
                  <c:v>2554</c:v>
                </c:pt>
                <c:pt idx="227">
                  <c:v>2483</c:v>
                </c:pt>
                <c:pt idx="228">
                  <c:v>2425</c:v>
                </c:pt>
                <c:pt idx="229">
                  <c:v>2416</c:v>
                </c:pt>
                <c:pt idx="230">
                  <c:v>2788</c:v>
                </c:pt>
                <c:pt idx="231">
                  <c:v>2450</c:v>
                </c:pt>
                <c:pt idx="232">
                  <c:v>2667</c:v>
                </c:pt>
                <c:pt idx="233">
                  <c:v>2586</c:v>
                </c:pt>
                <c:pt idx="234">
                  <c:v>2459</c:v>
                </c:pt>
                <c:pt idx="235">
                  <c:v>2466</c:v>
                </c:pt>
                <c:pt idx="236">
                  <c:v>2635</c:v>
                </c:pt>
                <c:pt idx="237">
                  <c:v>2534</c:v>
                </c:pt>
                <c:pt idx="238">
                  <c:v>2561</c:v>
                </c:pt>
                <c:pt idx="239">
                  <c:v>2613</c:v>
                </c:pt>
                <c:pt idx="240">
                  <c:v>2852</c:v>
                </c:pt>
                <c:pt idx="241">
                  <c:v>2706</c:v>
                </c:pt>
                <c:pt idx="242">
                  <c:v>2771</c:v>
                </c:pt>
                <c:pt idx="243">
                  <c:v>2984</c:v>
                </c:pt>
                <c:pt idx="244">
                  <c:v>2714</c:v>
                </c:pt>
                <c:pt idx="245">
                  <c:v>2895</c:v>
                </c:pt>
                <c:pt idx="246">
                  <c:v>2867</c:v>
                </c:pt>
                <c:pt idx="247">
                  <c:v>2772</c:v>
                </c:pt>
                <c:pt idx="248">
                  <c:v>2776</c:v>
                </c:pt>
                <c:pt idx="249">
                  <c:v>2773</c:v>
                </c:pt>
                <c:pt idx="250">
                  <c:v>2866</c:v>
                </c:pt>
                <c:pt idx="251">
                  <c:v>3088</c:v>
                </c:pt>
                <c:pt idx="252">
                  <c:v>2649</c:v>
                </c:pt>
                <c:pt idx="253">
                  <c:v>2764</c:v>
                </c:pt>
                <c:pt idx="254">
                  <c:v>2960</c:v>
                </c:pt>
                <c:pt idx="255">
                  <c:v>2862</c:v>
                </c:pt>
                <c:pt idx="256">
                  <c:v>3474</c:v>
                </c:pt>
                <c:pt idx="257">
                  <c:v>2895</c:v>
                </c:pt>
                <c:pt idx="258">
                  <c:v>3210</c:v>
                </c:pt>
                <c:pt idx="259">
                  <c:v>3133</c:v>
                </c:pt>
                <c:pt idx="260">
                  <c:v>3023</c:v>
                </c:pt>
                <c:pt idx="261">
                  <c:v>3051</c:v>
                </c:pt>
                <c:pt idx="262">
                  <c:v>3385</c:v>
                </c:pt>
                <c:pt idx="263">
                  <c:v>2943</c:v>
                </c:pt>
                <c:pt idx="264">
                  <c:v>2973</c:v>
                </c:pt>
                <c:pt idx="265">
                  <c:v>3406</c:v>
                </c:pt>
                <c:pt idx="266">
                  <c:v>3126</c:v>
                </c:pt>
                <c:pt idx="267">
                  <c:v>2963</c:v>
                </c:pt>
                <c:pt idx="268">
                  <c:v>3176</c:v>
                </c:pt>
                <c:pt idx="269">
                  <c:v>2879</c:v>
                </c:pt>
                <c:pt idx="270">
                  <c:v>2865</c:v>
                </c:pt>
                <c:pt idx="271">
                  <c:v>3186</c:v>
                </c:pt>
                <c:pt idx="272">
                  <c:v>3408</c:v>
                </c:pt>
                <c:pt idx="273">
                  <c:v>3312</c:v>
                </c:pt>
                <c:pt idx="274">
                  <c:v>3078</c:v>
                </c:pt>
                <c:pt idx="275">
                  <c:v>2983</c:v>
                </c:pt>
                <c:pt idx="276">
                  <c:v>3070</c:v>
                </c:pt>
                <c:pt idx="277">
                  <c:v>3302</c:v>
                </c:pt>
                <c:pt idx="278">
                  <c:v>3172</c:v>
                </c:pt>
                <c:pt idx="279">
                  <c:v>3157</c:v>
                </c:pt>
                <c:pt idx="280">
                  <c:v>3317</c:v>
                </c:pt>
                <c:pt idx="281">
                  <c:v>3129</c:v>
                </c:pt>
                <c:pt idx="282">
                  <c:v>3344</c:v>
                </c:pt>
                <c:pt idx="283">
                  <c:v>3249</c:v>
                </c:pt>
                <c:pt idx="284">
                  <c:v>3336</c:v>
                </c:pt>
                <c:pt idx="285">
                  <c:v>3632</c:v>
                </c:pt>
                <c:pt idx="286">
                  <c:v>3547</c:v>
                </c:pt>
                <c:pt idx="287">
                  <c:v>3616</c:v>
                </c:pt>
                <c:pt idx="288">
                  <c:v>3351</c:v>
                </c:pt>
                <c:pt idx="289">
                  <c:v>3235</c:v>
                </c:pt>
                <c:pt idx="290">
                  <c:v>3527</c:v>
                </c:pt>
                <c:pt idx="291">
                  <c:v>3640</c:v>
                </c:pt>
                <c:pt idx="292">
                  <c:v>3628</c:v>
                </c:pt>
                <c:pt idx="293">
                  <c:v>3350</c:v>
                </c:pt>
                <c:pt idx="294">
                  <c:v>3205</c:v>
                </c:pt>
                <c:pt idx="295">
                  <c:v>3500</c:v>
                </c:pt>
                <c:pt idx="296">
                  <c:v>3318</c:v>
                </c:pt>
                <c:pt idx="297">
                  <c:v>3382</c:v>
                </c:pt>
                <c:pt idx="298">
                  <c:v>3323</c:v>
                </c:pt>
                <c:pt idx="299">
                  <c:v>3251</c:v>
                </c:pt>
                <c:pt idx="300">
                  <c:v>3279</c:v>
                </c:pt>
                <c:pt idx="301">
                  <c:v>3691</c:v>
                </c:pt>
                <c:pt idx="302">
                  <c:v>3418</c:v>
                </c:pt>
                <c:pt idx="303">
                  <c:v>3529</c:v>
                </c:pt>
                <c:pt idx="304">
                  <c:v>3508</c:v>
                </c:pt>
                <c:pt idx="305">
                  <c:v>3509</c:v>
                </c:pt>
                <c:pt idx="306">
                  <c:v>3508</c:v>
                </c:pt>
                <c:pt idx="307">
                  <c:v>3721</c:v>
                </c:pt>
                <c:pt idx="308">
                  <c:v>3506</c:v>
                </c:pt>
                <c:pt idx="309">
                  <c:v>3721</c:v>
                </c:pt>
                <c:pt idx="310">
                  <c:v>3520</c:v>
                </c:pt>
                <c:pt idx="311">
                  <c:v>3485</c:v>
                </c:pt>
                <c:pt idx="312">
                  <c:v>3463</c:v>
                </c:pt>
                <c:pt idx="313">
                  <c:v>3706</c:v>
                </c:pt>
                <c:pt idx="314">
                  <c:v>3768</c:v>
                </c:pt>
                <c:pt idx="315">
                  <c:v>3638</c:v>
                </c:pt>
                <c:pt idx="316">
                  <c:v>3704</c:v>
                </c:pt>
                <c:pt idx="317">
                  <c:v>4027</c:v>
                </c:pt>
                <c:pt idx="318">
                  <c:v>3610</c:v>
                </c:pt>
                <c:pt idx="319">
                  <c:v>3668</c:v>
                </c:pt>
                <c:pt idx="320">
                  <c:v>4349</c:v>
                </c:pt>
                <c:pt idx="321">
                  <c:v>3867</c:v>
                </c:pt>
                <c:pt idx="322">
                  <c:v>3799</c:v>
                </c:pt>
                <c:pt idx="323">
                  <c:v>3680</c:v>
                </c:pt>
                <c:pt idx="324">
                  <c:v>4225</c:v>
                </c:pt>
                <c:pt idx="325">
                  <c:v>3520</c:v>
                </c:pt>
                <c:pt idx="326">
                  <c:v>3693</c:v>
                </c:pt>
                <c:pt idx="327">
                  <c:v>3811</c:v>
                </c:pt>
                <c:pt idx="328">
                  <c:v>3665</c:v>
                </c:pt>
                <c:pt idx="329">
                  <c:v>3971</c:v>
                </c:pt>
                <c:pt idx="330">
                  <c:v>3889</c:v>
                </c:pt>
                <c:pt idx="331">
                  <c:v>4004</c:v>
                </c:pt>
                <c:pt idx="332">
                  <c:v>5013</c:v>
                </c:pt>
                <c:pt idx="333">
                  <c:v>3847</c:v>
                </c:pt>
                <c:pt idx="334">
                  <c:v>4328</c:v>
                </c:pt>
                <c:pt idx="335">
                  <c:v>3843</c:v>
                </c:pt>
                <c:pt idx="336">
                  <c:v>4055</c:v>
                </c:pt>
                <c:pt idx="337">
                  <c:v>3894</c:v>
                </c:pt>
                <c:pt idx="338">
                  <c:v>3926</c:v>
                </c:pt>
                <c:pt idx="339">
                  <c:v>4321</c:v>
                </c:pt>
                <c:pt idx="340">
                  <c:v>4035</c:v>
                </c:pt>
                <c:pt idx="341">
                  <c:v>4082</c:v>
                </c:pt>
                <c:pt idx="342">
                  <c:v>3876</c:v>
                </c:pt>
                <c:pt idx="343">
                  <c:v>4073</c:v>
                </c:pt>
                <c:pt idx="344">
                  <c:v>4404</c:v>
                </c:pt>
                <c:pt idx="345">
                  <c:v>4605</c:v>
                </c:pt>
                <c:pt idx="346">
                  <c:v>4616</c:v>
                </c:pt>
                <c:pt idx="347">
                  <c:v>4679</c:v>
                </c:pt>
                <c:pt idx="348">
                  <c:v>3905</c:v>
                </c:pt>
                <c:pt idx="349">
                  <c:v>3922</c:v>
                </c:pt>
                <c:pt idx="350">
                  <c:v>4258</c:v>
                </c:pt>
                <c:pt idx="351">
                  <c:v>4479</c:v>
                </c:pt>
                <c:pt idx="352">
                  <c:v>4227</c:v>
                </c:pt>
                <c:pt idx="353">
                  <c:v>4141</c:v>
                </c:pt>
                <c:pt idx="354">
                  <c:v>4342</c:v>
                </c:pt>
                <c:pt idx="355">
                  <c:v>4049</c:v>
                </c:pt>
                <c:pt idx="356">
                  <c:v>4236</c:v>
                </c:pt>
                <c:pt idx="357">
                  <c:v>4508</c:v>
                </c:pt>
                <c:pt idx="358">
                  <c:v>4586</c:v>
                </c:pt>
                <c:pt idx="359">
                  <c:v>4474</c:v>
                </c:pt>
                <c:pt idx="360">
                  <c:v>4196</c:v>
                </c:pt>
                <c:pt idx="361">
                  <c:v>4378</c:v>
                </c:pt>
                <c:pt idx="362">
                  <c:v>4317</c:v>
                </c:pt>
                <c:pt idx="363">
                  <c:v>4485</c:v>
                </c:pt>
                <c:pt idx="364">
                  <c:v>4523</c:v>
                </c:pt>
                <c:pt idx="365">
                  <c:v>4738</c:v>
                </c:pt>
                <c:pt idx="366">
                  <c:v>4484</c:v>
                </c:pt>
                <c:pt idx="367">
                  <c:v>4419</c:v>
                </c:pt>
                <c:pt idx="368">
                  <c:v>5084</c:v>
                </c:pt>
                <c:pt idx="369">
                  <c:v>4236</c:v>
                </c:pt>
                <c:pt idx="370">
                  <c:v>4398</c:v>
                </c:pt>
                <c:pt idx="371">
                  <c:v>4442</c:v>
                </c:pt>
                <c:pt idx="372">
                  <c:v>4435</c:v>
                </c:pt>
                <c:pt idx="373">
                  <c:v>4326</c:v>
                </c:pt>
                <c:pt idx="374">
                  <c:v>4519</c:v>
                </c:pt>
                <c:pt idx="375">
                  <c:v>5061</c:v>
                </c:pt>
                <c:pt idx="376">
                  <c:v>4532</c:v>
                </c:pt>
                <c:pt idx="377">
                  <c:v>4367</c:v>
                </c:pt>
                <c:pt idx="378">
                  <c:v>4418</c:v>
                </c:pt>
                <c:pt idx="379">
                  <c:v>4554</c:v>
                </c:pt>
                <c:pt idx="380">
                  <c:v>4431</c:v>
                </c:pt>
                <c:pt idx="381">
                  <c:v>4924</c:v>
                </c:pt>
                <c:pt idx="382">
                  <c:v>4528</c:v>
                </c:pt>
                <c:pt idx="383">
                  <c:v>5209</c:v>
                </c:pt>
                <c:pt idx="384">
                  <c:v>4704</c:v>
                </c:pt>
                <c:pt idx="385">
                  <c:v>4397</c:v>
                </c:pt>
                <c:pt idx="386">
                  <c:v>4507</c:v>
                </c:pt>
                <c:pt idx="387">
                  <c:v>4679</c:v>
                </c:pt>
                <c:pt idx="388">
                  <c:v>4690</c:v>
                </c:pt>
                <c:pt idx="389">
                  <c:v>4677</c:v>
                </c:pt>
                <c:pt idx="390">
                  <c:v>4905</c:v>
                </c:pt>
                <c:pt idx="391">
                  <c:v>4934</c:v>
                </c:pt>
                <c:pt idx="392">
                  <c:v>4602</c:v>
                </c:pt>
                <c:pt idx="393">
                  <c:v>4642</c:v>
                </c:pt>
                <c:pt idx="394">
                  <c:v>4672</c:v>
                </c:pt>
                <c:pt idx="395">
                  <c:v>4941</c:v>
                </c:pt>
                <c:pt idx="396">
                  <c:v>4739</c:v>
                </c:pt>
                <c:pt idx="397">
                  <c:v>5160</c:v>
                </c:pt>
                <c:pt idx="398">
                  <c:v>5482</c:v>
                </c:pt>
                <c:pt idx="399">
                  <c:v>4909</c:v>
                </c:pt>
                <c:pt idx="400">
                  <c:v>4711</c:v>
                </c:pt>
                <c:pt idx="401">
                  <c:v>4895</c:v>
                </c:pt>
                <c:pt idx="402">
                  <c:v>5427</c:v>
                </c:pt>
                <c:pt idx="403">
                  <c:v>4842</c:v>
                </c:pt>
                <c:pt idx="404">
                  <c:v>5576</c:v>
                </c:pt>
                <c:pt idx="405">
                  <c:v>5355</c:v>
                </c:pt>
                <c:pt idx="406">
                  <c:v>5061</c:v>
                </c:pt>
                <c:pt idx="407">
                  <c:v>5434</c:v>
                </c:pt>
                <c:pt idx="408">
                  <c:v>4963</c:v>
                </c:pt>
                <c:pt idx="409">
                  <c:v>5463</c:v>
                </c:pt>
                <c:pt idx="410">
                  <c:v>5188</c:v>
                </c:pt>
                <c:pt idx="411">
                  <c:v>5589</c:v>
                </c:pt>
                <c:pt idx="412">
                  <c:v>5002</c:v>
                </c:pt>
                <c:pt idx="413">
                  <c:v>5346</c:v>
                </c:pt>
                <c:pt idx="414">
                  <c:v>5530</c:v>
                </c:pt>
                <c:pt idx="415">
                  <c:v>5071</c:v>
                </c:pt>
                <c:pt idx="416">
                  <c:v>5291</c:v>
                </c:pt>
                <c:pt idx="417">
                  <c:v>5254</c:v>
                </c:pt>
                <c:pt idx="418">
                  <c:v>4800</c:v>
                </c:pt>
                <c:pt idx="419">
                  <c:v>5078</c:v>
                </c:pt>
                <c:pt idx="420">
                  <c:v>5210</c:v>
                </c:pt>
                <c:pt idx="421">
                  <c:v>5375</c:v>
                </c:pt>
                <c:pt idx="422">
                  <c:v>4909</c:v>
                </c:pt>
                <c:pt idx="423">
                  <c:v>5088</c:v>
                </c:pt>
                <c:pt idx="424">
                  <c:v>5407</c:v>
                </c:pt>
                <c:pt idx="425">
                  <c:v>5367</c:v>
                </c:pt>
                <c:pt idx="426">
                  <c:v>5088</c:v>
                </c:pt>
                <c:pt idx="427">
                  <c:v>5357</c:v>
                </c:pt>
                <c:pt idx="428">
                  <c:v>5562</c:v>
                </c:pt>
                <c:pt idx="429">
                  <c:v>5362</c:v>
                </c:pt>
                <c:pt idx="430">
                  <c:v>5724</c:v>
                </c:pt>
                <c:pt idx="431">
                  <c:v>5791</c:v>
                </c:pt>
                <c:pt idx="432">
                  <c:v>5407</c:v>
                </c:pt>
                <c:pt idx="433">
                  <c:v>5335</c:v>
                </c:pt>
                <c:pt idx="434">
                  <c:v>5338</c:v>
                </c:pt>
                <c:pt idx="435">
                  <c:v>5576</c:v>
                </c:pt>
                <c:pt idx="436">
                  <c:v>5398</c:v>
                </c:pt>
                <c:pt idx="437">
                  <c:v>5605</c:v>
                </c:pt>
                <c:pt idx="438">
                  <c:v>5625</c:v>
                </c:pt>
                <c:pt idx="439">
                  <c:v>5542</c:v>
                </c:pt>
                <c:pt idx="440">
                  <c:v>5884</c:v>
                </c:pt>
                <c:pt idx="441">
                  <c:v>5433</c:v>
                </c:pt>
                <c:pt idx="442">
                  <c:v>5438</c:v>
                </c:pt>
                <c:pt idx="443">
                  <c:v>5774</c:v>
                </c:pt>
                <c:pt idx="444">
                  <c:v>5486</c:v>
                </c:pt>
                <c:pt idx="445">
                  <c:v>5677</c:v>
                </c:pt>
                <c:pt idx="446">
                  <c:v>5485</c:v>
                </c:pt>
                <c:pt idx="447">
                  <c:v>5890</c:v>
                </c:pt>
                <c:pt idx="448">
                  <c:v>5805</c:v>
                </c:pt>
                <c:pt idx="449">
                  <c:v>5626</c:v>
                </c:pt>
                <c:pt idx="450">
                  <c:v>5604</c:v>
                </c:pt>
                <c:pt idx="451">
                  <c:v>6467</c:v>
                </c:pt>
                <c:pt idx="452">
                  <c:v>6441</c:v>
                </c:pt>
                <c:pt idx="453">
                  <c:v>5609</c:v>
                </c:pt>
                <c:pt idx="454">
                  <c:v>5732</c:v>
                </c:pt>
                <c:pt idx="455">
                  <c:v>6005</c:v>
                </c:pt>
                <c:pt idx="456">
                  <c:v>6030</c:v>
                </c:pt>
                <c:pt idx="457">
                  <c:v>5551</c:v>
                </c:pt>
                <c:pt idx="458">
                  <c:v>6033</c:v>
                </c:pt>
                <c:pt idx="459">
                  <c:v>6482</c:v>
                </c:pt>
                <c:pt idx="460">
                  <c:v>6158</c:v>
                </c:pt>
                <c:pt idx="461">
                  <c:v>5924</c:v>
                </c:pt>
                <c:pt idx="462">
                  <c:v>6209</c:v>
                </c:pt>
                <c:pt idx="463">
                  <c:v>6679</c:v>
                </c:pt>
                <c:pt idx="464">
                  <c:v>5890</c:v>
                </c:pt>
                <c:pt idx="465">
                  <c:v>6365</c:v>
                </c:pt>
                <c:pt idx="466">
                  <c:v>6163</c:v>
                </c:pt>
                <c:pt idx="467">
                  <c:v>6720</c:v>
                </c:pt>
                <c:pt idx="468">
                  <c:v>5773</c:v>
                </c:pt>
                <c:pt idx="469">
                  <c:v>5957</c:v>
                </c:pt>
                <c:pt idx="470">
                  <c:v>5852</c:v>
                </c:pt>
                <c:pt idx="471">
                  <c:v>5944</c:v>
                </c:pt>
                <c:pt idx="472">
                  <c:v>6034</c:v>
                </c:pt>
                <c:pt idx="473">
                  <c:v>6032</c:v>
                </c:pt>
                <c:pt idx="474">
                  <c:v>5715</c:v>
                </c:pt>
                <c:pt idx="475">
                  <c:v>6162</c:v>
                </c:pt>
                <c:pt idx="476">
                  <c:v>6365</c:v>
                </c:pt>
                <c:pt idx="477">
                  <c:v>6332</c:v>
                </c:pt>
                <c:pt idx="478">
                  <c:v>6456</c:v>
                </c:pt>
                <c:pt idx="479">
                  <c:v>5810</c:v>
                </c:pt>
                <c:pt idx="480">
                  <c:v>6433</c:v>
                </c:pt>
                <c:pt idx="481">
                  <c:v>6497</c:v>
                </c:pt>
                <c:pt idx="482">
                  <c:v>6120</c:v>
                </c:pt>
                <c:pt idx="483">
                  <c:v>6435</c:v>
                </c:pt>
                <c:pt idx="484">
                  <c:v>6350</c:v>
                </c:pt>
                <c:pt idx="485">
                  <c:v>6333</c:v>
                </c:pt>
                <c:pt idx="486">
                  <c:v>6149</c:v>
                </c:pt>
                <c:pt idx="487">
                  <c:v>6180</c:v>
                </c:pt>
                <c:pt idx="488">
                  <c:v>6434</c:v>
                </c:pt>
                <c:pt idx="489">
                  <c:v>6228</c:v>
                </c:pt>
                <c:pt idx="490">
                  <c:v>6537</c:v>
                </c:pt>
                <c:pt idx="491">
                  <c:v>6264</c:v>
                </c:pt>
                <c:pt idx="492">
                  <c:v>6924</c:v>
                </c:pt>
                <c:pt idx="493">
                  <c:v>6397</c:v>
                </c:pt>
                <c:pt idx="494">
                  <c:v>7060</c:v>
                </c:pt>
                <c:pt idx="495">
                  <c:v>5922</c:v>
                </c:pt>
                <c:pt idx="496">
                  <c:v>6005</c:v>
                </c:pt>
                <c:pt idx="497">
                  <c:v>6427</c:v>
                </c:pt>
                <c:pt idx="498">
                  <c:v>6194</c:v>
                </c:pt>
                <c:pt idx="499">
                  <c:v>6332</c:v>
                </c:pt>
                <c:pt idx="500">
                  <c:v>6406</c:v>
                </c:pt>
                <c:pt idx="501">
                  <c:v>6640</c:v>
                </c:pt>
                <c:pt idx="502">
                  <c:v>6873</c:v>
                </c:pt>
                <c:pt idx="503">
                  <c:v>6572</c:v>
                </c:pt>
                <c:pt idx="504">
                  <c:v>6398</c:v>
                </c:pt>
                <c:pt idx="505">
                  <c:v>6811</c:v>
                </c:pt>
                <c:pt idx="506">
                  <c:v>6609</c:v>
                </c:pt>
                <c:pt idx="507">
                  <c:v>6112</c:v>
                </c:pt>
                <c:pt idx="508">
                  <c:v>6534</c:v>
                </c:pt>
                <c:pt idx="509">
                  <c:v>6625</c:v>
                </c:pt>
                <c:pt idx="510">
                  <c:v>6651</c:v>
                </c:pt>
                <c:pt idx="511">
                  <c:v>7487</c:v>
                </c:pt>
                <c:pt idx="512">
                  <c:v>6420</c:v>
                </c:pt>
                <c:pt idx="513">
                  <c:v>6588</c:v>
                </c:pt>
                <c:pt idx="514">
                  <c:v>6921</c:v>
                </c:pt>
                <c:pt idx="515">
                  <c:v>6459</c:v>
                </c:pt>
                <c:pt idx="516">
                  <c:v>6757</c:v>
                </c:pt>
                <c:pt idx="517">
                  <c:v>6880</c:v>
                </c:pt>
                <c:pt idx="518">
                  <c:v>6753</c:v>
                </c:pt>
                <c:pt idx="519">
                  <c:v>7125</c:v>
                </c:pt>
                <c:pt idx="520">
                  <c:v>6838</c:v>
                </c:pt>
                <c:pt idx="521">
                  <c:v>7155</c:v>
                </c:pt>
                <c:pt idx="522">
                  <c:v>7088</c:v>
                </c:pt>
                <c:pt idx="523">
                  <c:v>6882</c:v>
                </c:pt>
                <c:pt idx="524">
                  <c:v>6788</c:v>
                </c:pt>
                <c:pt idx="525">
                  <c:v>6593</c:v>
                </c:pt>
                <c:pt idx="526">
                  <c:v>6827</c:v>
                </c:pt>
                <c:pt idx="527">
                  <c:v>7154</c:v>
                </c:pt>
                <c:pt idx="528">
                  <c:v>6767</c:v>
                </c:pt>
                <c:pt idx="529">
                  <c:v>6756</c:v>
                </c:pt>
                <c:pt idx="530">
                  <c:v>6730</c:v>
                </c:pt>
                <c:pt idx="531">
                  <c:v>6936</c:v>
                </c:pt>
                <c:pt idx="532">
                  <c:v>7033</c:v>
                </c:pt>
                <c:pt idx="533">
                  <c:v>6786</c:v>
                </c:pt>
                <c:pt idx="534">
                  <c:v>6989</c:v>
                </c:pt>
                <c:pt idx="535">
                  <c:v>7245</c:v>
                </c:pt>
                <c:pt idx="536">
                  <c:v>6613</c:v>
                </c:pt>
                <c:pt idx="537">
                  <c:v>7239</c:v>
                </c:pt>
                <c:pt idx="538">
                  <c:v>7836</c:v>
                </c:pt>
                <c:pt idx="539">
                  <c:v>7227</c:v>
                </c:pt>
                <c:pt idx="540">
                  <c:v>6767</c:v>
                </c:pt>
                <c:pt idx="541">
                  <c:v>6957</c:v>
                </c:pt>
                <c:pt idx="542">
                  <c:v>6969</c:v>
                </c:pt>
                <c:pt idx="543">
                  <c:v>6940</c:v>
                </c:pt>
                <c:pt idx="544">
                  <c:v>7137</c:v>
                </c:pt>
                <c:pt idx="545">
                  <c:v>7286</c:v>
                </c:pt>
                <c:pt idx="546">
                  <c:v>6849</c:v>
                </c:pt>
                <c:pt idx="547">
                  <c:v>7126</c:v>
                </c:pt>
                <c:pt idx="548">
                  <c:v>7463</c:v>
                </c:pt>
                <c:pt idx="549">
                  <c:v>6987</c:v>
                </c:pt>
                <c:pt idx="550">
                  <c:v>7159</c:v>
                </c:pt>
                <c:pt idx="551">
                  <c:v>7336</c:v>
                </c:pt>
                <c:pt idx="552">
                  <c:v>7280</c:v>
                </c:pt>
                <c:pt idx="553">
                  <c:v>6937</c:v>
                </c:pt>
                <c:pt idx="554">
                  <c:v>6978</c:v>
                </c:pt>
                <c:pt idx="555">
                  <c:v>7252</c:v>
                </c:pt>
                <c:pt idx="556">
                  <c:v>7208</c:v>
                </c:pt>
                <c:pt idx="557">
                  <c:v>7428</c:v>
                </c:pt>
                <c:pt idx="558">
                  <c:v>7586</c:v>
                </c:pt>
                <c:pt idx="559">
                  <c:v>7803</c:v>
                </c:pt>
                <c:pt idx="560">
                  <c:v>7067</c:v>
                </c:pt>
                <c:pt idx="561">
                  <c:v>7318</c:v>
                </c:pt>
                <c:pt idx="562">
                  <c:v>7301</c:v>
                </c:pt>
                <c:pt idx="563">
                  <c:v>7482</c:v>
                </c:pt>
                <c:pt idx="564">
                  <c:v>7856</c:v>
                </c:pt>
                <c:pt idx="565">
                  <c:v>7547</c:v>
                </c:pt>
                <c:pt idx="566">
                  <c:v>7679</c:v>
                </c:pt>
                <c:pt idx="567">
                  <c:v>7160</c:v>
                </c:pt>
                <c:pt idx="568">
                  <c:v>8251</c:v>
                </c:pt>
                <c:pt idx="569">
                  <c:v>8148</c:v>
                </c:pt>
                <c:pt idx="570">
                  <c:v>7247</c:v>
                </c:pt>
                <c:pt idx="571">
                  <c:v>7654</c:v>
                </c:pt>
                <c:pt idx="572">
                  <c:v>7493</c:v>
                </c:pt>
                <c:pt idx="573">
                  <c:v>7579</c:v>
                </c:pt>
                <c:pt idx="574">
                  <c:v>7776</c:v>
                </c:pt>
                <c:pt idx="575">
                  <c:v>7585</c:v>
                </c:pt>
                <c:pt idx="576">
                  <c:v>7138</c:v>
                </c:pt>
                <c:pt idx="577">
                  <c:v>7788</c:v>
                </c:pt>
                <c:pt idx="578">
                  <c:v>7511</c:v>
                </c:pt>
                <c:pt idx="579">
                  <c:v>8600</c:v>
                </c:pt>
                <c:pt idx="580">
                  <c:v>7881</c:v>
                </c:pt>
                <c:pt idx="581">
                  <c:v>7422</c:v>
                </c:pt>
                <c:pt idx="582">
                  <c:v>8063</c:v>
                </c:pt>
                <c:pt idx="583">
                  <c:v>7718</c:v>
                </c:pt>
                <c:pt idx="584">
                  <c:v>8727</c:v>
                </c:pt>
                <c:pt idx="585">
                  <c:v>7585</c:v>
                </c:pt>
                <c:pt idx="586">
                  <c:v>8506</c:v>
                </c:pt>
                <c:pt idx="587">
                  <c:v>7476</c:v>
                </c:pt>
                <c:pt idx="588">
                  <c:v>7433</c:v>
                </c:pt>
                <c:pt idx="589">
                  <c:v>7838</c:v>
                </c:pt>
                <c:pt idx="590">
                  <c:v>8096</c:v>
                </c:pt>
                <c:pt idx="591">
                  <c:v>7878</c:v>
                </c:pt>
                <c:pt idx="592">
                  <c:v>8106</c:v>
                </c:pt>
                <c:pt idx="593">
                  <c:v>7850</c:v>
                </c:pt>
                <c:pt idx="594">
                  <c:v>8087</c:v>
                </c:pt>
                <c:pt idx="595">
                  <c:v>8077</c:v>
                </c:pt>
                <c:pt idx="596">
                  <c:v>7819</c:v>
                </c:pt>
                <c:pt idx="597">
                  <c:v>7429</c:v>
                </c:pt>
                <c:pt idx="598">
                  <c:v>8020</c:v>
                </c:pt>
                <c:pt idx="599">
                  <c:v>7984</c:v>
                </c:pt>
                <c:pt idx="600">
                  <c:v>8634</c:v>
                </c:pt>
                <c:pt idx="601">
                  <c:v>8073</c:v>
                </c:pt>
                <c:pt idx="602">
                  <c:v>8540</c:v>
                </c:pt>
                <c:pt idx="603">
                  <c:v>8296</c:v>
                </c:pt>
                <c:pt idx="604">
                  <c:v>8244</c:v>
                </c:pt>
                <c:pt idx="605">
                  <c:v>8193</c:v>
                </c:pt>
                <c:pt idx="606">
                  <c:v>7756</c:v>
                </c:pt>
                <c:pt idx="607">
                  <c:v>8155</c:v>
                </c:pt>
                <c:pt idx="608">
                  <c:v>7939</c:v>
                </c:pt>
                <c:pt idx="609">
                  <c:v>8635</c:v>
                </c:pt>
                <c:pt idx="610">
                  <c:v>8013</c:v>
                </c:pt>
                <c:pt idx="611">
                  <c:v>7890</c:v>
                </c:pt>
                <c:pt idx="612">
                  <c:v>8258</c:v>
                </c:pt>
                <c:pt idx="613">
                  <c:v>8193</c:v>
                </c:pt>
                <c:pt idx="614">
                  <c:v>8155</c:v>
                </c:pt>
                <c:pt idx="615">
                  <c:v>8026</c:v>
                </c:pt>
                <c:pt idx="616">
                  <c:v>8147</c:v>
                </c:pt>
                <c:pt idx="617">
                  <c:v>8134</c:v>
                </c:pt>
                <c:pt idx="618">
                  <c:v>7952</c:v>
                </c:pt>
                <c:pt idx="619">
                  <c:v>7907</c:v>
                </c:pt>
                <c:pt idx="620">
                  <c:v>8898</c:v>
                </c:pt>
                <c:pt idx="621">
                  <c:v>8190</c:v>
                </c:pt>
                <c:pt idx="622">
                  <c:v>8389</c:v>
                </c:pt>
                <c:pt idx="623">
                  <c:v>8360</c:v>
                </c:pt>
                <c:pt idx="624">
                  <c:v>7959</c:v>
                </c:pt>
                <c:pt idx="625">
                  <c:v>8019</c:v>
                </c:pt>
                <c:pt idx="626">
                  <c:v>8444</c:v>
                </c:pt>
                <c:pt idx="627">
                  <c:v>8292</c:v>
                </c:pt>
                <c:pt idx="628">
                  <c:v>9070</c:v>
                </c:pt>
                <c:pt idx="629">
                  <c:v>8475</c:v>
                </c:pt>
                <c:pt idx="630">
                  <c:v>8564</c:v>
                </c:pt>
                <c:pt idx="631">
                  <c:v>8326</c:v>
                </c:pt>
                <c:pt idx="632">
                  <c:v>9099</c:v>
                </c:pt>
                <c:pt idx="633">
                  <c:v>8536</c:v>
                </c:pt>
                <c:pt idx="634">
                  <c:v>8907</c:v>
                </c:pt>
                <c:pt idx="635">
                  <c:v>8616</c:v>
                </c:pt>
                <c:pt idx="636">
                  <c:v>8784</c:v>
                </c:pt>
                <c:pt idx="637">
                  <c:v>8876</c:v>
                </c:pt>
                <c:pt idx="638">
                  <c:v>8606</c:v>
                </c:pt>
                <c:pt idx="639">
                  <c:v>8946</c:v>
                </c:pt>
                <c:pt idx="640">
                  <c:v>8642</c:v>
                </c:pt>
                <c:pt idx="641">
                  <c:v>8497</c:v>
                </c:pt>
                <c:pt idx="642">
                  <c:v>8523</c:v>
                </c:pt>
                <c:pt idx="643">
                  <c:v>8552</c:v>
                </c:pt>
                <c:pt idx="644">
                  <c:v>9227</c:v>
                </c:pt>
                <c:pt idx="645">
                  <c:v>8848</c:v>
                </c:pt>
                <c:pt idx="646">
                  <c:v>8545</c:v>
                </c:pt>
                <c:pt idx="647">
                  <c:v>10080</c:v>
                </c:pt>
                <c:pt idx="648">
                  <c:v>8665</c:v>
                </c:pt>
                <c:pt idx="649">
                  <c:v>8943</c:v>
                </c:pt>
                <c:pt idx="650">
                  <c:v>9299</c:v>
                </c:pt>
                <c:pt idx="651">
                  <c:v>9046</c:v>
                </c:pt>
                <c:pt idx="652">
                  <c:v>8634</c:v>
                </c:pt>
                <c:pt idx="653">
                  <c:v>9217</c:v>
                </c:pt>
                <c:pt idx="654">
                  <c:v>8898</c:v>
                </c:pt>
                <c:pt idx="655">
                  <c:v>9011</c:v>
                </c:pt>
                <c:pt idx="656">
                  <c:v>9085</c:v>
                </c:pt>
                <c:pt idx="657">
                  <c:v>8868</c:v>
                </c:pt>
                <c:pt idx="658">
                  <c:v>8782</c:v>
                </c:pt>
                <c:pt idx="659">
                  <c:v>9439</c:v>
                </c:pt>
                <c:pt idx="660">
                  <c:v>9111</c:v>
                </c:pt>
                <c:pt idx="661">
                  <c:v>9608</c:v>
                </c:pt>
                <c:pt idx="662">
                  <c:v>9600</c:v>
                </c:pt>
                <c:pt idx="663">
                  <c:v>9542</c:v>
                </c:pt>
                <c:pt idx="664">
                  <c:v>9747</c:v>
                </c:pt>
                <c:pt idx="665">
                  <c:v>9557</c:v>
                </c:pt>
                <c:pt idx="666">
                  <c:v>9309</c:v>
                </c:pt>
                <c:pt idx="667">
                  <c:v>9848</c:v>
                </c:pt>
                <c:pt idx="668">
                  <c:v>9154</c:v>
                </c:pt>
                <c:pt idx="669">
                  <c:v>9597</c:v>
                </c:pt>
                <c:pt idx="670">
                  <c:v>9350</c:v>
                </c:pt>
                <c:pt idx="671">
                  <c:v>9186</c:v>
                </c:pt>
                <c:pt idx="672">
                  <c:v>8898</c:v>
                </c:pt>
                <c:pt idx="673">
                  <c:v>9490</c:v>
                </c:pt>
                <c:pt idx="674">
                  <c:v>9961</c:v>
                </c:pt>
                <c:pt idx="675">
                  <c:v>10635</c:v>
                </c:pt>
                <c:pt idx="676">
                  <c:v>9203</c:v>
                </c:pt>
                <c:pt idx="677">
                  <c:v>9711</c:v>
                </c:pt>
                <c:pt idx="678">
                  <c:v>9622</c:v>
                </c:pt>
                <c:pt idx="679">
                  <c:v>9286</c:v>
                </c:pt>
                <c:pt idx="680">
                  <c:v>9335</c:v>
                </c:pt>
                <c:pt idx="681">
                  <c:v>9386</c:v>
                </c:pt>
                <c:pt idx="682">
                  <c:v>9100</c:v>
                </c:pt>
                <c:pt idx="683">
                  <c:v>8892</c:v>
                </c:pt>
                <c:pt idx="684">
                  <c:v>9856</c:v>
                </c:pt>
                <c:pt idx="685">
                  <c:v>10096</c:v>
                </c:pt>
                <c:pt idx="686">
                  <c:v>10438</c:v>
                </c:pt>
                <c:pt idx="687">
                  <c:v>9178</c:v>
                </c:pt>
                <c:pt idx="688">
                  <c:v>9440</c:v>
                </c:pt>
                <c:pt idx="689">
                  <c:v>10533</c:v>
                </c:pt>
                <c:pt idx="690">
                  <c:v>9782</c:v>
                </c:pt>
                <c:pt idx="691">
                  <c:v>9571</c:v>
                </c:pt>
                <c:pt idx="692">
                  <c:v>10009</c:v>
                </c:pt>
                <c:pt idx="693">
                  <c:v>9503</c:v>
                </c:pt>
                <c:pt idx="694">
                  <c:v>9512</c:v>
                </c:pt>
                <c:pt idx="695">
                  <c:v>10757</c:v>
                </c:pt>
                <c:pt idx="696">
                  <c:v>10644</c:v>
                </c:pt>
                <c:pt idx="697">
                  <c:v>9546</c:v>
                </c:pt>
                <c:pt idx="698">
                  <c:v>9946</c:v>
                </c:pt>
                <c:pt idx="699">
                  <c:v>9712</c:v>
                </c:pt>
                <c:pt idx="700">
                  <c:v>9932</c:v>
                </c:pt>
                <c:pt idx="701">
                  <c:v>9921</c:v>
                </c:pt>
                <c:pt idx="702">
                  <c:v>9785</c:v>
                </c:pt>
                <c:pt idx="703">
                  <c:v>10226</c:v>
                </c:pt>
                <c:pt idx="704">
                  <c:v>9555</c:v>
                </c:pt>
                <c:pt idx="705">
                  <c:v>9274</c:v>
                </c:pt>
                <c:pt idx="706">
                  <c:v>9484</c:v>
                </c:pt>
                <c:pt idx="707">
                  <c:v>10670</c:v>
                </c:pt>
                <c:pt idx="708">
                  <c:v>9814</c:v>
                </c:pt>
                <c:pt idx="709">
                  <c:v>10215</c:v>
                </c:pt>
                <c:pt idx="710">
                  <c:v>9791</c:v>
                </c:pt>
                <c:pt idx="711">
                  <c:v>10042</c:v>
                </c:pt>
                <c:pt idx="712">
                  <c:v>10371</c:v>
                </c:pt>
                <c:pt idx="713">
                  <c:v>9729</c:v>
                </c:pt>
                <c:pt idx="714">
                  <c:v>10408</c:v>
                </c:pt>
                <c:pt idx="715">
                  <c:v>10346</c:v>
                </c:pt>
                <c:pt idx="716">
                  <c:v>9793</c:v>
                </c:pt>
                <c:pt idx="717">
                  <c:v>11485</c:v>
                </c:pt>
                <c:pt idx="718">
                  <c:v>9901</c:v>
                </c:pt>
                <c:pt idx="719">
                  <c:v>10046</c:v>
                </c:pt>
                <c:pt idx="720">
                  <c:v>10250</c:v>
                </c:pt>
                <c:pt idx="721">
                  <c:v>10243</c:v>
                </c:pt>
                <c:pt idx="722">
                  <c:v>10040</c:v>
                </c:pt>
                <c:pt idx="723">
                  <c:v>10483</c:v>
                </c:pt>
                <c:pt idx="724">
                  <c:v>9796</c:v>
                </c:pt>
                <c:pt idx="725">
                  <c:v>10038</c:v>
                </c:pt>
                <c:pt idx="726">
                  <c:v>9937</c:v>
                </c:pt>
                <c:pt idx="727">
                  <c:v>10137</c:v>
                </c:pt>
                <c:pt idx="728">
                  <c:v>10177</c:v>
                </c:pt>
                <c:pt idx="729">
                  <c:v>9942</c:v>
                </c:pt>
                <c:pt idx="730">
                  <c:v>10499</c:v>
                </c:pt>
                <c:pt idx="731">
                  <c:v>9989</c:v>
                </c:pt>
                <c:pt idx="732">
                  <c:v>10128</c:v>
                </c:pt>
                <c:pt idx="733">
                  <c:v>10728</c:v>
                </c:pt>
                <c:pt idx="734">
                  <c:v>10533</c:v>
                </c:pt>
                <c:pt idx="735">
                  <c:v>9903</c:v>
                </c:pt>
                <c:pt idx="736">
                  <c:v>10393</c:v>
                </c:pt>
                <c:pt idx="737">
                  <c:v>10142</c:v>
                </c:pt>
                <c:pt idx="738">
                  <c:v>9820</c:v>
                </c:pt>
                <c:pt idx="739">
                  <c:v>10176</c:v>
                </c:pt>
                <c:pt idx="740">
                  <c:v>10053</c:v>
                </c:pt>
                <c:pt idx="741">
                  <c:v>10084</c:v>
                </c:pt>
                <c:pt idx="742">
                  <c:v>10347</c:v>
                </c:pt>
                <c:pt idx="743">
                  <c:v>10284</c:v>
                </c:pt>
                <c:pt idx="744">
                  <c:v>11425</c:v>
                </c:pt>
                <c:pt idx="745">
                  <c:v>10260</c:v>
                </c:pt>
                <c:pt idx="746">
                  <c:v>10923</c:v>
                </c:pt>
                <c:pt idx="747">
                  <c:v>10134</c:v>
                </c:pt>
                <c:pt idx="748">
                  <c:v>10723</c:v>
                </c:pt>
                <c:pt idx="749">
                  <c:v>10482</c:v>
                </c:pt>
                <c:pt idx="750">
                  <c:v>10255</c:v>
                </c:pt>
                <c:pt idx="751">
                  <c:v>10662</c:v>
                </c:pt>
                <c:pt idx="752">
                  <c:v>9960</c:v>
                </c:pt>
                <c:pt idx="753">
                  <c:v>9963</c:v>
                </c:pt>
                <c:pt idx="754">
                  <c:v>10665</c:v>
                </c:pt>
                <c:pt idx="755">
                  <c:v>10196</c:v>
                </c:pt>
                <c:pt idx="756">
                  <c:v>11164</c:v>
                </c:pt>
                <c:pt idx="757">
                  <c:v>11373</c:v>
                </c:pt>
                <c:pt idx="758">
                  <c:v>10066</c:v>
                </c:pt>
                <c:pt idx="759">
                  <c:v>11567</c:v>
                </c:pt>
                <c:pt idx="760">
                  <c:v>10464</c:v>
                </c:pt>
                <c:pt idx="761">
                  <c:v>10619</c:v>
                </c:pt>
                <c:pt idx="762">
                  <c:v>11167</c:v>
                </c:pt>
                <c:pt idx="763">
                  <c:v>10622</c:v>
                </c:pt>
                <c:pt idx="764">
                  <c:v>10653</c:v>
                </c:pt>
                <c:pt idx="765">
                  <c:v>10402</c:v>
                </c:pt>
                <c:pt idx="766">
                  <c:v>11558</c:v>
                </c:pt>
                <c:pt idx="767">
                  <c:v>10580</c:v>
                </c:pt>
                <c:pt idx="768">
                  <c:v>11234</c:v>
                </c:pt>
                <c:pt idx="769">
                  <c:v>10983</c:v>
                </c:pt>
                <c:pt idx="770">
                  <c:v>10804</c:v>
                </c:pt>
                <c:pt idx="771">
                  <c:v>11395</c:v>
                </c:pt>
                <c:pt idx="772">
                  <c:v>10863</c:v>
                </c:pt>
                <c:pt idx="773">
                  <c:v>10259</c:v>
                </c:pt>
                <c:pt idx="774">
                  <c:v>11832</c:v>
                </c:pt>
                <c:pt idx="775">
                  <c:v>11098</c:v>
                </c:pt>
                <c:pt idx="776">
                  <c:v>11101</c:v>
                </c:pt>
                <c:pt idx="777">
                  <c:v>11089</c:v>
                </c:pt>
                <c:pt idx="778">
                  <c:v>10913</c:v>
                </c:pt>
                <c:pt idx="779">
                  <c:v>12350</c:v>
                </c:pt>
                <c:pt idx="780">
                  <c:v>10654</c:v>
                </c:pt>
                <c:pt idx="781">
                  <c:v>11332</c:v>
                </c:pt>
                <c:pt idx="782">
                  <c:v>11047</c:v>
                </c:pt>
                <c:pt idx="783">
                  <c:v>10798</c:v>
                </c:pt>
                <c:pt idx="784">
                  <c:v>11265</c:v>
                </c:pt>
                <c:pt idx="785">
                  <c:v>10772</c:v>
                </c:pt>
                <c:pt idx="786">
                  <c:v>10940</c:v>
                </c:pt>
                <c:pt idx="787">
                  <c:v>10582</c:v>
                </c:pt>
                <c:pt idx="788">
                  <c:v>11342</c:v>
                </c:pt>
                <c:pt idx="789">
                  <c:v>11191</c:v>
                </c:pt>
                <c:pt idx="790">
                  <c:v>11117</c:v>
                </c:pt>
                <c:pt idx="791">
                  <c:v>11318</c:v>
                </c:pt>
                <c:pt idx="792">
                  <c:v>10710</c:v>
                </c:pt>
                <c:pt idx="793">
                  <c:v>11538</c:v>
                </c:pt>
                <c:pt idx="794">
                  <c:v>11235</c:v>
                </c:pt>
                <c:pt idx="795">
                  <c:v>10920</c:v>
                </c:pt>
                <c:pt idx="796">
                  <c:v>11398</c:v>
                </c:pt>
                <c:pt idx="797">
                  <c:v>11349</c:v>
                </c:pt>
                <c:pt idx="798">
                  <c:v>11234</c:v>
                </c:pt>
                <c:pt idx="799">
                  <c:v>11246</c:v>
                </c:pt>
                <c:pt idx="800">
                  <c:v>11341</c:v>
                </c:pt>
                <c:pt idx="801">
                  <c:v>12101</c:v>
                </c:pt>
                <c:pt idx="802">
                  <c:v>11186</c:v>
                </c:pt>
                <c:pt idx="803">
                  <c:v>12021</c:v>
                </c:pt>
                <c:pt idx="804">
                  <c:v>13266</c:v>
                </c:pt>
                <c:pt idx="805">
                  <c:v>10984</c:v>
                </c:pt>
                <c:pt idx="806">
                  <c:v>11159</c:v>
                </c:pt>
                <c:pt idx="807">
                  <c:v>11387</c:v>
                </c:pt>
                <c:pt idx="808">
                  <c:v>11414</c:v>
                </c:pt>
                <c:pt idx="809">
                  <c:v>11745</c:v>
                </c:pt>
                <c:pt idx="810">
                  <c:v>12321</c:v>
                </c:pt>
                <c:pt idx="811">
                  <c:v>11356</c:v>
                </c:pt>
                <c:pt idx="812">
                  <c:v>10786</c:v>
                </c:pt>
                <c:pt idx="813">
                  <c:v>14043</c:v>
                </c:pt>
                <c:pt idx="814">
                  <c:v>11452</c:v>
                </c:pt>
                <c:pt idx="815">
                  <c:v>12221</c:v>
                </c:pt>
                <c:pt idx="816">
                  <c:v>11473</c:v>
                </c:pt>
                <c:pt idx="817">
                  <c:v>12628</c:v>
                </c:pt>
                <c:pt idx="818">
                  <c:v>11750</c:v>
                </c:pt>
                <c:pt idx="819">
                  <c:v>11359</c:v>
                </c:pt>
                <c:pt idx="820">
                  <c:v>13077</c:v>
                </c:pt>
                <c:pt idx="821">
                  <c:v>11805</c:v>
                </c:pt>
                <c:pt idx="822">
                  <c:v>11461</c:v>
                </c:pt>
                <c:pt idx="823">
                  <c:v>11490</c:v>
                </c:pt>
                <c:pt idx="824">
                  <c:v>11579</c:v>
                </c:pt>
                <c:pt idx="825">
                  <c:v>11591</c:v>
                </c:pt>
                <c:pt idx="826">
                  <c:v>11268</c:v>
                </c:pt>
                <c:pt idx="827">
                  <c:v>11408</c:v>
                </c:pt>
                <c:pt idx="828">
                  <c:v>11506</c:v>
                </c:pt>
                <c:pt idx="829">
                  <c:v>12400</c:v>
                </c:pt>
                <c:pt idx="830">
                  <c:v>12244</c:v>
                </c:pt>
                <c:pt idx="831">
                  <c:v>11705</c:v>
                </c:pt>
                <c:pt idx="832">
                  <c:v>11401</c:v>
                </c:pt>
                <c:pt idx="833">
                  <c:v>12417</c:v>
                </c:pt>
                <c:pt idx="834">
                  <c:v>11667</c:v>
                </c:pt>
                <c:pt idx="835">
                  <c:v>12773</c:v>
                </c:pt>
                <c:pt idx="836">
                  <c:v>12117</c:v>
                </c:pt>
                <c:pt idx="837">
                  <c:v>12084</c:v>
                </c:pt>
                <c:pt idx="838">
                  <c:v>11538</c:v>
                </c:pt>
                <c:pt idx="839">
                  <c:v>11639</c:v>
                </c:pt>
                <c:pt idx="840">
                  <c:v>12008</c:v>
                </c:pt>
                <c:pt idx="841">
                  <c:v>12496</c:v>
                </c:pt>
                <c:pt idx="842">
                  <c:v>11664</c:v>
                </c:pt>
                <c:pt idx="843">
                  <c:v>12154</c:v>
                </c:pt>
                <c:pt idx="844">
                  <c:v>12222</c:v>
                </c:pt>
                <c:pt idx="845">
                  <c:v>12623</c:v>
                </c:pt>
                <c:pt idx="846">
                  <c:v>11585</c:v>
                </c:pt>
                <c:pt idx="847">
                  <c:v>12122</c:v>
                </c:pt>
                <c:pt idx="848">
                  <c:v>11825</c:v>
                </c:pt>
                <c:pt idx="849">
                  <c:v>11966</c:v>
                </c:pt>
                <c:pt idx="850">
                  <c:v>12406</c:v>
                </c:pt>
                <c:pt idx="851">
                  <c:v>12376</c:v>
                </c:pt>
                <c:pt idx="852">
                  <c:v>12485</c:v>
                </c:pt>
                <c:pt idx="853">
                  <c:v>11748</c:v>
                </c:pt>
                <c:pt idx="854">
                  <c:v>12276</c:v>
                </c:pt>
                <c:pt idx="855">
                  <c:v>11796</c:v>
                </c:pt>
                <c:pt idx="856">
                  <c:v>12537</c:v>
                </c:pt>
                <c:pt idx="857">
                  <c:v>13180</c:v>
                </c:pt>
                <c:pt idx="858">
                  <c:v>12780</c:v>
                </c:pt>
                <c:pt idx="859">
                  <c:v>11884</c:v>
                </c:pt>
                <c:pt idx="860">
                  <c:v>12270</c:v>
                </c:pt>
                <c:pt idx="861">
                  <c:v>12062</c:v>
                </c:pt>
                <c:pt idx="862">
                  <c:v>12108</c:v>
                </c:pt>
                <c:pt idx="863">
                  <c:v>12006</c:v>
                </c:pt>
                <c:pt idx="864">
                  <c:v>12770</c:v>
                </c:pt>
                <c:pt idx="865">
                  <c:v>12479</c:v>
                </c:pt>
                <c:pt idx="866">
                  <c:v>12722</c:v>
                </c:pt>
                <c:pt idx="867">
                  <c:v>11989</c:v>
                </c:pt>
                <c:pt idx="868">
                  <c:v>12676</c:v>
                </c:pt>
                <c:pt idx="869">
                  <c:v>12652</c:v>
                </c:pt>
                <c:pt idx="870">
                  <c:v>12046</c:v>
                </c:pt>
                <c:pt idx="871">
                  <c:v>11923</c:v>
                </c:pt>
                <c:pt idx="872">
                  <c:v>12488</c:v>
                </c:pt>
                <c:pt idx="873">
                  <c:v>14111</c:v>
                </c:pt>
                <c:pt idx="874">
                  <c:v>13337</c:v>
                </c:pt>
                <c:pt idx="875">
                  <c:v>12269</c:v>
                </c:pt>
                <c:pt idx="876">
                  <c:v>12408</c:v>
                </c:pt>
                <c:pt idx="877">
                  <c:v>13105</c:v>
                </c:pt>
                <c:pt idx="878">
                  <c:v>12744</c:v>
                </c:pt>
                <c:pt idx="879">
                  <c:v>12370</c:v>
                </c:pt>
                <c:pt idx="880">
                  <c:v>12875</c:v>
                </c:pt>
                <c:pt idx="881">
                  <c:v>12632</c:v>
                </c:pt>
                <c:pt idx="882">
                  <c:v>12775</c:v>
                </c:pt>
                <c:pt idx="883">
                  <c:v>12942</c:v>
                </c:pt>
                <c:pt idx="884">
                  <c:v>12876</c:v>
                </c:pt>
                <c:pt idx="885">
                  <c:v>12709</c:v>
                </c:pt>
                <c:pt idx="886">
                  <c:v>13586</c:v>
                </c:pt>
                <c:pt idx="887">
                  <c:v>13295</c:v>
                </c:pt>
                <c:pt idx="888">
                  <c:v>12453</c:v>
                </c:pt>
                <c:pt idx="889">
                  <c:v>12750</c:v>
                </c:pt>
                <c:pt idx="890">
                  <c:v>12752</c:v>
                </c:pt>
                <c:pt idx="891">
                  <c:v>12584</c:v>
                </c:pt>
                <c:pt idx="892">
                  <c:v>13999</c:v>
                </c:pt>
                <c:pt idx="893">
                  <c:v>14181</c:v>
                </c:pt>
                <c:pt idx="894">
                  <c:v>12843</c:v>
                </c:pt>
                <c:pt idx="895">
                  <c:v>13772</c:v>
                </c:pt>
                <c:pt idx="896">
                  <c:v>12623</c:v>
                </c:pt>
                <c:pt idx="897">
                  <c:v>12905</c:v>
                </c:pt>
                <c:pt idx="898">
                  <c:v>12884</c:v>
                </c:pt>
                <c:pt idx="899">
                  <c:v>13697</c:v>
                </c:pt>
                <c:pt idx="900">
                  <c:v>13244</c:v>
                </c:pt>
                <c:pt idx="901">
                  <c:v>12906</c:v>
                </c:pt>
                <c:pt idx="902">
                  <c:v>13287</c:v>
                </c:pt>
                <c:pt idx="903">
                  <c:v>13429</c:v>
                </c:pt>
                <c:pt idx="904">
                  <c:v>14105</c:v>
                </c:pt>
                <c:pt idx="905">
                  <c:v>12553</c:v>
                </c:pt>
                <c:pt idx="906">
                  <c:v>13337</c:v>
                </c:pt>
                <c:pt idx="907">
                  <c:v>13018</c:v>
                </c:pt>
                <c:pt idx="908">
                  <c:v>12451</c:v>
                </c:pt>
                <c:pt idx="909">
                  <c:v>13106</c:v>
                </c:pt>
                <c:pt idx="910">
                  <c:v>12946</c:v>
                </c:pt>
                <c:pt idx="911">
                  <c:v>12731</c:v>
                </c:pt>
                <c:pt idx="912">
                  <c:v>13730</c:v>
                </c:pt>
                <c:pt idx="913">
                  <c:v>13277</c:v>
                </c:pt>
                <c:pt idx="914">
                  <c:v>13506</c:v>
                </c:pt>
                <c:pt idx="915">
                  <c:v>14122</c:v>
                </c:pt>
                <c:pt idx="916">
                  <c:v>12896</c:v>
                </c:pt>
                <c:pt idx="917">
                  <c:v>13438</c:v>
                </c:pt>
                <c:pt idx="918">
                  <c:v>13868</c:v>
                </c:pt>
                <c:pt idx="919">
                  <c:v>13068</c:v>
                </c:pt>
                <c:pt idx="920">
                  <c:v>13658</c:v>
                </c:pt>
                <c:pt idx="921">
                  <c:v>13405</c:v>
                </c:pt>
                <c:pt idx="922">
                  <c:v>13049</c:v>
                </c:pt>
                <c:pt idx="923">
                  <c:v>13269</c:v>
                </c:pt>
                <c:pt idx="924">
                  <c:v>13668</c:v>
                </c:pt>
                <c:pt idx="925">
                  <c:v>12754</c:v>
                </c:pt>
                <c:pt idx="926">
                  <c:v>13846</c:v>
                </c:pt>
                <c:pt idx="927">
                  <c:v>13285</c:v>
                </c:pt>
                <c:pt idx="928">
                  <c:v>15543</c:v>
                </c:pt>
                <c:pt idx="929">
                  <c:v>13378</c:v>
                </c:pt>
                <c:pt idx="930">
                  <c:v>12499</c:v>
                </c:pt>
                <c:pt idx="931">
                  <c:v>14743</c:v>
                </c:pt>
                <c:pt idx="932">
                  <c:v>13506</c:v>
                </c:pt>
                <c:pt idx="933">
                  <c:v>13654</c:v>
                </c:pt>
                <c:pt idx="934">
                  <c:v>13748</c:v>
                </c:pt>
                <c:pt idx="935">
                  <c:v>13657</c:v>
                </c:pt>
                <c:pt idx="936">
                  <c:v>13485</c:v>
                </c:pt>
                <c:pt idx="937">
                  <c:v>14526</c:v>
                </c:pt>
                <c:pt idx="938">
                  <c:v>14156</c:v>
                </c:pt>
                <c:pt idx="939">
                  <c:v>14736</c:v>
                </c:pt>
                <c:pt idx="940">
                  <c:v>13736</c:v>
                </c:pt>
                <c:pt idx="941">
                  <c:v>14786</c:v>
                </c:pt>
                <c:pt idx="942">
                  <c:v>13994</c:v>
                </c:pt>
                <c:pt idx="943">
                  <c:v>14507</c:v>
                </c:pt>
                <c:pt idx="944">
                  <c:v>13617</c:v>
                </c:pt>
                <c:pt idx="945">
                  <c:v>15385</c:v>
                </c:pt>
                <c:pt idx="946">
                  <c:v>13558</c:v>
                </c:pt>
                <c:pt idx="947">
                  <c:v>12915</c:v>
                </c:pt>
                <c:pt idx="948">
                  <c:v>14566</c:v>
                </c:pt>
                <c:pt idx="949">
                  <c:v>13906</c:v>
                </c:pt>
                <c:pt idx="950">
                  <c:v>13752</c:v>
                </c:pt>
                <c:pt idx="951">
                  <c:v>13570</c:v>
                </c:pt>
                <c:pt idx="952">
                  <c:v>13357</c:v>
                </c:pt>
                <c:pt idx="953">
                  <c:v>13846</c:v>
                </c:pt>
                <c:pt idx="954">
                  <c:v>14706</c:v>
                </c:pt>
                <c:pt idx="955">
                  <c:v>13992</c:v>
                </c:pt>
                <c:pt idx="956">
                  <c:v>13697</c:v>
                </c:pt>
                <c:pt idx="957">
                  <c:v>14227</c:v>
                </c:pt>
                <c:pt idx="958">
                  <c:v>14528</c:v>
                </c:pt>
                <c:pt idx="959">
                  <c:v>13867</c:v>
                </c:pt>
                <c:pt idx="960">
                  <c:v>15748</c:v>
                </c:pt>
                <c:pt idx="961">
                  <c:v>13748</c:v>
                </c:pt>
                <c:pt idx="962">
                  <c:v>14457</c:v>
                </c:pt>
                <c:pt idx="963">
                  <c:v>14286</c:v>
                </c:pt>
                <c:pt idx="964">
                  <c:v>13819</c:v>
                </c:pt>
                <c:pt idx="965">
                  <c:v>14688</c:v>
                </c:pt>
                <c:pt idx="966">
                  <c:v>13972</c:v>
                </c:pt>
                <c:pt idx="967">
                  <c:v>16983</c:v>
                </c:pt>
                <c:pt idx="968">
                  <c:v>13521</c:v>
                </c:pt>
                <c:pt idx="969">
                  <c:v>13740</c:v>
                </c:pt>
                <c:pt idx="970">
                  <c:v>14014</c:v>
                </c:pt>
                <c:pt idx="971">
                  <c:v>14082</c:v>
                </c:pt>
                <c:pt idx="972">
                  <c:v>14342</c:v>
                </c:pt>
                <c:pt idx="973">
                  <c:v>15988</c:v>
                </c:pt>
                <c:pt idx="974">
                  <c:v>13678</c:v>
                </c:pt>
                <c:pt idx="975">
                  <c:v>14505</c:v>
                </c:pt>
                <c:pt idx="976">
                  <c:v>13717</c:v>
                </c:pt>
                <c:pt idx="977">
                  <c:v>14965</c:v>
                </c:pt>
                <c:pt idx="978">
                  <c:v>15124</c:v>
                </c:pt>
                <c:pt idx="979">
                  <c:v>14334</c:v>
                </c:pt>
                <c:pt idx="980">
                  <c:v>14511</c:v>
                </c:pt>
                <c:pt idx="981">
                  <c:v>14279</c:v>
                </c:pt>
                <c:pt idx="982">
                  <c:v>14140</c:v>
                </c:pt>
                <c:pt idx="983">
                  <c:v>13794</c:v>
                </c:pt>
                <c:pt idx="984">
                  <c:v>14408</c:v>
                </c:pt>
                <c:pt idx="985">
                  <c:v>15225</c:v>
                </c:pt>
                <c:pt idx="986">
                  <c:v>14544</c:v>
                </c:pt>
                <c:pt idx="987">
                  <c:v>15105</c:v>
                </c:pt>
                <c:pt idx="988">
                  <c:v>14501</c:v>
                </c:pt>
                <c:pt idx="989">
                  <c:v>15106</c:v>
                </c:pt>
                <c:pt idx="990">
                  <c:v>14472</c:v>
                </c:pt>
                <c:pt idx="991">
                  <c:v>13973</c:v>
                </c:pt>
                <c:pt idx="992">
                  <c:v>14613</c:v>
                </c:pt>
                <c:pt idx="993">
                  <c:v>15215</c:v>
                </c:pt>
                <c:pt idx="994">
                  <c:v>14919</c:v>
                </c:pt>
                <c:pt idx="995">
                  <c:v>14571</c:v>
                </c:pt>
                <c:pt idx="996">
                  <c:v>14867</c:v>
                </c:pt>
                <c:pt idx="997">
                  <c:v>14438</c:v>
                </c:pt>
                <c:pt idx="998">
                  <c:v>15217</c:v>
                </c:pt>
                <c:pt idx="999">
                  <c:v>15322</c:v>
                </c:pt>
                <c:pt idx="1000">
                  <c:v>15053</c:v>
                </c:pt>
              </c:numCache>
            </c:numRef>
          </c:val>
          <c:smooth val="0"/>
        </c:ser>
        <c:ser>
          <c:idx val="2"/>
          <c:order val="2"/>
          <c:tx>
            <c:strRef>
              <c:f>[random_1000_results11.xlsx]random_1000_results!$J$1</c:f>
              <c:strCache>
                <c:ptCount val="1"/>
                <c:pt idx="0">
                  <c:v>selection_cmp</c:v>
                </c:pt>
              </c:strCache>
            </c:strRef>
          </c:tx>
          <c:spPr>
            <a:ln w="28575" cap="rnd">
              <a:solidFill>
                <a:schemeClr val="accent3"/>
              </a:solidFill>
              <a:round/>
            </a:ln>
            <a:effectLst/>
          </c:spPr>
          <c:marker>
            <c:symbol val="none"/>
          </c:marker>
          <c:dLbls>
            <c:delete val="1"/>
          </c:dLbls>
          <c:val>
            <c:numRef>
              <c:f>[random_1000_results11.xlsx]random_1000_results!$J$2:$J$1002</c:f>
              <c:numCache>
                <c:formatCode>General</c:formatCode>
                <c:ptCount val="1001"/>
                <c:pt idx="0">
                  <c:v>0</c:v>
                </c:pt>
                <c:pt idx="1">
                  <c:v>0</c:v>
                </c:pt>
                <c:pt idx="2">
                  <c:v>1</c:v>
                </c:pt>
                <c:pt idx="3">
                  <c:v>3</c:v>
                </c:pt>
                <c:pt idx="4">
                  <c:v>6</c:v>
                </c:pt>
                <c:pt idx="5">
                  <c:v>10</c:v>
                </c:pt>
                <c:pt idx="6">
                  <c:v>15</c:v>
                </c:pt>
                <c:pt idx="7">
                  <c:v>21</c:v>
                </c:pt>
                <c:pt idx="8">
                  <c:v>28</c:v>
                </c:pt>
                <c:pt idx="9">
                  <c:v>36</c:v>
                </c:pt>
                <c:pt idx="10">
                  <c:v>45</c:v>
                </c:pt>
                <c:pt idx="11">
                  <c:v>55</c:v>
                </c:pt>
                <c:pt idx="12">
                  <c:v>66</c:v>
                </c:pt>
                <c:pt idx="13">
                  <c:v>78</c:v>
                </c:pt>
                <c:pt idx="14">
                  <c:v>91</c:v>
                </c:pt>
                <c:pt idx="15">
                  <c:v>105</c:v>
                </c:pt>
                <c:pt idx="16">
                  <c:v>120</c:v>
                </c:pt>
                <c:pt idx="17">
                  <c:v>136</c:v>
                </c:pt>
                <c:pt idx="18">
                  <c:v>153</c:v>
                </c:pt>
                <c:pt idx="19">
                  <c:v>171</c:v>
                </c:pt>
                <c:pt idx="20">
                  <c:v>190</c:v>
                </c:pt>
                <c:pt idx="21">
                  <c:v>210</c:v>
                </c:pt>
                <c:pt idx="22">
                  <c:v>231</c:v>
                </c:pt>
                <c:pt idx="23">
                  <c:v>253</c:v>
                </c:pt>
                <c:pt idx="24">
                  <c:v>276</c:v>
                </c:pt>
                <c:pt idx="25">
                  <c:v>300</c:v>
                </c:pt>
                <c:pt idx="26">
                  <c:v>325</c:v>
                </c:pt>
                <c:pt idx="27">
                  <c:v>351</c:v>
                </c:pt>
                <c:pt idx="28">
                  <c:v>378</c:v>
                </c:pt>
                <c:pt idx="29">
                  <c:v>406</c:v>
                </c:pt>
                <c:pt idx="30">
                  <c:v>435</c:v>
                </c:pt>
                <c:pt idx="31">
                  <c:v>465</c:v>
                </c:pt>
                <c:pt idx="32">
                  <c:v>496</c:v>
                </c:pt>
                <c:pt idx="33">
                  <c:v>528</c:v>
                </c:pt>
                <c:pt idx="34">
                  <c:v>561</c:v>
                </c:pt>
                <c:pt idx="35">
                  <c:v>595</c:v>
                </c:pt>
                <c:pt idx="36">
                  <c:v>630</c:v>
                </c:pt>
                <c:pt idx="37">
                  <c:v>666</c:v>
                </c:pt>
                <c:pt idx="38">
                  <c:v>703</c:v>
                </c:pt>
                <c:pt idx="39">
                  <c:v>741</c:v>
                </c:pt>
                <c:pt idx="40">
                  <c:v>780</c:v>
                </c:pt>
                <c:pt idx="41">
                  <c:v>820</c:v>
                </c:pt>
                <c:pt idx="42">
                  <c:v>861</c:v>
                </c:pt>
                <c:pt idx="43">
                  <c:v>903</c:v>
                </c:pt>
                <c:pt idx="44">
                  <c:v>946</c:v>
                </c:pt>
                <c:pt idx="45">
                  <c:v>990</c:v>
                </c:pt>
                <c:pt idx="46">
                  <c:v>1035</c:v>
                </c:pt>
                <c:pt idx="47">
                  <c:v>1081</c:v>
                </c:pt>
                <c:pt idx="48">
                  <c:v>1128</c:v>
                </c:pt>
                <c:pt idx="49">
                  <c:v>1176</c:v>
                </c:pt>
                <c:pt idx="50">
                  <c:v>1225</c:v>
                </c:pt>
                <c:pt idx="51">
                  <c:v>1275</c:v>
                </c:pt>
                <c:pt idx="52">
                  <c:v>1326</c:v>
                </c:pt>
                <c:pt idx="53">
                  <c:v>1378</c:v>
                </c:pt>
                <c:pt idx="54">
                  <c:v>1431</c:v>
                </c:pt>
                <c:pt idx="55">
                  <c:v>1485</c:v>
                </c:pt>
                <c:pt idx="56">
                  <c:v>1540</c:v>
                </c:pt>
                <c:pt idx="57">
                  <c:v>1596</c:v>
                </c:pt>
                <c:pt idx="58">
                  <c:v>1653</c:v>
                </c:pt>
                <c:pt idx="59">
                  <c:v>1711</c:v>
                </c:pt>
                <c:pt idx="60">
                  <c:v>1770</c:v>
                </c:pt>
                <c:pt idx="61">
                  <c:v>1830</c:v>
                </c:pt>
                <c:pt idx="62">
                  <c:v>1891</c:v>
                </c:pt>
                <c:pt idx="63">
                  <c:v>1953</c:v>
                </c:pt>
                <c:pt idx="64">
                  <c:v>2016</c:v>
                </c:pt>
                <c:pt idx="65">
                  <c:v>2080</c:v>
                </c:pt>
                <c:pt idx="66">
                  <c:v>2145</c:v>
                </c:pt>
                <c:pt idx="67">
                  <c:v>2211</c:v>
                </c:pt>
                <c:pt idx="68">
                  <c:v>2278</c:v>
                </c:pt>
                <c:pt idx="69">
                  <c:v>2346</c:v>
                </c:pt>
                <c:pt idx="70">
                  <c:v>2415</c:v>
                </c:pt>
                <c:pt idx="71">
                  <c:v>2485</c:v>
                </c:pt>
                <c:pt idx="72">
                  <c:v>2556</c:v>
                </c:pt>
                <c:pt idx="73">
                  <c:v>2628</c:v>
                </c:pt>
                <c:pt idx="74">
                  <c:v>2701</c:v>
                </c:pt>
                <c:pt idx="75">
                  <c:v>2775</c:v>
                </c:pt>
                <c:pt idx="76">
                  <c:v>2850</c:v>
                </c:pt>
                <c:pt idx="77">
                  <c:v>2926</c:v>
                </c:pt>
                <c:pt idx="78">
                  <c:v>3003</c:v>
                </c:pt>
                <c:pt idx="79">
                  <c:v>3081</c:v>
                </c:pt>
                <c:pt idx="80">
                  <c:v>3160</c:v>
                </c:pt>
                <c:pt idx="81">
                  <c:v>3240</c:v>
                </c:pt>
                <c:pt idx="82">
                  <c:v>3321</c:v>
                </c:pt>
                <c:pt idx="83">
                  <c:v>3403</c:v>
                </c:pt>
                <c:pt idx="84">
                  <c:v>3486</c:v>
                </c:pt>
                <c:pt idx="85">
                  <c:v>3570</c:v>
                </c:pt>
                <c:pt idx="86">
                  <c:v>3655</c:v>
                </c:pt>
                <c:pt idx="87">
                  <c:v>3741</c:v>
                </c:pt>
                <c:pt idx="88">
                  <c:v>3828</c:v>
                </c:pt>
                <c:pt idx="89">
                  <c:v>3916</c:v>
                </c:pt>
                <c:pt idx="90">
                  <c:v>4005</c:v>
                </c:pt>
                <c:pt idx="91">
                  <c:v>4095</c:v>
                </c:pt>
                <c:pt idx="92">
                  <c:v>4186</c:v>
                </c:pt>
                <c:pt idx="93">
                  <c:v>4278</c:v>
                </c:pt>
                <c:pt idx="94">
                  <c:v>4371</c:v>
                </c:pt>
                <c:pt idx="95">
                  <c:v>4465</c:v>
                </c:pt>
                <c:pt idx="96">
                  <c:v>4560</c:v>
                </c:pt>
                <c:pt idx="97">
                  <c:v>4656</c:v>
                </c:pt>
                <c:pt idx="98">
                  <c:v>4753</c:v>
                </c:pt>
                <c:pt idx="99">
                  <c:v>4851</c:v>
                </c:pt>
                <c:pt idx="100">
                  <c:v>4950</c:v>
                </c:pt>
                <c:pt idx="101">
                  <c:v>5050</c:v>
                </c:pt>
                <c:pt idx="102">
                  <c:v>5151</c:v>
                </c:pt>
                <c:pt idx="103">
                  <c:v>5253</c:v>
                </c:pt>
                <c:pt idx="104">
                  <c:v>5356</c:v>
                </c:pt>
                <c:pt idx="105">
                  <c:v>5460</c:v>
                </c:pt>
                <c:pt idx="106">
                  <c:v>5565</c:v>
                </c:pt>
                <c:pt idx="107">
                  <c:v>5671</c:v>
                </c:pt>
                <c:pt idx="108">
                  <c:v>5778</c:v>
                </c:pt>
                <c:pt idx="109">
                  <c:v>5886</c:v>
                </c:pt>
                <c:pt idx="110">
                  <c:v>5995</c:v>
                </c:pt>
                <c:pt idx="111">
                  <c:v>6105</c:v>
                </c:pt>
                <c:pt idx="112">
                  <c:v>6216</c:v>
                </c:pt>
                <c:pt idx="113">
                  <c:v>6328</c:v>
                </c:pt>
                <c:pt idx="114">
                  <c:v>6441</c:v>
                </c:pt>
                <c:pt idx="115">
                  <c:v>6555</c:v>
                </c:pt>
                <c:pt idx="116">
                  <c:v>6670</c:v>
                </c:pt>
                <c:pt idx="117">
                  <c:v>6786</c:v>
                </c:pt>
                <c:pt idx="118">
                  <c:v>6903</c:v>
                </c:pt>
                <c:pt idx="119">
                  <c:v>7021</c:v>
                </c:pt>
                <c:pt idx="120">
                  <c:v>7140</c:v>
                </c:pt>
                <c:pt idx="121">
                  <c:v>7260</c:v>
                </c:pt>
                <c:pt idx="122">
                  <c:v>7381</c:v>
                </c:pt>
                <c:pt idx="123">
                  <c:v>7503</c:v>
                </c:pt>
                <c:pt idx="124">
                  <c:v>7626</c:v>
                </c:pt>
                <c:pt idx="125">
                  <c:v>7750</c:v>
                </c:pt>
                <c:pt idx="126">
                  <c:v>7875</c:v>
                </c:pt>
                <c:pt idx="127">
                  <c:v>8001</c:v>
                </c:pt>
                <c:pt idx="128">
                  <c:v>8128</c:v>
                </c:pt>
                <c:pt idx="129">
                  <c:v>8256</c:v>
                </c:pt>
                <c:pt idx="130">
                  <c:v>8385</c:v>
                </c:pt>
                <c:pt idx="131">
                  <c:v>8515</c:v>
                </c:pt>
                <c:pt idx="132">
                  <c:v>8646</c:v>
                </c:pt>
                <c:pt idx="133">
                  <c:v>8778</c:v>
                </c:pt>
                <c:pt idx="134">
                  <c:v>8911</c:v>
                </c:pt>
                <c:pt idx="135">
                  <c:v>9045</c:v>
                </c:pt>
                <c:pt idx="136">
                  <c:v>9180</c:v>
                </c:pt>
                <c:pt idx="137">
                  <c:v>9316</c:v>
                </c:pt>
                <c:pt idx="138">
                  <c:v>9453</c:v>
                </c:pt>
                <c:pt idx="139">
                  <c:v>9591</c:v>
                </c:pt>
                <c:pt idx="140">
                  <c:v>9730</c:v>
                </c:pt>
                <c:pt idx="141">
                  <c:v>9870</c:v>
                </c:pt>
                <c:pt idx="142">
                  <c:v>10011</c:v>
                </c:pt>
                <c:pt idx="143">
                  <c:v>10153</c:v>
                </c:pt>
                <c:pt idx="144">
                  <c:v>10296</c:v>
                </c:pt>
                <c:pt idx="145">
                  <c:v>10440</c:v>
                </c:pt>
                <c:pt idx="146">
                  <c:v>10585</c:v>
                </c:pt>
                <c:pt idx="147">
                  <c:v>10731</c:v>
                </c:pt>
                <c:pt idx="148">
                  <c:v>10878</c:v>
                </c:pt>
                <c:pt idx="149">
                  <c:v>11026</c:v>
                </c:pt>
                <c:pt idx="150">
                  <c:v>11175</c:v>
                </c:pt>
                <c:pt idx="151">
                  <c:v>11325</c:v>
                </c:pt>
                <c:pt idx="152">
                  <c:v>11476</c:v>
                </c:pt>
                <c:pt idx="153">
                  <c:v>11628</c:v>
                </c:pt>
                <c:pt idx="154">
                  <c:v>11781</c:v>
                </c:pt>
                <c:pt idx="155">
                  <c:v>11935</c:v>
                </c:pt>
                <c:pt idx="156">
                  <c:v>12090</c:v>
                </c:pt>
                <c:pt idx="157">
                  <c:v>12246</c:v>
                </c:pt>
                <c:pt idx="158">
                  <c:v>12403</c:v>
                </c:pt>
                <c:pt idx="159">
                  <c:v>12561</c:v>
                </c:pt>
                <c:pt idx="160">
                  <c:v>12720</c:v>
                </c:pt>
                <c:pt idx="161">
                  <c:v>12880</c:v>
                </c:pt>
                <c:pt idx="162">
                  <c:v>13041</c:v>
                </c:pt>
                <c:pt idx="163">
                  <c:v>13203</c:v>
                </c:pt>
                <c:pt idx="164">
                  <c:v>13366</c:v>
                </c:pt>
                <c:pt idx="165">
                  <c:v>13530</c:v>
                </c:pt>
                <c:pt idx="166">
                  <c:v>13695</c:v>
                </c:pt>
                <c:pt idx="167">
                  <c:v>13861</c:v>
                </c:pt>
                <c:pt idx="168">
                  <c:v>14028</c:v>
                </c:pt>
                <c:pt idx="169">
                  <c:v>14196</c:v>
                </c:pt>
                <c:pt idx="170">
                  <c:v>14365</c:v>
                </c:pt>
                <c:pt idx="171">
                  <c:v>14535</c:v>
                </c:pt>
                <c:pt idx="172">
                  <c:v>14706</c:v>
                </c:pt>
                <c:pt idx="173">
                  <c:v>14878</c:v>
                </c:pt>
                <c:pt idx="174">
                  <c:v>15051</c:v>
                </c:pt>
                <c:pt idx="175">
                  <c:v>15225</c:v>
                </c:pt>
                <c:pt idx="176">
                  <c:v>15400</c:v>
                </c:pt>
                <c:pt idx="177">
                  <c:v>15576</c:v>
                </c:pt>
                <c:pt idx="178">
                  <c:v>15753</c:v>
                </c:pt>
                <c:pt idx="179">
                  <c:v>15931</c:v>
                </c:pt>
                <c:pt idx="180">
                  <c:v>16110</c:v>
                </c:pt>
                <c:pt idx="181">
                  <c:v>16290</c:v>
                </c:pt>
                <c:pt idx="182">
                  <c:v>16471</c:v>
                </c:pt>
                <c:pt idx="183">
                  <c:v>16653</c:v>
                </c:pt>
                <c:pt idx="184">
                  <c:v>16836</c:v>
                </c:pt>
                <c:pt idx="185">
                  <c:v>17020</c:v>
                </c:pt>
                <c:pt idx="186">
                  <c:v>17205</c:v>
                </c:pt>
                <c:pt idx="187">
                  <c:v>17391</c:v>
                </c:pt>
                <c:pt idx="188">
                  <c:v>17578</c:v>
                </c:pt>
                <c:pt idx="189">
                  <c:v>17766</c:v>
                </c:pt>
                <c:pt idx="190">
                  <c:v>17955</c:v>
                </c:pt>
                <c:pt idx="191">
                  <c:v>18145</c:v>
                </c:pt>
                <c:pt idx="192">
                  <c:v>18336</c:v>
                </c:pt>
                <c:pt idx="193">
                  <c:v>18528</c:v>
                </c:pt>
                <c:pt idx="194">
                  <c:v>18721</c:v>
                </c:pt>
                <c:pt idx="195">
                  <c:v>18915</c:v>
                </c:pt>
                <c:pt idx="196">
                  <c:v>19110</c:v>
                </c:pt>
                <c:pt idx="197">
                  <c:v>19306</c:v>
                </c:pt>
                <c:pt idx="198">
                  <c:v>19503</c:v>
                </c:pt>
                <c:pt idx="199">
                  <c:v>19701</c:v>
                </c:pt>
                <c:pt idx="200">
                  <c:v>19900</c:v>
                </c:pt>
                <c:pt idx="201">
                  <c:v>20100</c:v>
                </c:pt>
                <c:pt idx="202">
                  <c:v>20301</c:v>
                </c:pt>
                <c:pt idx="203">
                  <c:v>20503</c:v>
                </c:pt>
                <c:pt idx="204">
                  <c:v>20706</c:v>
                </c:pt>
                <c:pt idx="205">
                  <c:v>20910</c:v>
                </c:pt>
                <c:pt idx="206">
                  <c:v>21115</c:v>
                </c:pt>
                <c:pt idx="207">
                  <c:v>21321</c:v>
                </c:pt>
                <c:pt idx="208">
                  <c:v>21528</c:v>
                </c:pt>
                <c:pt idx="209">
                  <c:v>21736</c:v>
                </c:pt>
                <c:pt idx="210">
                  <c:v>21945</c:v>
                </c:pt>
                <c:pt idx="211">
                  <c:v>22155</c:v>
                </c:pt>
                <c:pt idx="212">
                  <c:v>22366</c:v>
                </c:pt>
                <c:pt idx="213">
                  <c:v>22578</c:v>
                </c:pt>
                <c:pt idx="214">
                  <c:v>22791</c:v>
                </c:pt>
                <c:pt idx="215">
                  <c:v>23005</c:v>
                </c:pt>
                <c:pt idx="216">
                  <c:v>23220</c:v>
                </c:pt>
                <c:pt idx="217">
                  <c:v>23436</c:v>
                </c:pt>
                <c:pt idx="218">
                  <c:v>23653</c:v>
                </c:pt>
                <c:pt idx="219">
                  <c:v>23871</c:v>
                </c:pt>
                <c:pt idx="220">
                  <c:v>24090</c:v>
                </c:pt>
                <c:pt idx="221">
                  <c:v>24310</c:v>
                </c:pt>
                <c:pt idx="222">
                  <c:v>24531</c:v>
                </c:pt>
                <c:pt idx="223">
                  <c:v>24753</c:v>
                </c:pt>
                <c:pt idx="224">
                  <c:v>24976</c:v>
                </c:pt>
                <c:pt idx="225">
                  <c:v>25200</c:v>
                </c:pt>
                <c:pt idx="226">
                  <c:v>25425</c:v>
                </c:pt>
                <c:pt idx="227">
                  <c:v>25651</c:v>
                </c:pt>
                <c:pt idx="228">
                  <c:v>25878</c:v>
                </c:pt>
                <c:pt idx="229">
                  <c:v>26106</c:v>
                </c:pt>
                <c:pt idx="230">
                  <c:v>26335</c:v>
                </c:pt>
                <c:pt idx="231">
                  <c:v>26565</c:v>
                </c:pt>
                <c:pt idx="232">
                  <c:v>26796</c:v>
                </c:pt>
                <c:pt idx="233">
                  <c:v>27028</c:v>
                </c:pt>
                <c:pt idx="234">
                  <c:v>27261</c:v>
                </c:pt>
                <c:pt idx="235">
                  <c:v>27495</c:v>
                </c:pt>
                <c:pt idx="236">
                  <c:v>27730</c:v>
                </c:pt>
                <c:pt idx="237">
                  <c:v>27966</c:v>
                </c:pt>
                <c:pt idx="238">
                  <c:v>28203</c:v>
                </c:pt>
                <c:pt idx="239">
                  <c:v>28441</c:v>
                </c:pt>
                <c:pt idx="240">
                  <c:v>28680</c:v>
                </c:pt>
                <c:pt idx="241">
                  <c:v>28920</c:v>
                </c:pt>
                <c:pt idx="242">
                  <c:v>29161</c:v>
                </c:pt>
                <c:pt idx="243">
                  <c:v>29403</c:v>
                </c:pt>
                <c:pt idx="244">
                  <c:v>29646</c:v>
                </c:pt>
                <c:pt idx="245">
                  <c:v>29890</c:v>
                </c:pt>
                <c:pt idx="246">
                  <c:v>30135</c:v>
                </c:pt>
                <c:pt idx="247">
                  <c:v>30381</c:v>
                </c:pt>
                <c:pt idx="248">
                  <c:v>30628</c:v>
                </c:pt>
                <c:pt idx="249">
                  <c:v>30876</c:v>
                </c:pt>
                <c:pt idx="250">
                  <c:v>31125</c:v>
                </c:pt>
                <c:pt idx="251">
                  <c:v>31375</c:v>
                </c:pt>
                <c:pt idx="252">
                  <c:v>31626</c:v>
                </c:pt>
                <c:pt idx="253">
                  <c:v>31878</c:v>
                </c:pt>
                <c:pt idx="254">
                  <c:v>32131</c:v>
                </c:pt>
                <c:pt idx="255">
                  <c:v>32385</c:v>
                </c:pt>
                <c:pt idx="256">
                  <c:v>32640</c:v>
                </c:pt>
                <c:pt idx="257">
                  <c:v>32896</c:v>
                </c:pt>
                <c:pt idx="258">
                  <c:v>33153</c:v>
                </c:pt>
                <c:pt idx="259">
                  <c:v>33411</c:v>
                </c:pt>
                <c:pt idx="260">
                  <c:v>33670</c:v>
                </c:pt>
                <c:pt idx="261">
                  <c:v>33930</c:v>
                </c:pt>
                <c:pt idx="262">
                  <c:v>34191</c:v>
                </c:pt>
                <c:pt idx="263">
                  <c:v>34453</c:v>
                </c:pt>
                <c:pt idx="264">
                  <c:v>34716</c:v>
                </c:pt>
                <c:pt idx="265">
                  <c:v>34980</c:v>
                </c:pt>
                <c:pt idx="266">
                  <c:v>35245</c:v>
                </c:pt>
                <c:pt idx="267">
                  <c:v>35511</c:v>
                </c:pt>
                <c:pt idx="268">
                  <c:v>35778</c:v>
                </c:pt>
                <c:pt idx="269">
                  <c:v>36046</c:v>
                </c:pt>
                <c:pt idx="270">
                  <c:v>36315</c:v>
                </c:pt>
                <c:pt idx="271">
                  <c:v>36585</c:v>
                </c:pt>
                <c:pt idx="272">
                  <c:v>36856</c:v>
                </c:pt>
                <c:pt idx="273">
                  <c:v>37128</c:v>
                </c:pt>
                <c:pt idx="274">
                  <c:v>37401</c:v>
                </c:pt>
                <c:pt idx="275">
                  <c:v>37675</c:v>
                </c:pt>
                <c:pt idx="276">
                  <c:v>37950</c:v>
                </c:pt>
                <c:pt idx="277">
                  <c:v>38226</c:v>
                </c:pt>
                <c:pt idx="278">
                  <c:v>38503</c:v>
                </c:pt>
                <c:pt idx="279">
                  <c:v>38781</c:v>
                </c:pt>
                <c:pt idx="280">
                  <c:v>39060</c:v>
                </c:pt>
                <c:pt idx="281">
                  <c:v>39340</c:v>
                </c:pt>
                <c:pt idx="282">
                  <c:v>39621</c:v>
                </c:pt>
                <c:pt idx="283">
                  <c:v>39903</c:v>
                </c:pt>
                <c:pt idx="284">
                  <c:v>40186</c:v>
                </c:pt>
                <c:pt idx="285">
                  <c:v>40470</c:v>
                </c:pt>
                <c:pt idx="286">
                  <c:v>40755</c:v>
                </c:pt>
                <c:pt idx="287">
                  <c:v>41041</c:v>
                </c:pt>
                <c:pt idx="288">
                  <c:v>41328</c:v>
                </c:pt>
                <c:pt idx="289">
                  <c:v>41616</c:v>
                </c:pt>
                <c:pt idx="290">
                  <c:v>41905</c:v>
                </c:pt>
                <c:pt idx="291">
                  <c:v>42195</c:v>
                </c:pt>
                <c:pt idx="292">
                  <c:v>42486</c:v>
                </c:pt>
                <c:pt idx="293">
                  <c:v>42778</c:v>
                </c:pt>
                <c:pt idx="294">
                  <c:v>43071</c:v>
                </c:pt>
                <c:pt idx="295">
                  <c:v>43365</c:v>
                </c:pt>
                <c:pt idx="296">
                  <c:v>43660</c:v>
                </c:pt>
                <c:pt idx="297">
                  <c:v>43956</c:v>
                </c:pt>
                <c:pt idx="298">
                  <c:v>44253</c:v>
                </c:pt>
                <c:pt idx="299">
                  <c:v>44551</c:v>
                </c:pt>
                <c:pt idx="300">
                  <c:v>44850</c:v>
                </c:pt>
                <c:pt idx="301">
                  <c:v>45150</c:v>
                </c:pt>
                <c:pt idx="302">
                  <c:v>45451</c:v>
                </c:pt>
                <c:pt idx="303">
                  <c:v>45753</c:v>
                </c:pt>
                <c:pt idx="304">
                  <c:v>46056</c:v>
                </c:pt>
                <c:pt idx="305">
                  <c:v>46360</c:v>
                </c:pt>
                <c:pt idx="306">
                  <c:v>46665</c:v>
                </c:pt>
                <c:pt idx="307">
                  <c:v>46971</c:v>
                </c:pt>
                <c:pt idx="308">
                  <c:v>47278</c:v>
                </c:pt>
                <c:pt idx="309">
                  <c:v>47586</c:v>
                </c:pt>
                <c:pt idx="310">
                  <c:v>47895</c:v>
                </c:pt>
                <c:pt idx="311">
                  <c:v>48205</c:v>
                </c:pt>
                <c:pt idx="312">
                  <c:v>48516</c:v>
                </c:pt>
                <c:pt idx="313">
                  <c:v>48828</c:v>
                </c:pt>
                <c:pt idx="314">
                  <c:v>49141</c:v>
                </c:pt>
                <c:pt idx="315">
                  <c:v>49455</c:v>
                </c:pt>
                <c:pt idx="316">
                  <c:v>49770</c:v>
                </c:pt>
                <c:pt idx="317">
                  <c:v>50086</c:v>
                </c:pt>
                <c:pt idx="318">
                  <c:v>50403</c:v>
                </c:pt>
                <c:pt idx="319">
                  <c:v>50721</c:v>
                </c:pt>
                <c:pt idx="320">
                  <c:v>51040</c:v>
                </c:pt>
                <c:pt idx="321">
                  <c:v>51360</c:v>
                </c:pt>
                <c:pt idx="322">
                  <c:v>51681</c:v>
                </c:pt>
                <c:pt idx="323">
                  <c:v>52003</c:v>
                </c:pt>
                <c:pt idx="324">
                  <c:v>52326</c:v>
                </c:pt>
                <c:pt idx="325">
                  <c:v>52650</c:v>
                </c:pt>
                <c:pt idx="326">
                  <c:v>52975</c:v>
                </c:pt>
                <c:pt idx="327">
                  <c:v>53301</c:v>
                </c:pt>
                <c:pt idx="328">
                  <c:v>53628</c:v>
                </c:pt>
                <c:pt idx="329">
                  <c:v>53956</c:v>
                </c:pt>
                <c:pt idx="330">
                  <c:v>54285</c:v>
                </c:pt>
                <c:pt idx="331">
                  <c:v>54615</c:v>
                </c:pt>
                <c:pt idx="332">
                  <c:v>54946</c:v>
                </c:pt>
                <c:pt idx="333">
                  <c:v>55278</c:v>
                </c:pt>
                <c:pt idx="334">
                  <c:v>55611</c:v>
                </c:pt>
                <c:pt idx="335">
                  <c:v>55945</c:v>
                </c:pt>
                <c:pt idx="336">
                  <c:v>56280</c:v>
                </c:pt>
                <c:pt idx="337">
                  <c:v>56616</c:v>
                </c:pt>
                <c:pt idx="338">
                  <c:v>56953</c:v>
                </c:pt>
                <c:pt idx="339">
                  <c:v>57291</c:v>
                </c:pt>
                <c:pt idx="340">
                  <c:v>57630</c:v>
                </c:pt>
                <c:pt idx="341">
                  <c:v>57970</c:v>
                </c:pt>
                <c:pt idx="342">
                  <c:v>58311</c:v>
                </c:pt>
                <c:pt idx="343">
                  <c:v>58653</c:v>
                </c:pt>
                <c:pt idx="344">
                  <c:v>58996</c:v>
                </c:pt>
                <c:pt idx="345">
                  <c:v>59340</c:v>
                </c:pt>
                <c:pt idx="346">
                  <c:v>59685</c:v>
                </c:pt>
                <c:pt idx="347">
                  <c:v>60031</c:v>
                </c:pt>
                <c:pt idx="348">
                  <c:v>60378</c:v>
                </c:pt>
                <c:pt idx="349">
                  <c:v>60726</c:v>
                </c:pt>
                <c:pt idx="350">
                  <c:v>61075</c:v>
                </c:pt>
                <c:pt idx="351">
                  <c:v>61425</c:v>
                </c:pt>
                <c:pt idx="352">
                  <c:v>61776</c:v>
                </c:pt>
                <c:pt idx="353">
                  <c:v>62128</c:v>
                </c:pt>
                <c:pt idx="354">
                  <c:v>62481</c:v>
                </c:pt>
                <c:pt idx="355">
                  <c:v>62835</c:v>
                </c:pt>
                <c:pt idx="356">
                  <c:v>63190</c:v>
                </c:pt>
                <c:pt idx="357">
                  <c:v>63546</c:v>
                </c:pt>
                <c:pt idx="358">
                  <c:v>63903</c:v>
                </c:pt>
                <c:pt idx="359">
                  <c:v>64261</c:v>
                </c:pt>
                <c:pt idx="360">
                  <c:v>64620</c:v>
                </c:pt>
                <c:pt idx="361">
                  <c:v>64980</c:v>
                </c:pt>
                <c:pt idx="362">
                  <c:v>65341</c:v>
                </c:pt>
                <c:pt idx="363">
                  <c:v>65703</c:v>
                </c:pt>
                <c:pt idx="364">
                  <c:v>66066</c:v>
                </c:pt>
                <c:pt idx="365">
                  <c:v>66430</c:v>
                </c:pt>
                <c:pt idx="366">
                  <c:v>66795</c:v>
                </c:pt>
                <c:pt idx="367">
                  <c:v>67161</c:v>
                </c:pt>
                <c:pt idx="368">
                  <c:v>67528</c:v>
                </c:pt>
                <c:pt idx="369">
                  <c:v>67896</c:v>
                </c:pt>
                <c:pt idx="370">
                  <c:v>68265</c:v>
                </c:pt>
                <c:pt idx="371">
                  <c:v>68635</c:v>
                </c:pt>
                <c:pt idx="372">
                  <c:v>69006</c:v>
                </c:pt>
                <c:pt idx="373">
                  <c:v>69378</c:v>
                </c:pt>
                <c:pt idx="374">
                  <c:v>69751</c:v>
                </c:pt>
                <c:pt idx="375">
                  <c:v>70125</c:v>
                </c:pt>
                <c:pt idx="376">
                  <c:v>70500</c:v>
                </c:pt>
                <c:pt idx="377">
                  <c:v>70876</c:v>
                </c:pt>
                <c:pt idx="378">
                  <c:v>71253</c:v>
                </c:pt>
                <c:pt idx="379">
                  <c:v>71631</c:v>
                </c:pt>
                <c:pt idx="380">
                  <c:v>72010</c:v>
                </c:pt>
                <c:pt idx="381">
                  <c:v>72390</c:v>
                </c:pt>
                <c:pt idx="382">
                  <c:v>72771</c:v>
                </c:pt>
                <c:pt idx="383">
                  <c:v>73153</c:v>
                </c:pt>
                <c:pt idx="384">
                  <c:v>73536</c:v>
                </c:pt>
                <c:pt idx="385">
                  <c:v>73920</c:v>
                </c:pt>
                <c:pt idx="386">
                  <c:v>74305</c:v>
                </c:pt>
                <c:pt idx="387">
                  <c:v>74691</c:v>
                </c:pt>
                <c:pt idx="388">
                  <c:v>75078</c:v>
                </c:pt>
                <c:pt idx="389">
                  <c:v>75466</c:v>
                </c:pt>
                <c:pt idx="390">
                  <c:v>75855</c:v>
                </c:pt>
                <c:pt idx="391">
                  <c:v>76245</c:v>
                </c:pt>
                <c:pt idx="392">
                  <c:v>76636</c:v>
                </c:pt>
                <c:pt idx="393">
                  <c:v>77028</c:v>
                </c:pt>
                <c:pt idx="394">
                  <c:v>77421</c:v>
                </c:pt>
                <c:pt idx="395">
                  <c:v>77815</c:v>
                </c:pt>
                <c:pt idx="396">
                  <c:v>78210</c:v>
                </c:pt>
                <c:pt idx="397">
                  <c:v>78606</c:v>
                </c:pt>
                <c:pt idx="398">
                  <c:v>79003</c:v>
                </c:pt>
                <c:pt idx="399">
                  <c:v>79401</c:v>
                </c:pt>
                <c:pt idx="400">
                  <c:v>79800</c:v>
                </c:pt>
                <c:pt idx="401">
                  <c:v>80200</c:v>
                </c:pt>
                <c:pt idx="402">
                  <c:v>80601</c:v>
                </c:pt>
                <c:pt idx="403">
                  <c:v>81003</c:v>
                </c:pt>
                <c:pt idx="404">
                  <c:v>81406</c:v>
                </c:pt>
                <c:pt idx="405">
                  <c:v>81810</c:v>
                </c:pt>
                <c:pt idx="406">
                  <c:v>82215</c:v>
                </c:pt>
                <c:pt idx="407">
                  <c:v>82621</c:v>
                </c:pt>
                <c:pt idx="408">
                  <c:v>83028</c:v>
                </c:pt>
                <c:pt idx="409">
                  <c:v>83436</c:v>
                </c:pt>
                <c:pt idx="410">
                  <c:v>83845</c:v>
                </c:pt>
                <c:pt idx="411">
                  <c:v>84255</c:v>
                </c:pt>
                <c:pt idx="412">
                  <c:v>84666</c:v>
                </c:pt>
                <c:pt idx="413">
                  <c:v>85078</c:v>
                </c:pt>
                <c:pt idx="414">
                  <c:v>85491</c:v>
                </c:pt>
                <c:pt idx="415">
                  <c:v>85905</c:v>
                </c:pt>
                <c:pt idx="416">
                  <c:v>86320</c:v>
                </c:pt>
                <c:pt idx="417">
                  <c:v>86736</c:v>
                </c:pt>
                <c:pt idx="418">
                  <c:v>87153</c:v>
                </c:pt>
                <c:pt idx="419">
                  <c:v>87571</c:v>
                </c:pt>
                <c:pt idx="420">
                  <c:v>87990</c:v>
                </c:pt>
                <c:pt idx="421">
                  <c:v>88410</c:v>
                </c:pt>
                <c:pt idx="422">
                  <c:v>88831</c:v>
                </c:pt>
                <c:pt idx="423">
                  <c:v>89253</c:v>
                </c:pt>
                <c:pt idx="424">
                  <c:v>89676</c:v>
                </c:pt>
                <c:pt idx="425">
                  <c:v>90100</c:v>
                </c:pt>
                <c:pt idx="426">
                  <c:v>90525</c:v>
                </c:pt>
                <c:pt idx="427">
                  <c:v>90951</c:v>
                </c:pt>
                <c:pt idx="428">
                  <c:v>91378</c:v>
                </c:pt>
                <c:pt idx="429">
                  <c:v>91806</c:v>
                </c:pt>
                <c:pt idx="430">
                  <c:v>92235</c:v>
                </c:pt>
                <c:pt idx="431">
                  <c:v>92665</c:v>
                </c:pt>
                <c:pt idx="432">
                  <c:v>93096</c:v>
                </c:pt>
                <c:pt idx="433">
                  <c:v>93528</c:v>
                </c:pt>
                <c:pt idx="434">
                  <c:v>93961</c:v>
                </c:pt>
                <c:pt idx="435">
                  <c:v>94395</c:v>
                </c:pt>
                <c:pt idx="436">
                  <c:v>94830</c:v>
                </c:pt>
                <c:pt idx="437">
                  <c:v>95266</c:v>
                </c:pt>
                <c:pt idx="438">
                  <c:v>95703</c:v>
                </c:pt>
                <c:pt idx="439">
                  <c:v>96141</c:v>
                </c:pt>
                <c:pt idx="440">
                  <c:v>96580</c:v>
                </c:pt>
                <c:pt idx="441">
                  <c:v>97020</c:v>
                </c:pt>
                <c:pt idx="442">
                  <c:v>97461</c:v>
                </c:pt>
                <c:pt idx="443">
                  <c:v>97903</c:v>
                </c:pt>
                <c:pt idx="444">
                  <c:v>98346</c:v>
                </c:pt>
                <c:pt idx="445">
                  <c:v>98790</c:v>
                </c:pt>
                <c:pt idx="446">
                  <c:v>99235</c:v>
                </c:pt>
                <c:pt idx="447">
                  <c:v>99681</c:v>
                </c:pt>
                <c:pt idx="448">
                  <c:v>100128</c:v>
                </c:pt>
                <c:pt idx="449">
                  <c:v>100576</c:v>
                </c:pt>
                <c:pt idx="450">
                  <c:v>101025</c:v>
                </c:pt>
                <c:pt idx="451">
                  <c:v>101475</c:v>
                </c:pt>
                <c:pt idx="452">
                  <c:v>101926</c:v>
                </c:pt>
                <c:pt idx="453">
                  <c:v>102378</c:v>
                </c:pt>
                <c:pt idx="454">
                  <c:v>102831</c:v>
                </c:pt>
                <c:pt idx="455">
                  <c:v>103285</c:v>
                </c:pt>
                <c:pt idx="456">
                  <c:v>103740</c:v>
                </c:pt>
                <c:pt idx="457">
                  <c:v>104196</c:v>
                </c:pt>
                <c:pt idx="458">
                  <c:v>104653</c:v>
                </c:pt>
                <c:pt idx="459">
                  <c:v>105111</c:v>
                </c:pt>
                <c:pt idx="460">
                  <c:v>105570</c:v>
                </c:pt>
                <c:pt idx="461">
                  <c:v>106030</c:v>
                </c:pt>
                <c:pt idx="462">
                  <c:v>106491</c:v>
                </c:pt>
                <c:pt idx="463">
                  <c:v>106953</c:v>
                </c:pt>
                <c:pt idx="464">
                  <c:v>107416</c:v>
                </c:pt>
                <c:pt idx="465">
                  <c:v>107880</c:v>
                </c:pt>
                <c:pt idx="466">
                  <c:v>108345</c:v>
                </c:pt>
                <c:pt idx="467">
                  <c:v>108811</c:v>
                </c:pt>
                <c:pt idx="468">
                  <c:v>109278</c:v>
                </c:pt>
                <c:pt idx="469">
                  <c:v>109746</c:v>
                </c:pt>
                <c:pt idx="470">
                  <c:v>110215</c:v>
                </c:pt>
                <c:pt idx="471">
                  <c:v>110685</c:v>
                </c:pt>
                <c:pt idx="472">
                  <c:v>111156</c:v>
                </c:pt>
                <c:pt idx="473">
                  <c:v>111628</c:v>
                </c:pt>
                <c:pt idx="474">
                  <c:v>112101</c:v>
                </c:pt>
                <c:pt idx="475">
                  <c:v>112575</c:v>
                </c:pt>
                <c:pt idx="476">
                  <c:v>113050</c:v>
                </c:pt>
                <c:pt idx="477">
                  <c:v>113526</c:v>
                </c:pt>
                <c:pt idx="478">
                  <c:v>114003</c:v>
                </c:pt>
                <c:pt idx="479">
                  <c:v>114481</c:v>
                </c:pt>
                <c:pt idx="480">
                  <c:v>114960</c:v>
                </c:pt>
                <c:pt idx="481">
                  <c:v>115440</c:v>
                </c:pt>
                <c:pt idx="482">
                  <c:v>115921</c:v>
                </c:pt>
                <c:pt idx="483">
                  <c:v>116403</c:v>
                </c:pt>
                <c:pt idx="484">
                  <c:v>116886</c:v>
                </c:pt>
                <c:pt idx="485">
                  <c:v>117370</c:v>
                </c:pt>
                <c:pt idx="486">
                  <c:v>117855</c:v>
                </c:pt>
                <c:pt idx="487">
                  <c:v>118341</c:v>
                </c:pt>
                <c:pt idx="488">
                  <c:v>118828</c:v>
                </c:pt>
                <c:pt idx="489">
                  <c:v>119316</c:v>
                </c:pt>
                <c:pt idx="490">
                  <c:v>119805</c:v>
                </c:pt>
                <c:pt idx="491">
                  <c:v>120295</c:v>
                </c:pt>
                <c:pt idx="492">
                  <c:v>120786</c:v>
                </c:pt>
                <c:pt idx="493">
                  <c:v>121278</c:v>
                </c:pt>
                <c:pt idx="494">
                  <c:v>121771</c:v>
                </c:pt>
                <c:pt idx="495">
                  <c:v>122265</c:v>
                </c:pt>
                <c:pt idx="496">
                  <c:v>122760</c:v>
                </c:pt>
                <c:pt idx="497">
                  <c:v>123256</c:v>
                </c:pt>
                <c:pt idx="498">
                  <c:v>123753</c:v>
                </c:pt>
                <c:pt idx="499">
                  <c:v>124251</c:v>
                </c:pt>
                <c:pt idx="500">
                  <c:v>124750</c:v>
                </c:pt>
                <c:pt idx="501">
                  <c:v>125250</c:v>
                </c:pt>
                <c:pt idx="502">
                  <c:v>125751</c:v>
                </c:pt>
                <c:pt idx="503">
                  <c:v>126253</c:v>
                </c:pt>
                <c:pt idx="504">
                  <c:v>126756</c:v>
                </c:pt>
                <c:pt idx="505">
                  <c:v>127260</c:v>
                </c:pt>
                <c:pt idx="506">
                  <c:v>127765</c:v>
                </c:pt>
                <c:pt idx="507">
                  <c:v>128271</c:v>
                </c:pt>
                <c:pt idx="508">
                  <c:v>128778</c:v>
                </c:pt>
                <c:pt idx="509">
                  <c:v>129286</c:v>
                </c:pt>
                <c:pt idx="510">
                  <c:v>129795</c:v>
                </c:pt>
                <c:pt idx="511">
                  <c:v>130305</c:v>
                </c:pt>
                <c:pt idx="512">
                  <c:v>130816</c:v>
                </c:pt>
                <c:pt idx="513">
                  <c:v>131328</c:v>
                </c:pt>
                <c:pt idx="514">
                  <c:v>131841</c:v>
                </c:pt>
                <c:pt idx="515">
                  <c:v>132355</c:v>
                </c:pt>
                <c:pt idx="516">
                  <c:v>132870</c:v>
                </c:pt>
                <c:pt idx="517">
                  <c:v>133386</c:v>
                </c:pt>
                <c:pt idx="518">
                  <c:v>133903</c:v>
                </c:pt>
                <c:pt idx="519">
                  <c:v>134421</c:v>
                </c:pt>
                <c:pt idx="520">
                  <c:v>134940</c:v>
                </c:pt>
                <c:pt idx="521">
                  <c:v>135460</c:v>
                </c:pt>
                <c:pt idx="522">
                  <c:v>135981</c:v>
                </c:pt>
                <c:pt idx="523">
                  <c:v>136503</c:v>
                </c:pt>
                <c:pt idx="524">
                  <c:v>137026</c:v>
                </c:pt>
                <c:pt idx="525">
                  <c:v>137550</c:v>
                </c:pt>
                <c:pt idx="526">
                  <c:v>138075</c:v>
                </c:pt>
                <c:pt idx="527">
                  <c:v>138601</c:v>
                </c:pt>
                <c:pt idx="528">
                  <c:v>139128</c:v>
                </c:pt>
                <c:pt idx="529">
                  <c:v>139656</c:v>
                </c:pt>
                <c:pt idx="530">
                  <c:v>140185</c:v>
                </c:pt>
                <c:pt idx="531">
                  <c:v>140715</c:v>
                </c:pt>
                <c:pt idx="532">
                  <c:v>141246</c:v>
                </c:pt>
                <c:pt idx="533">
                  <c:v>141778</c:v>
                </c:pt>
                <c:pt idx="534">
                  <c:v>142311</c:v>
                </c:pt>
                <c:pt idx="535">
                  <c:v>142845</c:v>
                </c:pt>
                <c:pt idx="536">
                  <c:v>143380</c:v>
                </c:pt>
                <c:pt idx="537">
                  <c:v>143916</c:v>
                </c:pt>
                <c:pt idx="538">
                  <c:v>144453</c:v>
                </c:pt>
                <c:pt idx="539">
                  <c:v>144991</c:v>
                </c:pt>
                <c:pt idx="540">
                  <c:v>145530</c:v>
                </c:pt>
                <c:pt idx="541">
                  <c:v>146070</c:v>
                </c:pt>
                <c:pt idx="542">
                  <c:v>146611</c:v>
                </c:pt>
                <c:pt idx="543">
                  <c:v>147153</c:v>
                </c:pt>
                <c:pt idx="544">
                  <c:v>147696</c:v>
                </c:pt>
                <c:pt idx="545">
                  <c:v>148240</c:v>
                </c:pt>
                <c:pt idx="546">
                  <c:v>148785</c:v>
                </c:pt>
                <c:pt idx="547">
                  <c:v>149331</c:v>
                </c:pt>
                <c:pt idx="548">
                  <c:v>149878</c:v>
                </c:pt>
                <c:pt idx="549">
                  <c:v>150426</c:v>
                </c:pt>
                <c:pt idx="550">
                  <c:v>150975</c:v>
                </c:pt>
                <c:pt idx="551">
                  <c:v>151525</c:v>
                </c:pt>
                <c:pt idx="552">
                  <c:v>152076</c:v>
                </c:pt>
                <c:pt idx="553">
                  <c:v>152628</c:v>
                </c:pt>
                <c:pt idx="554">
                  <c:v>153181</c:v>
                </c:pt>
                <c:pt idx="555">
                  <c:v>153735</c:v>
                </c:pt>
                <c:pt idx="556">
                  <c:v>154290</c:v>
                </c:pt>
                <c:pt idx="557">
                  <c:v>154846</c:v>
                </c:pt>
                <c:pt idx="558">
                  <c:v>155403</c:v>
                </c:pt>
                <c:pt idx="559">
                  <c:v>155961</c:v>
                </c:pt>
                <c:pt idx="560">
                  <c:v>156520</c:v>
                </c:pt>
                <c:pt idx="561">
                  <c:v>157080</c:v>
                </c:pt>
                <c:pt idx="562">
                  <c:v>157641</c:v>
                </c:pt>
                <c:pt idx="563">
                  <c:v>158203</c:v>
                </c:pt>
                <c:pt idx="564">
                  <c:v>158766</c:v>
                </c:pt>
                <c:pt idx="565">
                  <c:v>159330</c:v>
                </c:pt>
                <c:pt idx="566">
                  <c:v>159895</c:v>
                </c:pt>
                <c:pt idx="567">
                  <c:v>160461</c:v>
                </c:pt>
                <c:pt idx="568">
                  <c:v>161028</c:v>
                </c:pt>
                <c:pt idx="569">
                  <c:v>161596</c:v>
                </c:pt>
                <c:pt idx="570">
                  <c:v>162165</c:v>
                </c:pt>
                <c:pt idx="571">
                  <c:v>162735</c:v>
                </c:pt>
                <c:pt idx="572">
                  <c:v>163306</c:v>
                </c:pt>
                <c:pt idx="573">
                  <c:v>163878</c:v>
                </c:pt>
                <c:pt idx="574">
                  <c:v>164451</c:v>
                </c:pt>
                <c:pt idx="575">
                  <c:v>165025</c:v>
                </c:pt>
                <c:pt idx="576">
                  <c:v>165600</c:v>
                </c:pt>
                <c:pt idx="577">
                  <c:v>166176</c:v>
                </c:pt>
                <c:pt idx="578">
                  <c:v>166753</c:v>
                </c:pt>
                <c:pt idx="579">
                  <c:v>167331</c:v>
                </c:pt>
                <c:pt idx="580">
                  <c:v>167910</c:v>
                </c:pt>
                <c:pt idx="581">
                  <c:v>168490</c:v>
                </c:pt>
                <c:pt idx="582">
                  <c:v>169071</c:v>
                </c:pt>
                <c:pt idx="583">
                  <c:v>169653</c:v>
                </c:pt>
                <c:pt idx="584">
                  <c:v>170236</c:v>
                </c:pt>
                <c:pt idx="585">
                  <c:v>170820</c:v>
                </c:pt>
                <c:pt idx="586">
                  <c:v>171405</c:v>
                </c:pt>
                <c:pt idx="587">
                  <c:v>171991</c:v>
                </c:pt>
                <c:pt idx="588">
                  <c:v>172578</c:v>
                </c:pt>
                <c:pt idx="589">
                  <c:v>173166</c:v>
                </c:pt>
                <c:pt idx="590">
                  <c:v>173755</c:v>
                </c:pt>
                <c:pt idx="591">
                  <c:v>174345</c:v>
                </c:pt>
                <c:pt idx="592">
                  <c:v>174936</c:v>
                </c:pt>
                <c:pt idx="593">
                  <c:v>175528</c:v>
                </c:pt>
                <c:pt idx="594">
                  <c:v>176121</c:v>
                </c:pt>
                <c:pt idx="595">
                  <c:v>176715</c:v>
                </c:pt>
                <c:pt idx="596">
                  <c:v>177310</c:v>
                </c:pt>
                <c:pt idx="597">
                  <c:v>177906</c:v>
                </c:pt>
                <c:pt idx="598">
                  <c:v>178503</c:v>
                </c:pt>
                <c:pt idx="599">
                  <c:v>179101</c:v>
                </c:pt>
                <c:pt idx="600">
                  <c:v>179700</c:v>
                </c:pt>
                <c:pt idx="601">
                  <c:v>180300</c:v>
                </c:pt>
                <c:pt idx="602">
                  <c:v>180901</c:v>
                </c:pt>
                <c:pt idx="603">
                  <c:v>181503</c:v>
                </c:pt>
                <c:pt idx="604">
                  <c:v>182106</c:v>
                </c:pt>
                <c:pt idx="605">
                  <c:v>182710</c:v>
                </c:pt>
                <c:pt idx="606">
                  <c:v>183315</c:v>
                </c:pt>
                <c:pt idx="607">
                  <c:v>183921</c:v>
                </c:pt>
                <c:pt idx="608">
                  <c:v>184528</c:v>
                </c:pt>
                <c:pt idx="609">
                  <c:v>185136</c:v>
                </c:pt>
                <c:pt idx="610">
                  <c:v>185745</c:v>
                </c:pt>
                <c:pt idx="611">
                  <c:v>186355</c:v>
                </c:pt>
                <c:pt idx="612">
                  <c:v>186966</c:v>
                </c:pt>
                <c:pt idx="613">
                  <c:v>187578</c:v>
                </c:pt>
                <c:pt idx="614">
                  <c:v>188191</c:v>
                </c:pt>
                <c:pt idx="615">
                  <c:v>188805</c:v>
                </c:pt>
                <c:pt idx="616">
                  <c:v>189420</c:v>
                </c:pt>
                <c:pt idx="617">
                  <c:v>190036</c:v>
                </c:pt>
                <c:pt idx="618">
                  <c:v>190653</c:v>
                </c:pt>
                <c:pt idx="619">
                  <c:v>191271</c:v>
                </c:pt>
                <c:pt idx="620">
                  <c:v>191890</c:v>
                </c:pt>
                <c:pt idx="621">
                  <c:v>192510</c:v>
                </c:pt>
                <c:pt idx="622">
                  <c:v>193131</c:v>
                </c:pt>
                <c:pt idx="623">
                  <c:v>193753</c:v>
                </c:pt>
                <c:pt idx="624">
                  <c:v>194376</c:v>
                </c:pt>
                <c:pt idx="625">
                  <c:v>195000</c:v>
                </c:pt>
                <c:pt idx="626">
                  <c:v>195625</c:v>
                </c:pt>
                <c:pt idx="627">
                  <c:v>196251</c:v>
                </c:pt>
                <c:pt idx="628">
                  <c:v>196878</c:v>
                </c:pt>
                <c:pt idx="629">
                  <c:v>197506</c:v>
                </c:pt>
                <c:pt idx="630">
                  <c:v>198135</c:v>
                </c:pt>
                <c:pt idx="631">
                  <c:v>198765</c:v>
                </c:pt>
                <c:pt idx="632">
                  <c:v>199396</c:v>
                </c:pt>
                <c:pt idx="633">
                  <c:v>200028</c:v>
                </c:pt>
                <c:pt idx="634">
                  <c:v>200661</c:v>
                </c:pt>
                <c:pt idx="635">
                  <c:v>201295</c:v>
                </c:pt>
                <c:pt idx="636">
                  <c:v>201930</c:v>
                </c:pt>
                <c:pt idx="637">
                  <c:v>202566</c:v>
                </c:pt>
                <c:pt idx="638">
                  <c:v>203203</c:v>
                </c:pt>
                <c:pt idx="639">
                  <c:v>203841</c:v>
                </c:pt>
                <c:pt idx="640">
                  <c:v>204480</c:v>
                </c:pt>
                <c:pt idx="641">
                  <c:v>205120</c:v>
                </c:pt>
                <c:pt idx="642">
                  <c:v>205761</c:v>
                </c:pt>
                <c:pt idx="643">
                  <c:v>206403</c:v>
                </c:pt>
                <c:pt idx="644">
                  <c:v>207046</c:v>
                </c:pt>
                <c:pt idx="645">
                  <c:v>207690</c:v>
                </c:pt>
                <c:pt idx="646">
                  <c:v>208335</c:v>
                </c:pt>
                <c:pt idx="647">
                  <c:v>208981</c:v>
                </c:pt>
                <c:pt idx="648">
                  <c:v>209628</c:v>
                </c:pt>
                <c:pt idx="649">
                  <c:v>210276</c:v>
                </c:pt>
                <c:pt idx="650">
                  <c:v>210925</c:v>
                </c:pt>
                <c:pt idx="651">
                  <c:v>211575</c:v>
                </c:pt>
                <c:pt idx="652">
                  <c:v>212226</c:v>
                </c:pt>
                <c:pt idx="653">
                  <c:v>212878</c:v>
                </c:pt>
                <c:pt idx="654">
                  <c:v>213531</c:v>
                </c:pt>
                <c:pt idx="655">
                  <c:v>214185</c:v>
                </c:pt>
                <c:pt idx="656">
                  <c:v>214840</c:v>
                </c:pt>
                <c:pt idx="657">
                  <c:v>215496</c:v>
                </c:pt>
                <c:pt idx="658">
                  <c:v>216153</c:v>
                </c:pt>
                <c:pt idx="659">
                  <c:v>216811</c:v>
                </c:pt>
                <c:pt idx="660">
                  <c:v>217470</c:v>
                </c:pt>
                <c:pt idx="661">
                  <c:v>218130</c:v>
                </c:pt>
                <c:pt idx="662">
                  <c:v>218791</c:v>
                </c:pt>
                <c:pt idx="663">
                  <c:v>219453</c:v>
                </c:pt>
                <c:pt idx="664">
                  <c:v>220116</c:v>
                </c:pt>
                <c:pt idx="665">
                  <c:v>220780</c:v>
                </c:pt>
                <c:pt idx="666">
                  <c:v>221445</c:v>
                </c:pt>
                <c:pt idx="667">
                  <c:v>222111</c:v>
                </c:pt>
                <c:pt idx="668">
                  <c:v>222778</c:v>
                </c:pt>
                <c:pt idx="669">
                  <c:v>223446</c:v>
                </c:pt>
                <c:pt idx="670">
                  <c:v>224115</c:v>
                </c:pt>
                <c:pt idx="671">
                  <c:v>224785</c:v>
                </c:pt>
                <c:pt idx="672">
                  <c:v>225456</c:v>
                </c:pt>
                <c:pt idx="673">
                  <c:v>226128</c:v>
                </c:pt>
                <c:pt idx="674">
                  <c:v>226801</c:v>
                </c:pt>
                <c:pt idx="675">
                  <c:v>227475</c:v>
                </c:pt>
                <c:pt idx="676">
                  <c:v>228150</c:v>
                </c:pt>
                <c:pt idx="677">
                  <c:v>228826</c:v>
                </c:pt>
                <c:pt idx="678">
                  <c:v>229503</c:v>
                </c:pt>
                <c:pt idx="679">
                  <c:v>230181</c:v>
                </c:pt>
                <c:pt idx="680">
                  <c:v>230860</c:v>
                </c:pt>
                <c:pt idx="681">
                  <c:v>231540</c:v>
                </c:pt>
                <c:pt idx="682">
                  <c:v>232221</c:v>
                </c:pt>
                <c:pt idx="683">
                  <c:v>232903</c:v>
                </c:pt>
                <c:pt idx="684">
                  <c:v>233586</c:v>
                </c:pt>
                <c:pt idx="685">
                  <c:v>234270</c:v>
                </c:pt>
                <c:pt idx="686">
                  <c:v>234955</c:v>
                </c:pt>
                <c:pt idx="687">
                  <c:v>235641</c:v>
                </c:pt>
                <c:pt idx="688">
                  <c:v>236328</c:v>
                </c:pt>
                <c:pt idx="689">
                  <c:v>237016</c:v>
                </c:pt>
                <c:pt idx="690">
                  <c:v>237705</c:v>
                </c:pt>
                <c:pt idx="691">
                  <c:v>238395</c:v>
                </c:pt>
                <c:pt idx="692">
                  <c:v>239086</c:v>
                </c:pt>
                <c:pt idx="693">
                  <c:v>239778</c:v>
                </c:pt>
                <c:pt idx="694">
                  <c:v>240471</c:v>
                </c:pt>
                <c:pt idx="695">
                  <c:v>241165</c:v>
                </c:pt>
                <c:pt idx="696">
                  <c:v>241860</c:v>
                </c:pt>
                <c:pt idx="697">
                  <c:v>242556</c:v>
                </c:pt>
                <c:pt idx="698">
                  <c:v>243253</c:v>
                </c:pt>
                <c:pt idx="699">
                  <c:v>243951</c:v>
                </c:pt>
                <c:pt idx="700">
                  <c:v>244650</c:v>
                </c:pt>
                <c:pt idx="701">
                  <c:v>245350</c:v>
                </c:pt>
                <c:pt idx="702">
                  <c:v>246051</c:v>
                </c:pt>
                <c:pt idx="703">
                  <c:v>246753</c:v>
                </c:pt>
                <c:pt idx="704">
                  <c:v>247456</c:v>
                </c:pt>
                <c:pt idx="705">
                  <c:v>248160</c:v>
                </c:pt>
                <c:pt idx="706">
                  <c:v>248865</c:v>
                </c:pt>
                <c:pt idx="707">
                  <c:v>249571</c:v>
                </c:pt>
                <c:pt idx="708">
                  <c:v>250278</c:v>
                </c:pt>
                <c:pt idx="709">
                  <c:v>250986</c:v>
                </c:pt>
                <c:pt idx="710">
                  <c:v>251695</c:v>
                </c:pt>
                <c:pt idx="711">
                  <c:v>252405</c:v>
                </c:pt>
                <c:pt idx="712">
                  <c:v>253116</c:v>
                </c:pt>
                <c:pt idx="713">
                  <c:v>253828</c:v>
                </c:pt>
                <c:pt idx="714">
                  <c:v>254541</c:v>
                </c:pt>
                <c:pt idx="715">
                  <c:v>255255</c:v>
                </c:pt>
                <c:pt idx="716">
                  <c:v>255970</c:v>
                </c:pt>
                <c:pt idx="717">
                  <c:v>256686</c:v>
                </c:pt>
                <c:pt idx="718">
                  <c:v>257403</c:v>
                </c:pt>
                <c:pt idx="719">
                  <c:v>258121</c:v>
                </c:pt>
                <c:pt idx="720">
                  <c:v>258840</c:v>
                </c:pt>
                <c:pt idx="721">
                  <c:v>259560</c:v>
                </c:pt>
                <c:pt idx="722">
                  <c:v>260281</c:v>
                </c:pt>
                <c:pt idx="723">
                  <c:v>261003</c:v>
                </c:pt>
                <c:pt idx="724">
                  <c:v>261726</c:v>
                </c:pt>
                <c:pt idx="725">
                  <c:v>262450</c:v>
                </c:pt>
                <c:pt idx="726">
                  <c:v>263175</c:v>
                </c:pt>
                <c:pt idx="727">
                  <c:v>263901</c:v>
                </c:pt>
                <c:pt idx="728">
                  <c:v>264628</c:v>
                </c:pt>
                <c:pt idx="729">
                  <c:v>265356</c:v>
                </c:pt>
                <c:pt idx="730">
                  <c:v>266085</c:v>
                </c:pt>
                <c:pt idx="731">
                  <c:v>266815</c:v>
                </c:pt>
                <c:pt idx="732">
                  <c:v>267546</c:v>
                </c:pt>
                <c:pt idx="733">
                  <c:v>268278</c:v>
                </c:pt>
                <c:pt idx="734">
                  <c:v>269011</c:v>
                </c:pt>
                <c:pt idx="735">
                  <c:v>269745</c:v>
                </c:pt>
                <c:pt idx="736">
                  <c:v>270480</c:v>
                </c:pt>
                <c:pt idx="737">
                  <c:v>271216</c:v>
                </c:pt>
                <c:pt idx="738">
                  <c:v>271953</c:v>
                </c:pt>
                <c:pt idx="739">
                  <c:v>272691</c:v>
                </c:pt>
                <c:pt idx="740">
                  <c:v>273430</c:v>
                </c:pt>
                <c:pt idx="741">
                  <c:v>274170</c:v>
                </c:pt>
                <c:pt idx="742">
                  <c:v>274911</c:v>
                </c:pt>
                <c:pt idx="743">
                  <c:v>275653</c:v>
                </c:pt>
                <c:pt idx="744">
                  <c:v>276396</c:v>
                </c:pt>
                <c:pt idx="745">
                  <c:v>277140</c:v>
                </c:pt>
                <c:pt idx="746">
                  <c:v>277885</c:v>
                </c:pt>
                <c:pt idx="747">
                  <c:v>278631</c:v>
                </c:pt>
                <c:pt idx="748">
                  <c:v>279378</c:v>
                </c:pt>
                <c:pt idx="749">
                  <c:v>280126</c:v>
                </c:pt>
                <c:pt idx="750">
                  <c:v>280875</c:v>
                </c:pt>
                <c:pt idx="751">
                  <c:v>281625</c:v>
                </c:pt>
                <c:pt idx="752">
                  <c:v>282376</c:v>
                </c:pt>
                <c:pt idx="753">
                  <c:v>283128</c:v>
                </c:pt>
                <c:pt idx="754">
                  <c:v>283881</c:v>
                </c:pt>
                <c:pt idx="755">
                  <c:v>284635</c:v>
                </c:pt>
                <c:pt idx="756">
                  <c:v>285390</c:v>
                </c:pt>
                <c:pt idx="757">
                  <c:v>286146</c:v>
                </c:pt>
                <c:pt idx="758">
                  <c:v>286903</c:v>
                </c:pt>
                <c:pt idx="759">
                  <c:v>287661</c:v>
                </c:pt>
                <c:pt idx="760">
                  <c:v>288420</c:v>
                </c:pt>
                <c:pt idx="761">
                  <c:v>289180</c:v>
                </c:pt>
                <c:pt idx="762">
                  <c:v>289941</c:v>
                </c:pt>
                <c:pt idx="763">
                  <c:v>290703</c:v>
                </c:pt>
                <c:pt idx="764">
                  <c:v>291466</c:v>
                </c:pt>
                <c:pt idx="765">
                  <c:v>292230</c:v>
                </c:pt>
                <c:pt idx="766">
                  <c:v>292995</c:v>
                </c:pt>
                <c:pt idx="767">
                  <c:v>293761</c:v>
                </c:pt>
                <c:pt idx="768">
                  <c:v>294528</c:v>
                </c:pt>
                <c:pt idx="769">
                  <c:v>295296</c:v>
                </c:pt>
                <c:pt idx="770">
                  <c:v>296065</c:v>
                </c:pt>
                <c:pt idx="771">
                  <c:v>296835</c:v>
                </c:pt>
                <c:pt idx="772">
                  <c:v>297606</c:v>
                </c:pt>
                <c:pt idx="773">
                  <c:v>298378</c:v>
                </c:pt>
                <c:pt idx="774">
                  <c:v>299151</c:v>
                </c:pt>
                <c:pt idx="775">
                  <c:v>299925</c:v>
                </c:pt>
                <c:pt idx="776">
                  <c:v>300700</c:v>
                </c:pt>
                <c:pt idx="777">
                  <c:v>301476</c:v>
                </c:pt>
                <c:pt idx="778">
                  <c:v>302253</c:v>
                </c:pt>
                <c:pt idx="779">
                  <c:v>303031</c:v>
                </c:pt>
                <c:pt idx="780">
                  <c:v>303810</c:v>
                </c:pt>
                <c:pt idx="781">
                  <c:v>304590</c:v>
                </c:pt>
                <c:pt idx="782">
                  <c:v>305371</c:v>
                </c:pt>
                <c:pt idx="783">
                  <c:v>306153</c:v>
                </c:pt>
                <c:pt idx="784">
                  <c:v>306936</c:v>
                </c:pt>
                <c:pt idx="785">
                  <c:v>307720</c:v>
                </c:pt>
                <c:pt idx="786">
                  <c:v>308505</c:v>
                </c:pt>
                <c:pt idx="787">
                  <c:v>309291</c:v>
                </c:pt>
                <c:pt idx="788">
                  <c:v>310078</c:v>
                </c:pt>
                <c:pt idx="789">
                  <c:v>310866</c:v>
                </c:pt>
                <c:pt idx="790">
                  <c:v>311655</c:v>
                </c:pt>
                <c:pt idx="791">
                  <c:v>312445</c:v>
                </c:pt>
                <c:pt idx="792">
                  <c:v>313236</c:v>
                </c:pt>
                <c:pt idx="793">
                  <c:v>314028</c:v>
                </c:pt>
                <c:pt idx="794">
                  <c:v>314821</c:v>
                </c:pt>
                <c:pt idx="795">
                  <c:v>315615</c:v>
                </c:pt>
                <c:pt idx="796">
                  <c:v>316410</c:v>
                </c:pt>
                <c:pt idx="797">
                  <c:v>317206</c:v>
                </c:pt>
                <c:pt idx="798">
                  <c:v>318003</c:v>
                </c:pt>
                <c:pt idx="799">
                  <c:v>318801</c:v>
                </c:pt>
                <c:pt idx="800">
                  <c:v>319600</c:v>
                </c:pt>
                <c:pt idx="801">
                  <c:v>320400</c:v>
                </c:pt>
                <c:pt idx="802">
                  <c:v>321201</c:v>
                </c:pt>
                <c:pt idx="803">
                  <c:v>322003</c:v>
                </c:pt>
                <c:pt idx="804">
                  <c:v>322806</c:v>
                </c:pt>
                <c:pt idx="805">
                  <c:v>323610</c:v>
                </c:pt>
                <c:pt idx="806">
                  <c:v>324415</c:v>
                </c:pt>
                <c:pt idx="807">
                  <c:v>325221</c:v>
                </c:pt>
                <c:pt idx="808">
                  <c:v>326028</c:v>
                </c:pt>
                <c:pt idx="809">
                  <c:v>326836</c:v>
                </c:pt>
                <c:pt idx="810">
                  <c:v>327645</c:v>
                </c:pt>
                <c:pt idx="811">
                  <c:v>328455</c:v>
                </c:pt>
                <c:pt idx="812">
                  <c:v>329266</c:v>
                </c:pt>
                <c:pt idx="813">
                  <c:v>330078</c:v>
                </c:pt>
                <c:pt idx="814">
                  <c:v>330891</c:v>
                </c:pt>
                <c:pt idx="815">
                  <c:v>331705</c:v>
                </c:pt>
                <c:pt idx="816">
                  <c:v>332520</c:v>
                </c:pt>
                <c:pt idx="817">
                  <c:v>333336</c:v>
                </c:pt>
                <c:pt idx="818">
                  <c:v>334153</c:v>
                </c:pt>
                <c:pt idx="819">
                  <c:v>334971</c:v>
                </c:pt>
                <c:pt idx="820">
                  <c:v>335790</c:v>
                </c:pt>
                <c:pt idx="821">
                  <c:v>336610</c:v>
                </c:pt>
                <c:pt idx="822">
                  <c:v>337431</c:v>
                </c:pt>
                <c:pt idx="823">
                  <c:v>338253</c:v>
                </c:pt>
                <c:pt idx="824">
                  <c:v>339076</c:v>
                </c:pt>
                <c:pt idx="825">
                  <c:v>339900</c:v>
                </c:pt>
                <c:pt idx="826">
                  <c:v>340725</c:v>
                </c:pt>
                <c:pt idx="827">
                  <c:v>341551</c:v>
                </c:pt>
                <c:pt idx="828">
                  <c:v>342378</c:v>
                </c:pt>
                <c:pt idx="829">
                  <c:v>343206</c:v>
                </c:pt>
                <c:pt idx="830">
                  <c:v>344035</c:v>
                </c:pt>
                <c:pt idx="831">
                  <c:v>344865</c:v>
                </c:pt>
                <c:pt idx="832">
                  <c:v>345696</c:v>
                </c:pt>
                <c:pt idx="833">
                  <c:v>346528</c:v>
                </c:pt>
                <c:pt idx="834">
                  <c:v>347361</c:v>
                </c:pt>
                <c:pt idx="835">
                  <c:v>348195</c:v>
                </c:pt>
                <c:pt idx="836">
                  <c:v>349030</c:v>
                </c:pt>
                <c:pt idx="837">
                  <c:v>349866</c:v>
                </c:pt>
                <c:pt idx="838">
                  <c:v>350703</c:v>
                </c:pt>
                <c:pt idx="839">
                  <c:v>351541</c:v>
                </c:pt>
                <c:pt idx="840">
                  <c:v>352380</c:v>
                </c:pt>
                <c:pt idx="841">
                  <c:v>353220</c:v>
                </c:pt>
                <c:pt idx="842">
                  <c:v>354061</c:v>
                </c:pt>
                <c:pt idx="843">
                  <c:v>354903</c:v>
                </c:pt>
                <c:pt idx="844">
                  <c:v>355746</c:v>
                </c:pt>
                <c:pt idx="845">
                  <c:v>356590</c:v>
                </c:pt>
                <c:pt idx="846">
                  <c:v>357435</c:v>
                </c:pt>
                <c:pt idx="847">
                  <c:v>358281</c:v>
                </c:pt>
                <c:pt idx="848">
                  <c:v>359128</c:v>
                </c:pt>
                <c:pt idx="849">
                  <c:v>359976</c:v>
                </c:pt>
                <c:pt idx="850">
                  <c:v>360825</c:v>
                </c:pt>
                <c:pt idx="851">
                  <c:v>361675</c:v>
                </c:pt>
                <c:pt idx="852">
                  <c:v>362526</c:v>
                </c:pt>
                <c:pt idx="853">
                  <c:v>363378</c:v>
                </c:pt>
                <c:pt idx="854">
                  <c:v>364231</c:v>
                </c:pt>
                <c:pt idx="855">
                  <c:v>365085</c:v>
                </c:pt>
                <c:pt idx="856">
                  <c:v>365940</c:v>
                </c:pt>
                <c:pt idx="857">
                  <c:v>366796</c:v>
                </c:pt>
                <c:pt idx="858">
                  <c:v>367653</c:v>
                </c:pt>
                <c:pt idx="859">
                  <c:v>368511</c:v>
                </c:pt>
                <c:pt idx="860">
                  <c:v>369370</c:v>
                </c:pt>
                <c:pt idx="861">
                  <c:v>370230</c:v>
                </c:pt>
                <c:pt idx="862">
                  <c:v>371091</c:v>
                </c:pt>
                <c:pt idx="863">
                  <c:v>371953</c:v>
                </c:pt>
                <c:pt idx="864">
                  <c:v>372816</c:v>
                </c:pt>
                <c:pt idx="865">
                  <c:v>373680</c:v>
                </c:pt>
                <c:pt idx="866">
                  <c:v>374545</c:v>
                </c:pt>
                <c:pt idx="867">
                  <c:v>375411</c:v>
                </c:pt>
                <c:pt idx="868">
                  <c:v>376278</c:v>
                </c:pt>
                <c:pt idx="869">
                  <c:v>377146</c:v>
                </c:pt>
                <c:pt idx="870">
                  <c:v>378015</c:v>
                </c:pt>
                <c:pt idx="871">
                  <c:v>378885</c:v>
                </c:pt>
                <c:pt idx="872">
                  <c:v>379756</c:v>
                </c:pt>
                <c:pt idx="873">
                  <c:v>380628</c:v>
                </c:pt>
                <c:pt idx="874">
                  <c:v>381501</c:v>
                </c:pt>
                <c:pt idx="875">
                  <c:v>382375</c:v>
                </c:pt>
                <c:pt idx="876">
                  <c:v>383250</c:v>
                </c:pt>
                <c:pt idx="877">
                  <c:v>384126</c:v>
                </c:pt>
                <c:pt idx="878">
                  <c:v>385003</c:v>
                </c:pt>
                <c:pt idx="879">
                  <c:v>385881</c:v>
                </c:pt>
                <c:pt idx="880">
                  <c:v>386760</c:v>
                </c:pt>
                <c:pt idx="881">
                  <c:v>387640</c:v>
                </c:pt>
                <c:pt idx="882">
                  <c:v>388521</c:v>
                </c:pt>
                <c:pt idx="883">
                  <c:v>389403</c:v>
                </c:pt>
                <c:pt idx="884">
                  <c:v>390286</c:v>
                </c:pt>
                <c:pt idx="885">
                  <c:v>391170</c:v>
                </c:pt>
                <c:pt idx="886">
                  <c:v>392055</c:v>
                </c:pt>
                <c:pt idx="887">
                  <c:v>392941</c:v>
                </c:pt>
                <c:pt idx="888">
                  <c:v>393828</c:v>
                </c:pt>
                <c:pt idx="889">
                  <c:v>394716</c:v>
                </c:pt>
                <c:pt idx="890">
                  <c:v>395605</c:v>
                </c:pt>
                <c:pt idx="891">
                  <c:v>396495</c:v>
                </c:pt>
                <c:pt idx="892">
                  <c:v>397386</c:v>
                </c:pt>
                <c:pt idx="893">
                  <c:v>398278</c:v>
                </c:pt>
                <c:pt idx="894">
                  <c:v>399171</c:v>
                </c:pt>
                <c:pt idx="895">
                  <c:v>400065</c:v>
                </c:pt>
                <c:pt idx="896">
                  <c:v>400960</c:v>
                </c:pt>
                <c:pt idx="897">
                  <c:v>401856</c:v>
                </c:pt>
                <c:pt idx="898">
                  <c:v>402753</c:v>
                </c:pt>
                <c:pt idx="899">
                  <c:v>403651</c:v>
                </c:pt>
                <c:pt idx="900">
                  <c:v>404550</c:v>
                </c:pt>
                <c:pt idx="901">
                  <c:v>405450</c:v>
                </c:pt>
                <c:pt idx="902">
                  <c:v>406351</c:v>
                </c:pt>
                <c:pt idx="903">
                  <c:v>407253</c:v>
                </c:pt>
                <c:pt idx="904">
                  <c:v>408156</c:v>
                </c:pt>
                <c:pt idx="905">
                  <c:v>409060</c:v>
                </c:pt>
                <c:pt idx="906">
                  <c:v>409965</c:v>
                </c:pt>
                <c:pt idx="907">
                  <c:v>410871</c:v>
                </c:pt>
                <c:pt idx="908">
                  <c:v>411778</c:v>
                </c:pt>
                <c:pt idx="909">
                  <c:v>412686</c:v>
                </c:pt>
                <c:pt idx="910">
                  <c:v>413595</c:v>
                </c:pt>
                <c:pt idx="911">
                  <c:v>414505</c:v>
                </c:pt>
                <c:pt idx="912">
                  <c:v>415416</c:v>
                </c:pt>
                <c:pt idx="913">
                  <c:v>416328</c:v>
                </c:pt>
                <c:pt idx="914">
                  <c:v>417241</c:v>
                </c:pt>
                <c:pt idx="915">
                  <c:v>418155</c:v>
                </c:pt>
                <c:pt idx="916">
                  <c:v>419070</c:v>
                </c:pt>
                <c:pt idx="917">
                  <c:v>419986</c:v>
                </c:pt>
                <c:pt idx="918">
                  <c:v>420903</c:v>
                </c:pt>
                <c:pt idx="919">
                  <c:v>421821</c:v>
                </c:pt>
                <c:pt idx="920">
                  <c:v>422740</c:v>
                </c:pt>
                <c:pt idx="921">
                  <c:v>423660</c:v>
                </c:pt>
                <c:pt idx="922">
                  <c:v>424581</c:v>
                </c:pt>
                <c:pt idx="923">
                  <c:v>425503</c:v>
                </c:pt>
                <c:pt idx="924">
                  <c:v>426426</c:v>
                </c:pt>
                <c:pt idx="925">
                  <c:v>427350</c:v>
                </c:pt>
                <c:pt idx="926">
                  <c:v>428275</c:v>
                </c:pt>
                <c:pt idx="927">
                  <c:v>429201</c:v>
                </c:pt>
                <c:pt idx="928">
                  <c:v>430128</c:v>
                </c:pt>
                <c:pt idx="929">
                  <c:v>431056</c:v>
                </c:pt>
                <c:pt idx="930">
                  <c:v>431985</c:v>
                </c:pt>
                <c:pt idx="931">
                  <c:v>432915</c:v>
                </c:pt>
                <c:pt idx="932">
                  <c:v>433846</c:v>
                </c:pt>
                <c:pt idx="933">
                  <c:v>434778</c:v>
                </c:pt>
                <c:pt idx="934">
                  <c:v>435711</c:v>
                </c:pt>
                <c:pt idx="935">
                  <c:v>436645</c:v>
                </c:pt>
                <c:pt idx="936">
                  <c:v>437580</c:v>
                </c:pt>
                <c:pt idx="937">
                  <c:v>438516</c:v>
                </c:pt>
                <c:pt idx="938">
                  <c:v>439453</c:v>
                </c:pt>
                <c:pt idx="939">
                  <c:v>440391</c:v>
                </c:pt>
                <c:pt idx="940">
                  <c:v>441330</c:v>
                </c:pt>
                <c:pt idx="941">
                  <c:v>442270</c:v>
                </c:pt>
                <c:pt idx="942">
                  <c:v>443211</c:v>
                </c:pt>
                <c:pt idx="943">
                  <c:v>444153</c:v>
                </c:pt>
                <c:pt idx="944">
                  <c:v>445096</c:v>
                </c:pt>
                <c:pt idx="945">
                  <c:v>446040</c:v>
                </c:pt>
                <c:pt idx="946">
                  <c:v>446985</c:v>
                </c:pt>
                <c:pt idx="947">
                  <c:v>447931</c:v>
                </c:pt>
                <c:pt idx="948">
                  <c:v>448878</c:v>
                </c:pt>
                <c:pt idx="949">
                  <c:v>449826</c:v>
                </c:pt>
                <c:pt idx="950">
                  <c:v>450775</c:v>
                </c:pt>
                <c:pt idx="951">
                  <c:v>451725</c:v>
                </c:pt>
                <c:pt idx="952">
                  <c:v>452676</c:v>
                </c:pt>
                <c:pt idx="953">
                  <c:v>453628</c:v>
                </c:pt>
                <c:pt idx="954">
                  <c:v>454581</c:v>
                </c:pt>
                <c:pt idx="955">
                  <c:v>455535</c:v>
                </c:pt>
                <c:pt idx="956">
                  <c:v>456490</c:v>
                </c:pt>
                <c:pt idx="957">
                  <c:v>457446</c:v>
                </c:pt>
                <c:pt idx="958">
                  <c:v>458403</c:v>
                </c:pt>
                <c:pt idx="959">
                  <c:v>459361</c:v>
                </c:pt>
                <c:pt idx="960">
                  <c:v>460320</c:v>
                </c:pt>
                <c:pt idx="961">
                  <c:v>461280</c:v>
                </c:pt>
                <c:pt idx="962">
                  <c:v>462241</c:v>
                </c:pt>
                <c:pt idx="963">
                  <c:v>463203</c:v>
                </c:pt>
                <c:pt idx="964">
                  <c:v>464166</c:v>
                </c:pt>
                <c:pt idx="965">
                  <c:v>465130</c:v>
                </c:pt>
                <c:pt idx="966">
                  <c:v>466095</c:v>
                </c:pt>
                <c:pt idx="967">
                  <c:v>467061</c:v>
                </c:pt>
                <c:pt idx="968">
                  <c:v>468028</c:v>
                </c:pt>
                <c:pt idx="969">
                  <c:v>468996</c:v>
                </c:pt>
                <c:pt idx="970">
                  <c:v>469965</c:v>
                </c:pt>
                <c:pt idx="971">
                  <c:v>470935</c:v>
                </c:pt>
                <c:pt idx="972">
                  <c:v>471906</c:v>
                </c:pt>
                <c:pt idx="973">
                  <c:v>472878</c:v>
                </c:pt>
                <c:pt idx="974">
                  <c:v>473851</c:v>
                </c:pt>
                <c:pt idx="975">
                  <c:v>474825</c:v>
                </c:pt>
                <c:pt idx="976">
                  <c:v>475800</c:v>
                </c:pt>
                <c:pt idx="977">
                  <c:v>476776</c:v>
                </c:pt>
                <c:pt idx="978">
                  <c:v>477753</c:v>
                </c:pt>
                <c:pt idx="979">
                  <c:v>478731</c:v>
                </c:pt>
                <c:pt idx="980">
                  <c:v>479710</c:v>
                </c:pt>
                <c:pt idx="981">
                  <c:v>480690</c:v>
                </c:pt>
                <c:pt idx="982">
                  <c:v>481671</c:v>
                </c:pt>
                <c:pt idx="983">
                  <c:v>482653</c:v>
                </c:pt>
                <c:pt idx="984">
                  <c:v>483636</c:v>
                </c:pt>
                <c:pt idx="985">
                  <c:v>484620</c:v>
                </c:pt>
                <c:pt idx="986">
                  <c:v>485605</c:v>
                </c:pt>
                <c:pt idx="987">
                  <c:v>486591</c:v>
                </c:pt>
                <c:pt idx="988">
                  <c:v>487578</c:v>
                </c:pt>
                <c:pt idx="989">
                  <c:v>488566</c:v>
                </c:pt>
                <c:pt idx="990">
                  <c:v>489555</c:v>
                </c:pt>
                <c:pt idx="991">
                  <c:v>490545</c:v>
                </c:pt>
                <c:pt idx="992">
                  <c:v>491536</c:v>
                </c:pt>
                <c:pt idx="993">
                  <c:v>492528</c:v>
                </c:pt>
                <c:pt idx="994">
                  <c:v>493521</c:v>
                </c:pt>
                <c:pt idx="995">
                  <c:v>494515</c:v>
                </c:pt>
                <c:pt idx="996">
                  <c:v>495510</c:v>
                </c:pt>
                <c:pt idx="997">
                  <c:v>496506</c:v>
                </c:pt>
                <c:pt idx="998">
                  <c:v>497503</c:v>
                </c:pt>
                <c:pt idx="999">
                  <c:v>498501</c:v>
                </c:pt>
                <c:pt idx="1000">
                  <c:v>499500</c:v>
                </c:pt>
              </c:numCache>
            </c:numRef>
          </c:val>
          <c:smooth val="0"/>
        </c:ser>
        <c:ser>
          <c:idx val="3"/>
          <c:order val="3"/>
          <c:tx>
            <c:strRef>
              <c:f>[random_1000_results11.xlsx]random_1000_results!$N$1</c:f>
              <c:strCache>
                <c:ptCount val="1"/>
                <c:pt idx="0">
                  <c:v>merge_cmp</c:v>
                </c:pt>
              </c:strCache>
            </c:strRef>
          </c:tx>
          <c:spPr>
            <a:ln w="28575" cap="rnd">
              <a:solidFill>
                <a:schemeClr val="accent4"/>
              </a:solidFill>
              <a:round/>
            </a:ln>
            <a:effectLst/>
          </c:spPr>
          <c:marker>
            <c:symbol val="none"/>
          </c:marker>
          <c:dLbls>
            <c:delete val="1"/>
          </c:dLbls>
          <c:val>
            <c:numRef>
              <c:f>[random_1000_results11.xlsx]random_1000_results!$N$2:$N$1002</c:f>
              <c:numCache>
                <c:formatCode>General</c:formatCode>
                <c:ptCount val="1001"/>
                <c:pt idx="0">
                  <c:v>0</c:v>
                </c:pt>
                <c:pt idx="1">
                  <c:v>0</c:v>
                </c:pt>
                <c:pt idx="2">
                  <c:v>1</c:v>
                </c:pt>
                <c:pt idx="3">
                  <c:v>3</c:v>
                </c:pt>
                <c:pt idx="4">
                  <c:v>5</c:v>
                </c:pt>
                <c:pt idx="5">
                  <c:v>7</c:v>
                </c:pt>
                <c:pt idx="6">
                  <c:v>11</c:v>
                </c:pt>
                <c:pt idx="7">
                  <c:v>13</c:v>
                </c:pt>
                <c:pt idx="8">
                  <c:v>16</c:v>
                </c:pt>
                <c:pt idx="9">
                  <c:v>20</c:v>
                </c:pt>
                <c:pt idx="10">
                  <c:v>24</c:v>
                </c:pt>
                <c:pt idx="11">
                  <c:v>28</c:v>
                </c:pt>
                <c:pt idx="12">
                  <c:v>31</c:v>
                </c:pt>
                <c:pt idx="13">
                  <c:v>35</c:v>
                </c:pt>
                <c:pt idx="14">
                  <c:v>38</c:v>
                </c:pt>
                <c:pt idx="15">
                  <c:v>42</c:v>
                </c:pt>
                <c:pt idx="16">
                  <c:v>46</c:v>
                </c:pt>
                <c:pt idx="17">
                  <c:v>50</c:v>
                </c:pt>
                <c:pt idx="18">
                  <c:v>54</c:v>
                </c:pt>
                <c:pt idx="19">
                  <c:v>61</c:v>
                </c:pt>
                <c:pt idx="20">
                  <c:v>65</c:v>
                </c:pt>
                <c:pt idx="21">
                  <c:v>66</c:v>
                </c:pt>
                <c:pt idx="22">
                  <c:v>74</c:v>
                </c:pt>
                <c:pt idx="23">
                  <c:v>77</c:v>
                </c:pt>
                <c:pt idx="24">
                  <c:v>80</c:v>
                </c:pt>
                <c:pt idx="25">
                  <c:v>88</c:v>
                </c:pt>
                <c:pt idx="26">
                  <c:v>93</c:v>
                </c:pt>
                <c:pt idx="27">
                  <c:v>97</c:v>
                </c:pt>
                <c:pt idx="28">
                  <c:v>101</c:v>
                </c:pt>
                <c:pt idx="29">
                  <c:v>108</c:v>
                </c:pt>
                <c:pt idx="30">
                  <c:v>112</c:v>
                </c:pt>
                <c:pt idx="31">
                  <c:v>117</c:v>
                </c:pt>
                <c:pt idx="32">
                  <c:v>120</c:v>
                </c:pt>
                <c:pt idx="33">
                  <c:v>125</c:v>
                </c:pt>
                <c:pt idx="34">
                  <c:v>131</c:v>
                </c:pt>
                <c:pt idx="35">
                  <c:v>136</c:v>
                </c:pt>
                <c:pt idx="36">
                  <c:v>145</c:v>
                </c:pt>
                <c:pt idx="37">
                  <c:v>146</c:v>
                </c:pt>
                <c:pt idx="38">
                  <c:v>155</c:v>
                </c:pt>
                <c:pt idx="39">
                  <c:v>163</c:v>
                </c:pt>
                <c:pt idx="40">
                  <c:v>167</c:v>
                </c:pt>
                <c:pt idx="41">
                  <c:v>172</c:v>
                </c:pt>
                <c:pt idx="42">
                  <c:v>173</c:v>
                </c:pt>
                <c:pt idx="43">
                  <c:v>183</c:v>
                </c:pt>
                <c:pt idx="44">
                  <c:v>193</c:v>
                </c:pt>
                <c:pt idx="45">
                  <c:v>200</c:v>
                </c:pt>
                <c:pt idx="46">
                  <c:v>196</c:v>
                </c:pt>
                <c:pt idx="47">
                  <c:v>201</c:v>
                </c:pt>
                <c:pt idx="48">
                  <c:v>206</c:v>
                </c:pt>
                <c:pt idx="49">
                  <c:v>212</c:v>
                </c:pt>
                <c:pt idx="50">
                  <c:v>222</c:v>
                </c:pt>
                <c:pt idx="51">
                  <c:v>228</c:v>
                </c:pt>
                <c:pt idx="52">
                  <c:v>238</c:v>
                </c:pt>
                <c:pt idx="53">
                  <c:v>237</c:v>
                </c:pt>
                <c:pt idx="54">
                  <c:v>247</c:v>
                </c:pt>
                <c:pt idx="55">
                  <c:v>249</c:v>
                </c:pt>
                <c:pt idx="56">
                  <c:v>252</c:v>
                </c:pt>
                <c:pt idx="57">
                  <c:v>260</c:v>
                </c:pt>
                <c:pt idx="58">
                  <c:v>269</c:v>
                </c:pt>
                <c:pt idx="59">
                  <c:v>279</c:v>
                </c:pt>
                <c:pt idx="60">
                  <c:v>283</c:v>
                </c:pt>
                <c:pt idx="61">
                  <c:v>288</c:v>
                </c:pt>
                <c:pt idx="62">
                  <c:v>297</c:v>
                </c:pt>
                <c:pt idx="63">
                  <c:v>304</c:v>
                </c:pt>
                <c:pt idx="64">
                  <c:v>309</c:v>
                </c:pt>
                <c:pt idx="65">
                  <c:v>315</c:v>
                </c:pt>
                <c:pt idx="66">
                  <c:v>317</c:v>
                </c:pt>
                <c:pt idx="67">
                  <c:v>326</c:v>
                </c:pt>
                <c:pt idx="68">
                  <c:v>331</c:v>
                </c:pt>
                <c:pt idx="69">
                  <c:v>337</c:v>
                </c:pt>
                <c:pt idx="70">
                  <c:v>344</c:v>
                </c:pt>
                <c:pt idx="71">
                  <c:v>355</c:v>
                </c:pt>
                <c:pt idx="72">
                  <c:v>361</c:v>
                </c:pt>
                <c:pt idx="73">
                  <c:v>369</c:v>
                </c:pt>
                <c:pt idx="74">
                  <c:v>367</c:v>
                </c:pt>
                <c:pt idx="75">
                  <c:v>380</c:v>
                </c:pt>
                <c:pt idx="76">
                  <c:v>387</c:v>
                </c:pt>
                <c:pt idx="77">
                  <c:v>392</c:v>
                </c:pt>
                <c:pt idx="78">
                  <c:v>398</c:v>
                </c:pt>
                <c:pt idx="79">
                  <c:v>404</c:v>
                </c:pt>
                <c:pt idx="80">
                  <c:v>413</c:v>
                </c:pt>
                <c:pt idx="81">
                  <c:v>418</c:v>
                </c:pt>
                <c:pt idx="82">
                  <c:v>420</c:v>
                </c:pt>
                <c:pt idx="83">
                  <c:v>427</c:v>
                </c:pt>
                <c:pt idx="84">
                  <c:v>428</c:v>
                </c:pt>
                <c:pt idx="85">
                  <c:v>439</c:v>
                </c:pt>
                <c:pt idx="86">
                  <c:v>454</c:v>
                </c:pt>
                <c:pt idx="87">
                  <c:v>464</c:v>
                </c:pt>
                <c:pt idx="88">
                  <c:v>472</c:v>
                </c:pt>
                <c:pt idx="89">
                  <c:v>479</c:v>
                </c:pt>
                <c:pt idx="90">
                  <c:v>486</c:v>
                </c:pt>
                <c:pt idx="91">
                  <c:v>485</c:v>
                </c:pt>
                <c:pt idx="92">
                  <c:v>488</c:v>
                </c:pt>
                <c:pt idx="93">
                  <c:v>493</c:v>
                </c:pt>
                <c:pt idx="94">
                  <c:v>499</c:v>
                </c:pt>
                <c:pt idx="95">
                  <c:v>503</c:v>
                </c:pt>
                <c:pt idx="96">
                  <c:v>509</c:v>
                </c:pt>
                <c:pt idx="97">
                  <c:v>516</c:v>
                </c:pt>
                <c:pt idx="98">
                  <c:v>525</c:v>
                </c:pt>
                <c:pt idx="99">
                  <c:v>539</c:v>
                </c:pt>
                <c:pt idx="100">
                  <c:v>545</c:v>
                </c:pt>
                <c:pt idx="101">
                  <c:v>549</c:v>
                </c:pt>
                <c:pt idx="102">
                  <c:v>562</c:v>
                </c:pt>
                <c:pt idx="103">
                  <c:v>571</c:v>
                </c:pt>
                <c:pt idx="104">
                  <c:v>577</c:v>
                </c:pt>
                <c:pt idx="105">
                  <c:v>586</c:v>
                </c:pt>
                <c:pt idx="106">
                  <c:v>584</c:v>
                </c:pt>
                <c:pt idx="107">
                  <c:v>596</c:v>
                </c:pt>
                <c:pt idx="108">
                  <c:v>601</c:v>
                </c:pt>
                <c:pt idx="109">
                  <c:v>607</c:v>
                </c:pt>
                <c:pt idx="110">
                  <c:v>603</c:v>
                </c:pt>
                <c:pt idx="111">
                  <c:v>605</c:v>
                </c:pt>
                <c:pt idx="112">
                  <c:v>613</c:v>
                </c:pt>
                <c:pt idx="113">
                  <c:v>617</c:v>
                </c:pt>
                <c:pt idx="114">
                  <c:v>638</c:v>
                </c:pt>
                <c:pt idx="115">
                  <c:v>647</c:v>
                </c:pt>
                <c:pt idx="116">
                  <c:v>655</c:v>
                </c:pt>
                <c:pt idx="117">
                  <c:v>663</c:v>
                </c:pt>
                <c:pt idx="118">
                  <c:v>675</c:v>
                </c:pt>
                <c:pt idx="119">
                  <c:v>676</c:v>
                </c:pt>
                <c:pt idx="120">
                  <c:v>683</c:v>
                </c:pt>
                <c:pt idx="121">
                  <c:v>690</c:v>
                </c:pt>
                <c:pt idx="122">
                  <c:v>694</c:v>
                </c:pt>
                <c:pt idx="123">
                  <c:v>708</c:v>
                </c:pt>
                <c:pt idx="124">
                  <c:v>715</c:v>
                </c:pt>
                <c:pt idx="125">
                  <c:v>721</c:v>
                </c:pt>
                <c:pt idx="126">
                  <c:v>729</c:v>
                </c:pt>
                <c:pt idx="127">
                  <c:v>735</c:v>
                </c:pt>
                <c:pt idx="128">
                  <c:v>742</c:v>
                </c:pt>
                <c:pt idx="129">
                  <c:v>750</c:v>
                </c:pt>
                <c:pt idx="130">
                  <c:v>752</c:v>
                </c:pt>
                <c:pt idx="131">
                  <c:v>755</c:v>
                </c:pt>
                <c:pt idx="132">
                  <c:v>764</c:v>
                </c:pt>
                <c:pt idx="133">
                  <c:v>773</c:v>
                </c:pt>
                <c:pt idx="134">
                  <c:v>780</c:v>
                </c:pt>
                <c:pt idx="135">
                  <c:v>789</c:v>
                </c:pt>
                <c:pt idx="136">
                  <c:v>793</c:v>
                </c:pt>
                <c:pt idx="137">
                  <c:v>804</c:v>
                </c:pt>
                <c:pt idx="138">
                  <c:v>811</c:v>
                </c:pt>
                <c:pt idx="139">
                  <c:v>818</c:v>
                </c:pt>
                <c:pt idx="140">
                  <c:v>823</c:v>
                </c:pt>
                <c:pt idx="141">
                  <c:v>830</c:v>
                </c:pt>
                <c:pt idx="142">
                  <c:v>844</c:v>
                </c:pt>
                <c:pt idx="143">
                  <c:v>857</c:v>
                </c:pt>
                <c:pt idx="144">
                  <c:v>866</c:v>
                </c:pt>
                <c:pt idx="145">
                  <c:v>872</c:v>
                </c:pt>
                <c:pt idx="146">
                  <c:v>882</c:v>
                </c:pt>
                <c:pt idx="147">
                  <c:v>874</c:v>
                </c:pt>
                <c:pt idx="148">
                  <c:v>886</c:v>
                </c:pt>
                <c:pt idx="149">
                  <c:v>884</c:v>
                </c:pt>
                <c:pt idx="150">
                  <c:v>897</c:v>
                </c:pt>
                <c:pt idx="151">
                  <c:v>912</c:v>
                </c:pt>
                <c:pt idx="152">
                  <c:v>923</c:v>
                </c:pt>
                <c:pt idx="153">
                  <c:v>930</c:v>
                </c:pt>
                <c:pt idx="154">
                  <c:v>931</c:v>
                </c:pt>
                <c:pt idx="155">
                  <c:v>946</c:v>
                </c:pt>
                <c:pt idx="156">
                  <c:v>953</c:v>
                </c:pt>
                <c:pt idx="157">
                  <c:v>958</c:v>
                </c:pt>
                <c:pt idx="158">
                  <c:v>967</c:v>
                </c:pt>
                <c:pt idx="159">
                  <c:v>976</c:v>
                </c:pt>
                <c:pt idx="160">
                  <c:v>985</c:v>
                </c:pt>
                <c:pt idx="161">
                  <c:v>992</c:v>
                </c:pt>
                <c:pt idx="162">
                  <c:v>1000</c:v>
                </c:pt>
                <c:pt idx="163">
                  <c:v>1005</c:v>
                </c:pt>
                <c:pt idx="164">
                  <c:v>1006</c:v>
                </c:pt>
                <c:pt idx="165">
                  <c:v>1015</c:v>
                </c:pt>
                <c:pt idx="166">
                  <c:v>1021</c:v>
                </c:pt>
                <c:pt idx="167">
                  <c:v>1021</c:v>
                </c:pt>
                <c:pt idx="168">
                  <c:v>1031</c:v>
                </c:pt>
                <c:pt idx="169">
                  <c:v>1039</c:v>
                </c:pt>
                <c:pt idx="170">
                  <c:v>1054</c:v>
                </c:pt>
                <c:pt idx="171">
                  <c:v>1064</c:v>
                </c:pt>
                <c:pt idx="172">
                  <c:v>1068</c:v>
                </c:pt>
                <c:pt idx="173">
                  <c:v>1078</c:v>
                </c:pt>
                <c:pt idx="174">
                  <c:v>1086</c:v>
                </c:pt>
                <c:pt idx="175">
                  <c:v>1103</c:v>
                </c:pt>
                <c:pt idx="176">
                  <c:v>1112</c:v>
                </c:pt>
                <c:pt idx="177">
                  <c:v>1118</c:v>
                </c:pt>
                <c:pt idx="178">
                  <c:v>1129</c:v>
                </c:pt>
                <c:pt idx="179">
                  <c:v>1135</c:v>
                </c:pt>
                <c:pt idx="180">
                  <c:v>1142</c:v>
                </c:pt>
                <c:pt idx="181">
                  <c:v>1146</c:v>
                </c:pt>
                <c:pt idx="182">
                  <c:v>1148</c:v>
                </c:pt>
                <c:pt idx="183">
                  <c:v>1150</c:v>
                </c:pt>
                <c:pt idx="184">
                  <c:v>1155</c:v>
                </c:pt>
                <c:pt idx="185">
                  <c:v>1165</c:v>
                </c:pt>
                <c:pt idx="186">
                  <c:v>1172</c:v>
                </c:pt>
                <c:pt idx="187">
                  <c:v>1177</c:v>
                </c:pt>
                <c:pt idx="188">
                  <c:v>1181</c:v>
                </c:pt>
                <c:pt idx="189">
                  <c:v>1191</c:v>
                </c:pt>
                <c:pt idx="190">
                  <c:v>1194</c:v>
                </c:pt>
                <c:pt idx="191">
                  <c:v>1203</c:v>
                </c:pt>
                <c:pt idx="192">
                  <c:v>1210</c:v>
                </c:pt>
                <c:pt idx="193">
                  <c:v>1219</c:v>
                </c:pt>
                <c:pt idx="194">
                  <c:v>1226</c:v>
                </c:pt>
                <c:pt idx="195">
                  <c:v>1240</c:v>
                </c:pt>
                <c:pt idx="196">
                  <c:v>1245</c:v>
                </c:pt>
                <c:pt idx="197">
                  <c:v>1254</c:v>
                </c:pt>
                <c:pt idx="198">
                  <c:v>1263</c:v>
                </c:pt>
                <c:pt idx="199">
                  <c:v>1267</c:v>
                </c:pt>
                <c:pt idx="200">
                  <c:v>1283</c:v>
                </c:pt>
                <c:pt idx="201">
                  <c:v>1286</c:v>
                </c:pt>
                <c:pt idx="202">
                  <c:v>1295</c:v>
                </c:pt>
                <c:pt idx="203">
                  <c:v>1316</c:v>
                </c:pt>
                <c:pt idx="204">
                  <c:v>1310</c:v>
                </c:pt>
                <c:pt idx="205">
                  <c:v>1317</c:v>
                </c:pt>
                <c:pt idx="206">
                  <c:v>1343</c:v>
                </c:pt>
                <c:pt idx="207">
                  <c:v>1337</c:v>
                </c:pt>
                <c:pt idx="208">
                  <c:v>1342</c:v>
                </c:pt>
                <c:pt idx="209">
                  <c:v>1354</c:v>
                </c:pt>
                <c:pt idx="210">
                  <c:v>1363</c:v>
                </c:pt>
                <c:pt idx="211">
                  <c:v>1368</c:v>
                </c:pt>
                <c:pt idx="212">
                  <c:v>1376</c:v>
                </c:pt>
                <c:pt idx="213">
                  <c:v>1379</c:v>
                </c:pt>
                <c:pt idx="214">
                  <c:v>1404</c:v>
                </c:pt>
                <c:pt idx="215">
                  <c:v>1412</c:v>
                </c:pt>
                <c:pt idx="216">
                  <c:v>1412</c:v>
                </c:pt>
                <c:pt idx="217">
                  <c:v>1417</c:v>
                </c:pt>
                <c:pt idx="218">
                  <c:v>1418</c:v>
                </c:pt>
                <c:pt idx="219">
                  <c:v>1420</c:v>
                </c:pt>
                <c:pt idx="220">
                  <c:v>1425</c:v>
                </c:pt>
                <c:pt idx="221">
                  <c:v>1431</c:v>
                </c:pt>
                <c:pt idx="222">
                  <c:v>1449</c:v>
                </c:pt>
                <c:pt idx="223">
                  <c:v>1454</c:v>
                </c:pt>
                <c:pt idx="224">
                  <c:v>1461</c:v>
                </c:pt>
                <c:pt idx="225">
                  <c:v>1469</c:v>
                </c:pt>
                <c:pt idx="226">
                  <c:v>1470</c:v>
                </c:pt>
                <c:pt idx="227">
                  <c:v>1493</c:v>
                </c:pt>
                <c:pt idx="228">
                  <c:v>1499</c:v>
                </c:pt>
                <c:pt idx="229">
                  <c:v>1505</c:v>
                </c:pt>
                <c:pt idx="230">
                  <c:v>1517</c:v>
                </c:pt>
                <c:pt idx="231">
                  <c:v>1537</c:v>
                </c:pt>
                <c:pt idx="232">
                  <c:v>1537</c:v>
                </c:pt>
                <c:pt idx="233">
                  <c:v>1549</c:v>
                </c:pt>
                <c:pt idx="234">
                  <c:v>1549</c:v>
                </c:pt>
                <c:pt idx="235">
                  <c:v>1568</c:v>
                </c:pt>
                <c:pt idx="236">
                  <c:v>1564</c:v>
                </c:pt>
                <c:pt idx="237">
                  <c:v>1579</c:v>
                </c:pt>
                <c:pt idx="238">
                  <c:v>1583</c:v>
                </c:pt>
                <c:pt idx="239">
                  <c:v>1597</c:v>
                </c:pt>
                <c:pt idx="240">
                  <c:v>1605</c:v>
                </c:pt>
                <c:pt idx="241">
                  <c:v>1613</c:v>
                </c:pt>
                <c:pt idx="242">
                  <c:v>1610</c:v>
                </c:pt>
                <c:pt idx="243">
                  <c:v>1621</c:v>
                </c:pt>
                <c:pt idx="244">
                  <c:v>1623</c:v>
                </c:pt>
                <c:pt idx="245">
                  <c:v>1635</c:v>
                </c:pt>
                <c:pt idx="246">
                  <c:v>1652</c:v>
                </c:pt>
                <c:pt idx="247">
                  <c:v>1660</c:v>
                </c:pt>
                <c:pt idx="248">
                  <c:v>1669</c:v>
                </c:pt>
                <c:pt idx="249">
                  <c:v>1676</c:v>
                </c:pt>
                <c:pt idx="250">
                  <c:v>1675</c:v>
                </c:pt>
                <c:pt idx="251">
                  <c:v>1694</c:v>
                </c:pt>
                <c:pt idx="252">
                  <c:v>1693</c:v>
                </c:pt>
                <c:pt idx="253">
                  <c:v>1706</c:v>
                </c:pt>
                <c:pt idx="254">
                  <c:v>1708</c:v>
                </c:pt>
                <c:pt idx="255">
                  <c:v>1726</c:v>
                </c:pt>
                <c:pt idx="256">
                  <c:v>1734</c:v>
                </c:pt>
                <c:pt idx="257">
                  <c:v>1743</c:v>
                </c:pt>
                <c:pt idx="258">
                  <c:v>1739</c:v>
                </c:pt>
                <c:pt idx="259">
                  <c:v>1749</c:v>
                </c:pt>
                <c:pt idx="260">
                  <c:v>1749</c:v>
                </c:pt>
                <c:pt idx="261">
                  <c:v>1767</c:v>
                </c:pt>
                <c:pt idx="262">
                  <c:v>1771</c:v>
                </c:pt>
                <c:pt idx="263">
                  <c:v>1789</c:v>
                </c:pt>
                <c:pt idx="264">
                  <c:v>1799</c:v>
                </c:pt>
                <c:pt idx="265">
                  <c:v>1803</c:v>
                </c:pt>
                <c:pt idx="266">
                  <c:v>1809</c:v>
                </c:pt>
                <c:pt idx="267">
                  <c:v>1811</c:v>
                </c:pt>
                <c:pt idx="268">
                  <c:v>1821</c:v>
                </c:pt>
                <c:pt idx="269">
                  <c:v>1831</c:v>
                </c:pt>
                <c:pt idx="270">
                  <c:v>1841</c:v>
                </c:pt>
                <c:pt idx="271">
                  <c:v>1848</c:v>
                </c:pt>
                <c:pt idx="272">
                  <c:v>1860</c:v>
                </c:pt>
                <c:pt idx="273">
                  <c:v>1865</c:v>
                </c:pt>
                <c:pt idx="274">
                  <c:v>1878</c:v>
                </c:pt>
                <c:pt idx="275">
                  <c:v>1889</c:v>
                </c:pt>
                <c:pt idx="276">
                  <c:v>1896</c:v>
                </c:pt>
                <c:pt idx="277">
                  <c:v>1891</c:v>
                </c:pt>
                <c:pt idx="278">
                  <c:v>1903</c:v>
                </c:pt>
                <c:pt idx="279">
                  <c:v>1914</c:v>
                </c:pt>
                <c:pt idx="280">
                  <c:v>1917</c:v>
                </c:pt>
                <c:pt idx="281">
                  <c:v>1932</c:v>
                </c:pt>
                <c:pt idx="282">
                  <c:v>1938</c:v>
                </c:pt>
                <c:pt idx="283">
                  <c:v>1951</c:v>
                </c:pt>
                <c:pt idx="284">
                  <c:v>1960</c:v>
                </c:pt>
                <c:pt idx="285">
                  <c:v>1969</c:v>
                </c:pt>
                <c:pt idx="286">
                  <c:v>1992</c:v>
                </c:pt>
                <c:pt idx="287">
                  <c:v>1995</c:v>
                </c:pt>
                <c:pt idx="288">
                  <c:v>2001</c:v>
                </c:pt>
                <c:pt idx="289">
                  <c:v>2006</c:v>
                </c:pt>
                <c:pt idx="290">
                  <c:v>2016</c:v>
                </c:pt>
                <c:pt idx="291">
                  <c:v>2023</c:v>
                </c:pt>
                <c:pt idx="292">
                  <c:v>2044</c:v>
                </c:pt>
                <c:pt idx="293">
                  <c:v>2048</c:v>
                </c:pt>
                <c:pt idx="294">
                  <c:v>2042</c:v>
                </c:pt>
                <c:pt idx="295">
                  <c:v>2049</c:v>
                </c:pt>
                <c:pt idx="296">
                  <c:v>2057</c:v>
                </c:pt>
                <c:pt idx="297">
                  <c:v>2063</c:v>
                </c:pt>
                <c:pt idx="298">
                  <c:v>2061</c:v>
                </c:pt>
                <c:pt idx="299">
                  <c:v>2081</c:v>
                </c:pt>
                <c:pt idx="300">
                  <c:v>2094</c:v>
                </c:pt>
                <c:pt idx="301">
                  <c:v>2094</c:v>
                </c:pt>
                <c:pt idx="302">
                  <c:v>2116</c:v>
                </c:pt>
                <c:pt idx="303">
                  <c:v>2123</c:v>
                </c:pt>
                <c:pt idx="304">
                  <c:v>2136</c:v>
                </c:pt>
                <c:pt idx="305">
                  <c:v>2143</c:v>
                </c:pt>
                <c:pt idx="306">
                  <c:v>2148</c:v>
                </c:pt>
                <c:pt idx="307">
                  <c:v>2158</c:v>
                </c:pt>
                <c:pt idx="308">
                  <c:v>2157</c:v>
                </c:pt>
                <c:pt idx="309">
                  <c:v>2162</c:v>
                </c:pt>
                <c:pt idx="310">
                  <c:v>2184</c:v>
                </c:pt>
                <c:pt idx="311">
                  <c:v>2183</c:v>
                </c:pt>
                <c:pt idx="312">
                  <c:v>2199</c:v>
                </c:pt>
                <c:pt idx="313">
                  <c:v>2204</c:v>
                </c:pt>
                <c:pt idx="314">
                  <c:v>2215</c:v>
                </c:pt>
                <c:pt idx="315">
                  <c:v>2224</c:v>
                </c:pt>
                <c:pt idx="316">
                  <c:v>2228</c:v>
                </c:pt>
                <c:pt idx="317">
                  <c:v>2243</c:v>
                </c:pt>
                <c:pt idx="318">
                  <c:v>2258</c:v>
                </c:pt>
                <c:pt idx="319">
                  <c:v>2262</c:v>
                </c:pt>
                <c:pt idx="320">
                  <c:v>2271</c:v>
                </c:pt>
                <c:pt idx="321">
                  <c:v>2280</c:v>
                </c:pt>
                <c:pt idx="322">
                  <c:v>2288</c:v>
                </c:pt>
                <c:pt idx="323">
                  <c:v>2290</c:v>
                </c:pt>
                <c:pt idx="324">
                  <c:v>2301</c:v>
                </c:pt>
                <c:pt idx="325">
                  <c:v>2310</c:v>
                </c:pt>
                <c:pt idx="326">
                  <c:v>2328</c:v>
                </c:pt>
                <c:pt idx="327">
                  <c:v>2328</c:v>
                </c:pt>
                <c:pt idx="328">
                  <c:v>2331</c:v>
                </c:pt>
                <c:pt idx="329">
                  <c:v>2336</c:v>
                </c:pt>
                <c:pt idx="330">
                  <c:v>2345</c:v>
                </c:pt>
                <c:pt idx="331">
                  <c:v>2350</c:v>
                </c:pt>
                <c:pt idx="332">
                  <c:v>2365</c:v>
                </c:pt>
                <c:pt idx="333">
                  <c:v>2372</c:v>
                </c:pt>
                <c:pt idx="334">
                  <c:v>2371</c:v>
                </c:pt>
                <c:pt idx="335">
                  <c:v>2394</c:v>
                </c:pt>
                <c:pt idx="336">
                  <c:v>2404</c:v>
                </c:pt>
                <c:pt idx="337">
                  <c:v>2411</c:v>
                </c:pt>
                <c:pt idx="338">
                  <c:v>2421</c:v>
                </c:pt>
                <c:pt idx="339">
                  <c:v>2423</c:v>
                </c:pt>
                <c:pt idx="340">
                  <c:v>2424</c:v>
                </c:pt>
                <c:pt idx="341">
                  <c:v>2440</c:v>
                </c:pt>
                <c:pt idx="342">
                  <c:v>2464</c:v>
                </c:pt>
                <c:pt idx="343">
                  <c:v>2467</c:v>
                </c:pt>
                <c:pt idx="344">
                  <c:v>2476</c:v>
                </c:pt>
                <c:pt idx="345">
                  <c:v>2475</c:v>
                </c:pt>
                <c:pt idx="346">
                  <c:v>2501</c:v>
                </c:pt>
                <c:pt idx="347">
                  <c:v>2494</c:v>
                </c:pt>
                <c:pt idx="348">
                  <c:v>2501</c:v>
                </c:pt>
                <c:pt idx="349">
                  <c:v>2524</c:v>
                </c:pt>
                <c:pt idx="350">
                  <c:v>2531</c:v>
                </c:pt>
                <c:pt idx="351">
                  <c:v>2539</c:v>
                </c:pt>
                <c:pt idx="352">
                  <c:v>2549</c:v>
                </c:pt>
                <c:pt idx="353">
                  <c:v>2555</c:v>
                </c:pt>
                <c:pt idx="354">
                  <c:v>2559</c:v>
                </c:pt>
                <c:pt idx="355">
                  <c:v>2585</c:v>
                </c:pt>
                <c:pt idx="356">
                  <c:v>2601</c:v>
                </c:pt>
                <c:pt idx="357">
                  <c:v>2606</c:v>
                </c:pt>
                <c:pt idx="358">
                  <c:v>2600</c:v>
                </c:pt>
                <c:pt idx="359">
                  <c:v>2608</c:v>
                </c:pt>
                <c:pt idx="360">
                  <c:v>2621</c:v>
                </c:pt>
                <c:pt idx="361">
                  <c:v>2627</c:v>
                </c:pt>
                <c:pt idx="362">
                  <c:v>2633</c:v>
                </c:pt>
                <c:pt idx="363">
                  <c:v>2638</c:v>
                </c:pt>
                <c:pt idx="364">
                  <c:v>2648</c:v>
                </c:pt>
                <c:pt idx="365">
                  <c:v>2652</c:v>
                </c:pt>
                <c:pt idx="366">
                  <c:v>2662</c:v>
                </c:pt>
                <c:pt idx="367">
                  <c:v>2670</c:v>
                </c:pt>
                <c:pt idx="368">
                  <c:v>2678</c:v>
                </c:pt>
                <c:pt idx="369">
                  <c:v>2685</c:v>
                </c:pt>
                <c:pt idx="370">
                  <c:v>2695</c:v>
                </c:pt>
                <c:pt idx="371">
                  <c:v>2709</c:v>
                </c:pt>
                <c:pt idx="372">
                  <c:v>2712</c:v>
                </c:pt>
                <c:pt idx="373">
                  <c:v>2722</c:v>
                </c:pt>
                <c:pt idx="374">
                  <c:v>2731</c:v>
                </c:pt>
                <c:pt idx="375">
                  <c:v>2739</c:v>
                </c:pt>
                <c:pt idx="376">
                  <c:v>2747</c:v>
                </c:pt>
                <c:pt idx="377">
                  <c:v>2759</c:v>
                </c:pt>
                <c:pt idx="378">
                  <c:v>2747</c:v>
                </c:pt>
                <c:pt idx="379">
                  <c:v>2761</c:v>
                </c:pt>
                <c:pt idx="380">
                  <c:v>2779</c:v>
                </c:pt>
                <c:pt idx="381">
                  <c:v>2778</c:v>
                </c:pt>
                <c:pt idx="382">
                  <c:v>2793</c:v>
                </c:pt>
                <c:pt idx="383">
                  <c:v>2797</c:v>
                </c:pt>
                <c:pt idx="384">
                  <c:v>2806</c:v>
                </c:pt>
                <c:pt idx="385">
                  <c:v>2815</c:v>
                </c:pt>
                <c:pt idx="386">
                  <c:v>2819</c:v>
                </c:pt>
                <c:pt idx="387">
                  <c:v>2835</c:v>
                </c:pt>
                <c:pt idx="388">
                  <c:v>2843</c:v>
                </c:pt>
                <c:pt idx="389">
                  <c:v>2847</c:v>
                </c:pt>
                <c:pt idx="390">
                  <c:v>2867</c:v>
                </c:pt>
                <c:pt idx="391">
                  <c:v>2869</c:v>
                </c:pt>
                <c:pt idx="392">
                  <c:v>2873</c:v>
                </c:pt>
                <c:pt idx="393">
                  <c:v>2884</c:v>
                </c:pt>
                <c:pt idx="394">
                  <c:v>2896</c:v>
                </c:pt>
                <c:pt idx="395">
                  <c:v>2912</c:v>
                </c:pt>
                <c:pt idx="396">
                  <c:v>2919</c:v>
                </c:pt>
                <c:pt idx="397">
                  <c:v>2934</c:v>
                </c:pt>
                <c:pt idx="398">
                  <c:v>2924</c:v>
                </c:pt>
                <c:pt idx="399">
                  <c:v>2952</c:v>
                </c:pt>
                <c:pt idx="400">
                  <c:v>2957</c:v>
                </c:pt>
                <c:pt idx="401">
                  <c:v>2963</c:v>
                </c:pt>
                <c:pt idx="402">
                  <c:v>2968</c:v>
                </c:pt>
                <c:pt idx="403">
                  <c:v>2965</c:v>
                </c:pt>
                <c:pt idx="404">
                  <c:v>2982</c:v>
                </c:pt>
                <c:pt idx="405">
                  <c:v>3000</c:v>
                </c:pt>
                <c:pt idx="406">
                  <c:v>3025</c:v>
                </c:pt>
                <c:pt idx="407">
                  <c:v>3003</c:v>
                </c:pt>
                <c:pt idx="408">
                  <c:v>3014</c:v>
                </c:pt>
                <c:pt idx="409">
                  <c:v>3027</c:v>
                </c:pt>
                <c:pt idx="410">
                  <c:v>3033</c:v>
                </c:pt>
                <c:pt idx="411">
                  <c:v>3068</c:v>
                </c:pt>
                <c:pt idx="412">
                  <c:v>3073</c:v>
                </c:pt>
                <c:pt idx="413">
                  <c:v>3082</c:v>
                </c:pt>
                <c:pt idx="414">
                  <c:v>3061</c:v>
                </c:pt>
                <c:pt idx="415">
                  <c:v>3085</c:v>
                </c:pt>
                <c:pt idx="416">
                  <c:v>3091</c:v>
                </c:pt>
                <c:pt idx="417">
                  <c:v>3100</c:v>
                </c:pt>
                <c:pt idx="418">
                  <c:v>3116</c:v>
                </c:pt>
                <c:pt idx="419">
                  <c:v>3129</c:v>
                </c:pt>
                <c:pt idx="420">
                  <c:v>3128</c:v>
                </c:pt>
                <c:pt idx="421">
                  <c:v>3141</c:v>
                </c:pt>
                <c:pt idx="422">
                  <c:v>3146</c:v>
                </c:pt>
                <c:pt idx="423">
                  <c:v>3149</c:v>
                </c:pt>
                <c:pt idx="424">
                  <c:v>3163</c:v>
                </c:pt>
                <c:pt idx="425">
                  <c:v>3174</c:v>
                </c:pt>
                <c:pt idx="426">
                  <c:v>3180</c:v>
                </c:pt>
                <c:pt idx="427">
                  <c:v>3202</c:v>
                </c:pt>
                <c:pt idx="428">
                  <c:v>3222</c:v>
                </c:pt>
                <c:pt idx="429">
                  <c:v>3213</c:v>
                </c:pt>
                <c:pt idx="430">
                  <c:v>3218</c:v>
                </c:pt>
                <c:pt idx="431">
                  <c:v>3230</c:v>
                </c:pt>
                <c:pt idx="432">
                  <c:v>3245</c:v>
                </c:pt>
                <c:pt idx="433">
                  <c:v>3256</c:v>
                </c:pt>
                <c:pt idx="434">
                  <c:v>3255</c:v>
                </c:pt>
                <c:pt idx="435">
                  <c:v>3259</c:v>
                </c:pt>
                <c:pt idx="436">
                  <c:v>3275</c:v>
                </c:pt>
                <c:pt idx="437">
                  <c:v>3284</c:v>
                </c:pt>
                <c:pt idx="438">
                  <c:v>3273</c:v>
                </c:pt>
                <c:pt idx="439">
                  <c:v>3285</c:v>
                </c:pt>
                <c:pt idx="440">
                  <c:v>3309</c:v>
                </c:pt>
                <c:pt idx="441">
                  <c:v>3306</c:v>
                </c:pt>
                <c:pt idx="442">
                  <c:v>3301</c:v>
                </c:pt>
                <c:pt idx="443">
                  <c:v>3327</c:v>
                </c:pt>
                <c:pt idx="444">
                  <c:v>3339</c:v>
                </c:pt>
                <c:pt idx="445">
                  <c:v>3344</c:v>
                </c:pt>
                <c:pt idx="446">
                  <c:v>3347</c:v>
                </c:pt>
                <c:pt idx="447">
                  <c:v>3364</c:v>
                </c:pt>
                <c:pt idx="448">
                  <c:v>3374</c:v>
                </c:pt>
                <c:pt idx="449">
                  <c:v>3384</c:v>
                </c:pt>
                <c:pt idx="450">
                  <c:v>3383</c:v>
                </c:pt>
                <c:pt idx="451">
                  <c:v>3380</c:v>
                </c:pt>
                <c:pt idx="452">
                  <c:v>3398</c:v>
                </c:pt>
                <c:pt idx="453">
                  <c:v>3405</c:v>
                </c:pt>
                <c:pt idx="454">
                  <c:v>3423</c:v>
                </c:pt>
                <c:pt idx="455">
                  <c:v>3445</c:v>
                </c:pt>
                <c:pt idx="456">
                  <c:v>3456</c:v>
                </c:pt>
                <c:pt idx="457">
                  <c:v>3456</c:v>
                </c:pt>
                <c:pt idx="458">
                  <c:v>3465</c:v>
                </c:pt>
                <c:pt idx="459">
                  <c:v>3486</c:v>
                </c:pt>
                <c:pt idx="460">
                  <c:v>3494</c:v>
                </c:pt>
                <c:pt idx="461">
                  <c:v>3495</c:v>
                </c:pt>
                <c:pt idx="462">
                  <c:v>3510</c:v>
                </c:pt>
                <c:pt idx="463">
                  <c:v>3517</c:v>
                </c:pt>
                <c:pt idx="464">
                  <c:v>3526</c:v>
                </c:pt>
                <c:pt idx="465">
                  <c:v>3534</c:v>
                </c:pt>
                <c:pt idx="466">
                  <c:v>3539</c:v>
                </c:pt>
                <c:pt idx="467">
                  <c:v>3549</c:v>
                </c:pt>
                <c:pt idx="468">
                  <c:v>3561</c:v>
                </c:pt>
                <c:pt idx="469">
                  <c:v>3569</c:v>
                </c:pt>
                <c:pt idx="470">
                  <c:v>3587</c:v>
                </c:pt>
                <c:pt idx="471">
                  <c:v>3590</c:v>
                </c:pt>
                <c:pt idx="472">
                  <c:v>3599</c:v>
                </c:pt>
                <c:pt idx="473">
                  <c:v>3603</c:v>
                </c:pt>
                <c:pt idx="474">
                  <c:v>3621</c:v>
                </c:pt>
                <c:pt idx="475">
                  <c:v>3619</c:v>
                </c:pt>
                <c:pt idx="476">
                  <c:v>3630</c:v>
                </c:pt>
                <c:pt idx="477">
                  <c:v>3641</c:v>
                </c:pt>
                <c:pt idx="478">
                  <c:v>3659</c:v>
                </c:pt>
                <c:pt idx="479">
                  <c:v>3669</c:v>
                </c:pt>
                <c:pt idx="480">
                  <c:v>3675</c:v>
                </c:pt>
                <c:pt idx="481">
                  <c:v>3686</c:v>
                </c:pt>
                <c:pt idx="482">
                  <c:v>3687</c:v>
                </c:pt>
                <c:pt idx="483">
                  <c:v>3687</c:v>
                </c:pt>
                <c:pt idx="484">
                  <c:v>3694</c:v>
                </c:pt>
                <c:pt idx="485">
                  <c:v>3695</c:v>
                </c:pt>
                <c:pt idx="486">
                  <c:v>3713</c:v>
                </c:pt>
                <c:pt idx="487">
                  <c:v>3716</c:v>
                </c:pt>
                <c:pt idx="488">
                  <c:v>3732</c:v>
                </c:pt>
                <c:pt idx="489">
                  <c:v>3742</c:v>
                </c:pt>
                <c:pt idx="490">
                  <c:v>3756</c:v>
                </c:pt>
                <c:pt idx="491">
                  <c:v>3769</c:v>
                </c:pt>
                <c:pt idx="492">
                  <c:v>3779</c:v>
                </c:pt>
                <c:pt idx="493">
                  <c:v>3781</c:v>
                </c:pt>
                <c:pt idx="494">
                  <c:v>3808</c:v>
                </c:pt>
                <c:pt idx="495">
                  <c:v>3812</c:v>
                </c:pt>
                <c:pt idx="496">
                  <c:v>3823</c:v>
                </c:pt>
                <c:pt idx="497">
                  <c:v>3834</c:v>
                </c:pt>
                <c:pt idx="498">
                  <c:v>3829</c:v>
                </c:pt>
                <c:pt idx="499">
                  <c:v>3835</c:v>
                </c:pt>
                <c:pt idx="500">
                  <c:v>3851</c:v>
                </c:pt>
                <c:pt idx="501">
                  <c:v>3848</c:v>
                </c:pt>
                <c:pt idx="502">
                  <c:v>3873</c:v>
                </c:pt>
                <c:pt idx="503">
                  <c:v>3873</c:v>
                </c:pt>
                <c:pt idx="504">
                  <c:v>3880</c:v>
                </c:pt>
                <c:pt idx="505">
                  <c:v>3896</c:v>
                </c:pt>
                <c:pt idx="506">
                  <c:v>3904</c:v>
                </c:pt>
                <c:pt idx="507">
                  <c:v>3911</c:v>
                </c:pt>
                <c:pt idx="508">
                  <c:v>3921</c:v>
                </c:pt>
                <c:pt idx="509">
                  <c:v>3931</c:v>
                </c:pt>
                <c:pt idx="510">
                  <c:v>3937</c:v>
                </c:pt>
                <c:pt idx="511">
                  <c:v>3948</c:v>
                </c:pt>
                <c:pt idx="512">
                  <c:v>3957</c:v>
                </c:pt>
                <c:pt idx="513">
                  <c:v>3966</c:v>
                </c:pt>
                <c:pt idx="514">
                  <c:v>3979</c:v>
                </c:pt>
                <c:pt idx="515">
                  <c:v>3992</c:v>
                </c:pt>
                <c:pt idx="516">
                  <c:v>3990</c:v>
                </c:pt>
                <c:pt idx="517">
                  <c:v>4010</c:v>
                </c:pt>
                <c:pt idx="518">
                  <c:v>4013</c:v>
                </c:pt>
                <c:pt idx="519">
                  <c:v>4008</c:v>
                </c:pt>
                <c:pt idx="520">
                  <c:v>4015</c:v>
                </c:pt>
                <c:pt idx="521">
                  <c:v>4022</c:v>
                </c:pt>
                <c:pt idx="522">
                  <c:v>4059</c:v>
                </c:pt>
                <c:pt idx="523">
                  <c:v>4062</c:v>
                </c:pt>
                <c:pt idx="524">
                  <c:v>4072</c:v>
                </c:pt>
                <c:pt idx="525">
                  <c:v>4081</c:v>
                </c:pt>
                <c:pt idx="526">
                  <c:v>4091</c:v>
                </c:pt>
                <c:pt idx="527">
                  <c:v>4100</c:v>
                </c:pt>
                <c:pt idx="528">
                  <c:v>4108</c:v>
                </c:pt>
                <c:pt idx="529">
                  <c:v>4130</c:v>
                </c:pt>
                <c:pt idx="530">
                  <c:v>4121</c:v>
                </c:pt>
                <c:pt idx="531">
                  <c:v>4131</c:v>
                </c:pt>
                <c:pt idx="532">
                  <c:v>4142</c:v>
                </c:pt>
                <c:pt idx="533">
                  <c:v>4154</c:v>
                </c:pt>
                <c:pt idx="534">
                  <c:v>4154</c:v>
                </c:pt>
                <c:pt idx="535">
                  <c:v>4152</c:v>
                </c:pt>
                <c:pt idx="536">
                  <c:v>4173</c:v>
                </c:pt>
                <c:pt idx="537">
                  <c:v>4180</c:v>
                </c:pt>
                <c:pt idx="538">
                  <c:v>4189</c:v>
                </c:pt>
                <c:pt idx="539">
                  <c:v>4205</c:v>
                </c:pt>
                <c:pt idx="540">
                  <c:v>4225</c:v>
                </c:pt>
                <c:pt idx="541">
                  <c:v>4243</c:v>
                </c:pt>
                <c:pt idx="542">
                  <c:v>4228</c:v>
                </c:pt>
                <c:pt idx="543">
                  <c:v>4252</c:v>
                </c:pt>
                <c:pt idx="544">
                  <c:v>4261</c:v>
                </c:pt>
                <c:pt idx="545">
                  <c:v>4271</c:v>
                </c:pt>
                <c:pt idx="546">
                  <c:v>4268</c:v>
                </c:pt>
                <c:pt idx="547">
                  <c:v>4288</c:v>
                </c:pt>
                <c:pt idx="548">
                  <c:v>4299</c:v>
                </c:pt>
                <c:pt idx="549">
                  <c:v>4304</c:v>
                </c:pt>
                <c:pt idx="550">
                  <c:v>4318</c:v>
                </c:pt>
                <c:pt idx="551">
                  <c:v>4323</c:v>
                </c:pt>
                <c:pt idx="552">
                  <c:v>4339</c:v>
                </c:pt>
                <c:pt idx="553">
                  <c:v>4342</c:v>
                </c:pt>
                <c:pt idx="554">
                  <c:v>4334</c:v>
                </c:pt>
                <c:pt idx="555">
                  <c:v>4358</c:v>
                </c:pt>
                <c:pt idx="556">
                  <c:v>4360</c:v>
                </c:pt>
                <c:pt idx="557">
                  <c:v>4372</c:v>
                </c:pt>
                <c:pt idx="558">
                  <c:v>4376</c:v>
                </c:pt>
                <c:pt idx="559">
                  <c:v>4377</c:v>
                </c:pt>
                <c:pt idx="560">
                  <c:v>4387</c:v>
                </c:pt>
                <c:pt idx="561">
                  <c:v>4395</c:v>
                </c:pt>
                <c:pt idx="562">
                  <c:v>4417</c:v>
                </c:pt>
                <c:pt idx="563">
                  <c:v>4430</c:v>
                </c:pt>
                <c:pt idx="564">
                  <c:v>4434</c:v>
                </c:pt>
                <c:pt idx="565">
                  <c:v>4444</c:v>
                </c:pt>
                <c:pt idx="566">
                  <c:v>4463</c:v>
                </c:pt>
                <c:pt idx="567">
                  <c:v>4475</c:v>
                </c:pt>
                <c:pt idx="568">
                  <c:v>4470</c:v>
                </c:pt>
                <c:pt idx="569">
                  <c:v>4480</c:v>
                </c:pt>
                <c:pt idx="570">
                  <c:v>4511</c:v>
                </c:pt>
                <c:pt idx="571">
                  <c:v>4539</c:v>
                </c:pt>
                <c:pt idx="572">
                  <c:v>4538</c:v>
                </c:pt>
                <c:pt idx="573">
                  <c:v>4556</c:v>
                </c:pt>
                <c:pt idx="574">
                  <c:v>4547</c:v>
                </c:pt>
                <c:pt idx="575">
                  <c:v>4548</c:v>
                </c:pt>
                <c:pt idx="576">
                  <c:v>4559</c:v>
                </c:pt>
                <c:pt idx="577">
                  <c:v>4561</c:v>
                </c:pt>
                <c:pt idx="578">
                  <c:v>4578</c:v>
                </c:pt>
                <c:pt idx="579">
                  <c:v>4598</c:v>
                </c:pt>
                <c:pt idx="580">
                  <c:v>4599</c:v>
                </c:pt>
                <c:pt idx="581">
                  <c:v>4616</c:v>
                </c:pt>
                <c:pt idx="582">
                  <c:v>4618</c:v>
                </c:pt>
                <c:pt idx="583">
                  <c:v>4641</c:v>
                </c:pt>
                <c:pt idx="584">
                  <c:v>4656</c:v>
                </c:pt>
                <c:pt idx="585">
                  <c:v>4660</c:v>
                </c:pt>
                <c:pt idx="586">
                  <c:v>4677</c:v>
                </c:pt>
                <c:pt idx="587">
                  <c:v>4661</c:v>
                </c:pt>
                <c:pt idx="588">
                  <c:v>4679</c:v>
                </c:pt>
                <c:pt idx="589">
                  <c:v>4698</c:v>
                </c:pt>
                <c:pt idx="590">
                  <c:v>4690</c:v>
                </c:pt>
                <c:pt idx="591">
                  <c:v>4695</c:v>
                </c:pt>
                <c:pt idx="592">
                  <c:v>4702</c:v>
                </c:pt>
                <c:pt idx="593">
                  <c:v>4719</c:v>
                </c:pt>
                <c:pt idx="594">
                  <c:v>4717</c:v>
                </c:pt>
                <c:pt idx="595">
                  <c:v>4727</c:v>
                </c:pt>
                <c:pt idx="596">
                  <c:v>4734</c:v>
                </c:pt>
                <c:pt idx="597">
                  <c:v>4739</c:v>
                </c:pt>
                <c:pt idx="598">
                  <c:v>4773</c:v>
                </c:pt>
                <c:pt idx="599">
                  <c:v>4785</c:v>
                </c:pt>
                <c:pt idx="600">
                  <c:v>4784</c:v>
                </c:pt>
                <c:pt idx="601">
                  <c:v>4802</c:v>
                </c:pt>
                <c:pt idx="602">
                  <c:v>4790</c:v>
                </c:pt>
                <c:pt idx="603">
                  <c:v>4826</c:v>
                </c:pt>
                <c:pt idx="604">
                  <c:v>4820</c:v>
                </c:pt>
                <c:pt idx="605">
                  <c:v>4825</c:v>
                </c:pt>
                <c:pt idx="606">
                  <c:v>4851</c:v>
                </c:pt>
                <c:pt idx="607">
                  <c:v>4868</c:v>
                </c:pt>
                <c:pt idx="608">
                  <c:v>4877</c:v>
                </c:pt>
                <c:pt idx="609">
                  <c:v>4886</c:v>
                </c:pt>
                <c:pt idx="610">
                  <c:v>4892</c:v>
                </c:pt>
                <c:pt idx="611">
                  <c:v>4893</c:v>
                </c:pt>
                <c:pt idx="612">
                  <c:v>4914</c:v>
                </c:pt>
                <c:pt idx="613">
                  <c:v>4923</c:v>
                </c:pt>
                <c:pt idx="614">
                  <c:v>4933</c:v>
                </c:pt>
                <c:pt idx="615">
                  <c:v>4924</c:v>
                </c:pt>
                <c:pt idx="616">
                  <c:v>4914</c:v>
                </c:pt>
                <c:pt idx="617">
                  <c:v>4937</c:v>
                </c:pt>
                <c:pt idx="618">
                  <c:v>4954</c:v>
                </c:pt>
                <c:pt idx="619">
                  <c:v>4984</c:v>
                </c:pt>
                <c:pt idx="620">
                  <c:v>4983</c:v>
                </c:pt>
                <c:pt idx="621">
                  <c:v>4981</c:v>
                </c:pt>
                <c:pt idx="622">
                  <c:v>4993</c:v>
                </c:pt>
                <c:pt idx="623">
                  <c:v>5010</c:v>
                </c:pt>
                <c:pt idx="624">
                  <c:v>5024</c:v>
                </c:pt>
                <c:pt idx="625">
                  <c:v>5031</c:v>
                </c:pt>
                <c:pt idx="626">
                  <c:v>5031</c:v>
                </c:pt>
                <c:pt idx="627">
                  <c:v>5039</c:v>
                </c:pt>
                <c:pt idx="628">
                  <c:v>5045</c:v>
                </c:pt>
                <c:pt idx="629">
                  <c:v>5070</c:v>
                </c:pt>
                <c:pt idx="630">
                  <c:v>5077</c:v>
                </c:pt>
                <c:pt idx="631">
                  <c:v>5075</c:v>
                </c:pt>
                <c:pt idx="632">
                  <c:v>5095</c:v>
                </c:pt>
                <c:pt idx="633">
                  <c:v>5103</c:v>
                </c:pt>
                <c:pt idx="634">
                  <c:v>5105</c:v>
                </c:pt>
                <c:pt idx="635">
                  <c:v>5118</c:v>
                </c:pt>
                <c:pt idx="636">
                  <c:v>5134</c:v>
                </c:pt>
                <c:pt idx="637">
                  <c:v>5140</c:v>
                </c:pt>
                <c:pt idx="638">
                  <c:v>5165</c:v>
                </c:pt>
                <c:pt idx="639">
                  <c:v>5167</c:v>
                </c:pt>
                <c:pt idx="640">
                  <c:v>5179</c:v>
                </c:pt>
                <c:pt idx="641">
                  <c:v>5188</c:v>
                </c:pt>
                <c:pt idx="642">
                  <c:v>5202</c:v>
                </c:pt>
                <c:pt idx="643">
                  <c:v>5209</c:v>
                </c:pt>
                <c:pt idx="644">
                  <c:v>5214</c:v>
                </c:pt>
                <c:pt idx="645">
                  <c:v>5225</c:v>
                </c:pt>
                <c:pt idx="646">
                  <c:v>5219</c:v>
                </c:pt>
                <c:pt idx="647">
                  <c:v>5236</c:v>
                </c:pt>
                <c:pt idx="648">
                  <c:v>5244</c:v>
                </c:pt>
                <c:pt idx="649">
                  <c:v>5263</c:v>
                </c:pt>
                <c:pt idx="650">
                  <c:v>5261</c:v>
                </c:pt>
                <c:pt idx="651">
                  <c:v>5286</c:v>
                </c:pt>
                <c:pt idx="652">
                  <c:v>5289</c:v>
                </c:pt>
                <c:pt idx="653">
                  <c:v>5285</c:v>
                </c:pt>
                <c:pt idx="654">
                  <c:v>5301</c:v>
                </c:pt>
                <c:pt idx="655">
                  <c:v>5319</c:v>
                </c:pt>
                <c:pt idx="656">
                  <c:v>5332</c:v>
                </c:pt>
                <c:pt idx="657">
                  <c:v>5342</c:v>
                </c:pt>
                <c:pt idx="658">
                  <c:v>5342</c:v>
                </c:pt>
                <c:pt idx="659">
                  <c:v>5335</c:v>
                </c:pt>
                <c:pt idx="660">
                  <c:v>5346</c:v>
                </c:pt>
                <c:pt idx="661">
                  <c:v>5349</c:v>
                </c:pt>
                <c:pt idx="662">
                  <c:v>5363</c:v>
                </c:pt>
                <c:pt idx="663">
                  <c:v>5388</c:v>
                </c:pt>
                <c:pt idx="664">
                  <c:v>5392</c:v>
                </c:pt>
                <c:pt idx="665">
                  <c:v>5416</c:v>
                </c:pt>
                <c:pt idx="666">
                  <c:v>5411</c:v>
                </c:pt>
                <c:pt idx="667">
                  <c:v>5423</c:v>
                </c:pt>
                <c:pt idx="668">
                  <c:v>5429</c:v>
                </c:pt>
                <c:pt idx="669">
                  <c:v>5437</c:v>
                </c:pt>
                <c:pt idx="670">
                  <c:v>5462</c:v>
                </c:pt>
                <c:pt idx="671">
                  <c:v>5468</c:v>
                </c:pt>
                <c:pt idx="672">
                  <c:v>5481</c:v>
                </c:pt>
                <c:pt idx="673">
                  <c:v>5495</c:v>
                </c:pt>
                <c:pt idx="674">
                  <c:v>5496</c:v>
                </c:pt>
                <c:pt idx="675">
                  <c:v>5513</c:v>
                </c:pt>
                <c:pt idx="676">
                  <c:v>5509</c:v>
                </c:pt>
                <c:pt idx="677">
                  <c:v>5525</c:v>
                </c:pt>
                <c:pt idx="678">
                  <c:v>5535</c:v>
                </c:pt>
                <c:pt idx="679">
                  <c:v>5531</c:v>
                </c:pt>
                <c:pt idx="680">
                  <c:v>5547</c:v>
                </c:pt>
                <c:pt idx="681">
                  <c:v>5558</c:v>
                </c:pt>
                <c:pt idx="682">
                  <c:v>5550</c:v>
                </c:pt>
                <c:pt idx="683">
                  <c:v>5602</c:v>
                </c:pt>
                <c:pt idx="684">
                  <c:v>5605</c:v>
                </c:pt>
                <c:pt idx="685">
                  <c:v>5619</c:v>
                </c:pt>
                <c:pt idx="686">
                  <c:v>5628</c:v>
                </c:pt>
                <c:pt idx="687">
                  <c:v>5611</c:v>
                </c:pt>
                <c:pt idx="688">
                  <c:v>5625</c:v>
                </c:pt>
                <c:pt idx="689">
                  <c:v>5641</c:v>
                </c:pt>
                <c:pt idx="690">
                  <c:v>5656</c:v>
                </c:pt>
                <c:pt idx="691">
                  <c:v>5686</c:v>
                </c:pt>
                <c:pt idx="692">
                  <c:v>5681</c:v>
                </c:pt>
                <c:pt idx="693">
                  <c:v>5693</c:v>
                </c:pt>
                <c:pt idx="694">
                  <c:v>5673</c:v>
                </c:pt>
                <c:pt idx="695">
                  <c:v>5692</c:v>
                </c:pt>
                <c:pt idx="696">
                  <c:v>5707</c:v>
                </c:pt>
                <c:pt idx="697">
                  <c:v>5719</c:v>
                </c:pt>
                <c:pt idx="698">
                  <c:v>5757</c:v>
                </c:pt>
                <c:pt idx="699">
                  <c:v>5737</c:v>
                </c:pt>
                <c:pt idx="700">
                  <c:v>5765</c:v>
                </c:pt>
                <c:pt idx="701">
                  <c:v>5769</c:v>
                </c:pt>
                <c:pt idx="702">
                  <c:v>5774</c:v>
                </c:pt>
                <c:pt idx="703">
                  <c:v>5794</c:v>
                </c:pt>
                <c:pt idx="704">
                  <c:v>5801</c:v>
                </c:pt>
                <c:pt idx="705">
                  <c:v>5810</c:v>
                </c:pt>
                <c:pt idx="706">
                  <c:v>5812</c:v>
                </c:pt>
                <c:pt idx="707">
                  <c:v>5808</c:v>
                </c:pt>
                <c:pt idx="708">
                  <c:v>5822</c:v>
                </c:pt>
                <c:pt idx="709">
                  <c:v>5828</c:v>
                </c:pt>
                <c:pt idx="710">
                  <c:v>5860</c:v>
                </c:pt>
                <c:pt idx="711">
                  <c:v>5882</c:v>
                </c:pt>
                <c:pt idx="712">
                  <c:v>5892</c:v>
                </c:pt>
                <c:pt idx="713">
                  <c:v>5898</c:v>
                </c:pt>
                <c:pt idx="714">
                  <c:v>5904</c:v>
                </c:pt>
                <c:pt idx="715">
                  <c:v>5909</c:v>
                </c:pt>
                <c:pt idx="716">
                  <c:v>5903</c:v>
                </c:pt>
                <c:pt idx="717">
                  <c:v>5912</c:v>
                </c:pt>
                <c:pt idx="718">
                  <c:v>5920</c:v>
                </c:pt>
                <c:pt idx="719">
                  <c:v>5934</c:v>
                </c:pt>
                <c:pt idx="720">
                  <c:v>5947</c:v>
                </c:pt>
                <c:pt idx="721">
                  <c:v>5952</c:v>
                </c:pt>
                <c:pt idx="722">
                  <c:v>5966</c:v>
                </c:pt>
                <c:pt idx="723">
                  <c:v>5984</c:v>
                </c:pt>
                <c:pt idx="724">
                  <c:v>5961</c:v>
                </c:pt>
                <c:pt idx="725">
                  <c:v>5989</c:v>
                </c:pt>
                <c:pt idx="726">
                  <c:v>6008</c:v>
                </c:pt>
                <c:pt idx="727">
                  <c:v>6005</c:v>
                </c:pt>
                <c:pt idx="728">
                  <c:v>6017</c:v>
                </c:pt>
                <c:pt idx="729">
                  <c:v>6030</c:v>
                </c:pt>
                <c:pt idx="730">
                  <c:v>6038</c:v>
                </c:pt>
                <c:pt idx="731">
                  <c:v>6041</c:v>
                </c:pt>
                <c:pt idx="732">
                  <c:v>6045</c:v>
                </c:pt>
                <c:pt idx="733">
                  <c:v>6059</c:v>
                </c:pt>
                <c:pt idx="734">
                  <c:v>6075</c:v>
                </c:pt>
                <c:pt idx="735">
                  <c:v>6081</c:v>
                </c:pt>
                <c:pt idx="736">
                  <c:v>6084</c:v>
                </c:pt>
                <c:pt idx="737">
                  <c:v>6095</c:v>
                </c:pt>
                <c:pt idx="738">
                  <c:v>6095</c:v>
                </c:pt>
                <c:pt idx="739">
                  <c:v>6110</c:v>
                </c:pt>
                <c:pt idx="740">
                  <c:v>6114</c:v>
                </c:pt>
                <c:pt idx="741">
                  <c:v>6153</c:v>
                </c:pt>
                <c:pt idx="742">
                  <c:v>6146</c:v>
                </c:pt>
                <c:pt idx="743">
                  <c:v>6139</c:v>
                </c:pt>
                <c:pt idx="744">
                  <c:v>6160</c:v>
                </c:pt>
                <c:pt idx="745">
                  <c:v>6176</c:v>
                </c:pt>
                <c:pt idx="746">
                  <c:v>6196</c:v>
                </c:pt>
                <c:pt idx="747">
                  <c:v>6186</c:v>
                </c:pt>
                <c:pt idx="748">
                  <c:v>6203</c:v>
                </c:pt>
                <c:pt idx="749">
                  <c:v>6208</c:v>
                </c:pt>
                <c:pt idx="750">
                  <c:v>6239</c:v>
                </c:pt>
                <c:pt idx="751">
                  <c:v>6236</c:v>
                </c:pt>
                <c:pt idx="752">
                  <c:v>6249</c:v>
                </c:pt>
                <c:pt idx="753">
                  <c:v>6262</c:v>
                </c:pt>
                <c:pt idx="754">
                  <c:v>6259</c:v>
                </c:pt>
                <c:pt idx="755">
                  <c:v>6241</c:v>
                </c:pt>
                <c:pt idx="756">
                  <c:v>6274</c:v>
                </c:pt>
                <c:pt idx="757">
                  <c:v>6282</c:v>
                </c:pt>
                <c:pt idx="758">
                  <c:v>6295</c:v>
                </c:pt>
                <c:pt idx="759">
                  <c:v>6324</c:v>
                </c:pt>
                <c:pt idx="760">
                  <c:v>6331</c:v>
                </c:pt>
                <c:pt idx="761">
                  <c:v>6331</c:v>
                </c:pt>
                <c:pt idx="762">
                  <c:v>6334</c:v>
                </c:pt>
                <c:pt idx="763">
                  <c:v>6349</c:v>
                </c:pt>
                <c:pt idx="764">
                  <c:v>6347</c:v>
                </c:pt>
                <c:pt idx="765">
                  <c:v>6368</c:v>
                </c:pt>
                <c:pt idx="766">
                  <c:v>6372</c:v>
                </c:pt>
                <c:pt idx="767">
                  <c:v>6373</c:v>
                </c:pt>
                <c:pt idx="768">
                  <c:v>6382</c:v>
                </c:pt>
                <c:pt idx="769">
                  <c:v>6393</c:v>
                </c:pt>
                <c:pt idx="770">
                  <c:v>6415</c:v>
                </c:pt>
                <c:pt idx="771">
                  <c:v>6434</c:v>
                </c:pt>
                <c:pt idx="772">
                  <c:v>6432</c:v>
                </c:pt>
                <c:pt idx="773">
                  <c:v>6452</c:v>
                </c:pt>
                <c:pt idx="774">
                  <c:v>6464</c:v>
                </c:pt>
                <c:pt idx="775">
                  <c:v>6474</c:v>
                </c:pt>
                <c:pt idx="776">
                  <c:v>6482</c:v>
                </c:pt>
                <c:pt idx="777">
                  <c:v>6496</c:v>
                </c:pt>
                <c:pt idx="778">
                  <c:v>6480</c:v>
                </c:pt>
                <c:pt idx="779">
                  <c:v>6488</c:v>
                </c:pt>
                <c:pt idx="780">
                  <c:v>6507</c:v>
                </c:pt>
                <c:pt idx="781">
                  <c:v>6528</c:v>
                </c:pt>
                <c:pt idx="782">
                  <c:v>6540</c:v>
                </c:pt>
                <c:pt idx="783">
                  <c:v>6535</c:v>
                </c:pt>
                <c:pt idx="784">
                  <c:v>6545</c:v>
                </c:pt>
                <c:pt idx="785">
                  <c:v>6554</c:v>
                </c:pt>
                <c:pt idx="786">
                  <c:v>6574</c:v>
                </c:pt>
                <c:pt idx="787">
                  <c:v>6588</c:v>
                </c:pt>
                <c:pt idx="788">
                  <c:v>6601</c:v>
                </c:pt>
                <c:pt idx="789">
                  <c:v>6601</c:v>
                </c:pt>
                <c:pt idx="790">
                  <c:v>6620</c:v>
                </c:pt>
                <c:pt idx="791">
                  <c:v>6637</c:v>
                </c:pt>
                <c:pt idx="792">
                  <c:v>6644</c:v>
                </c:pt>
                <c:pt idx="793">
                  <c:v>6661</c:v>
                </c:pt>
                <c:pt idx="794">
                  <c:v>6661</c:v>
                </c:pt>
                <c:pt idx="795">
                  <c:v>6662</c:v>
                </c:pt>
                <c:pt idx="796">
                  <c:v>6667</c:v>
                </c:pt>
                <c:pt idx="797">
                  <c:v>6672</c:v>
                </c:pt>
                <c:pt idx="798">
                  <c:v>6725</c:v>
                </c:pt>
                <c:pt idx="799">
                  <c:v>6716</c:v>
                </c:pt>
                <c:pt idx="800">
                  <c:v>6728</c:v>
                </c:pt>
                <c:pt idx="801">
                  <c:v>6732</c:v>
                </c:pt>
                <c:pt idx="802">
                  <c:v>6724</c:v>
                </c:pt>
                <c:pt idx="803">
                  <c:v>6746</c:v>
                </c:pt>
                <c:pt idx="804">
                  <c:v>6740</c:v>
                </c:pt>
                <c:pt idx="805">
                  <c:v>6745</c:v>
                </c:pt>
                <c:pt idx="806">
                  <c:v>6778</c:v>
                </c:pt>
                <c:pt idx="807">
                  <c:v>6784</c:v>
                </c:pt>
                <c:pt idx="808">
                  <c:v>6783</c:v>
                </c:pt>
                <c:pt idx="809">
                  <c:v>6808</c:v>
                </c:pt>
                <c:pt idx="810">
                  <c:v>6828</c:v>
                </c:pt>
                <c:pt idx="811">
                  <c:v>6853</c:v>
                </c:pt>
                <c:pt idx="812">
                  <c:v>6840</c:v>
                </c:pt>
                <c:pt idx="813">
                  <c:v>6848</c:v>
                </c:pt>
                <c:pt idx="814">
                  <c:v>6840</c:v>
                </c:pt>
                <c:pt idx="815">
                  <c:v>6868</c:v>
                </c:pt>
                <c:pt idx="816">
                  <c:v>6869</c:v>
                </c:pt>
                <c:pt idx="817">
                  <c:v>6875</c:v>
                </c:pt>
                <c:pt idx="818">
                  <c:v>6895</c:v>
                </c:pt>
                <c:pt idx="819">
                  <c:v>6905</c:v>
                </c:pt>
                <c:pt idx="820">
                  <c:v>6901</c:v>
                </c:pt>
                <c:pt idx="821">
                  <c:v>6915</c:v>
                </c:pt>
                <c:pt idx="822">
                  <c:v>6958</c:v>
                </c:pt>
                <c:pt idx="823">
                  <c:v>6958</c:v>
                </c:pt>
                <c:pt idx="824">
                  <c:v>6968</c:v>
                </c:pt>
                <c:pt idx="825">
                  <c:v>6977</c:v>
                </c:pt>
                <c:pt idx="826">
                  <c:v>7000</c:v>
                </c:pt>
                <c:pt idx="827">
                  <c:v>6979</c:v>
                </c:pt>
                <c:pt idx="828">
                  <c:v>6994</c:v>
                </c:pt>
                <c:pt idx="829">
                  <c:v>7005</c:v>
                </c:pt>
                <c:pt idx="830">
                  <c:v>6980</c:v>
                </c:pt>
                <c:pt idx="831">
                  <c:v>7011</c:v>
                </c:pt>
                <c:pt idx="832">
                  <c:v>7017</c:v>
                </c:pt>
                <c:pt idx="833">
                  <c:v>7029</c:v>
                </c:pt>
                <c:pt idx="834">
                  <c:v>7059</c:v>
                </c:pt>
                <c:pt idx="835">
                  <c:v>7048</c:v>
                </c:pt>
                <c:pt idx="836">
                  <c:v>7067</c:v>
                </c:pt>
                <c:pt idx="837">
                  <c:v>7086</c:v>
                </c:pt>
                <c:pt idx="838">
                  <c:v>7104</c:v>
                </c:pt>
                <c:pt idx="839">
                  <c:v>7102</c:v>
                </c:pt>
                <c:pt idx="840">
                  <c:v>7108</c:v>
                </c:pt>
                <c:pt idx="841">
                  <c:v>7123</c:v>
                </c:pt>
                <c:pt idx="842">
                  <c:v>7139</c:v>
                </c:pt>
                <c:pt idx="843">
                  <c:v>7146</c:v>
                </c:pt>
                <c:pt idx="844">
                  <c:v>7160</c:v>
                </c:pt>
                <c:pt idx="845">
                  <c:v>7157</c:v>
                </c:pt>
                <c:pt idx="846">
                  <c:v>7155</c:v>
                </c:pt>
                <c:pt idx="847">
                  <c:v>7173</c:v>
                </c:pt>
                <c:pt idx="848">
                  <c:v>7175</c:v>
                </c:pt>
                <c:pt idx="849">
                  <c:v>7191</c:v>
                </c:pt>
                <c:pt idx="850">
                  <c:v>7214</c:v>
                </c:pt>
                <c:pt idx="851">
                  <c:v>7214</c:v>
                </c:pt>
                <c:pt idx="852">
                  <c:v>7233</c:v>
                </c:pt>
                <c:pt idx="853">
                  <c:v>7242</c:v>
                </c:pt>
                <c:pt idx="854">
                  <c:v>7247</c:v>
                </c:pt>
                <c:pt idx="855">
                  <c:v>7280</c:v>
                </c:pt>
                <c:pt idx="856">
                  <c:v>7290</c:v>
                </c:pt>
                <c:pt idx="857">
                  <c:v>7313</c:v>
                </c:pt>
                <c:pt idx="858">
                  <c:v>7287</c:v>
                </c:pt>
                <c:pt idx="859">
                  <c:v>7302</c:v>
                </c:pt>
                <c:pt idx="860">
                  <c:v>7314</c:v>
                </c:pt>
                <c:pt idx="861">
                  <c:v>7294</c:v>
                </c:pt>
                <c:pt idx="862">
                  <c:v>7330</c:v>
                </c:pt>
                <c:pt idx="863">
                  <c:v>7359</c:v>
                </c:pt>
                <c:pt idx="864">
                  <c:v>7389</c:v>
                </c:pt>
                <c:pt idx="865">
                  <c:v>7395</c:v>
                </c:pt>
                <c:pt idx="866">
                  <c:v>7377</c:v>
                </c:pt>
                <c:pt idx="867">
                  <c:v>7384</c:v>
                </c:pt>
                <c:pt idx="868">
                  <c:v>7396</c:v>
                </c:pt>
                <c:pt idx="869">
                  <c:v>7392</c:v>
                </c:pt>
                <c:pt idx="870">
                  <c:v>7409</c:v>
                </c:pt>
                <c:pt idx="871">
                  <c:v>7419</c:v>
                </c:pt>
                <c:pt idx="872">
                  <c:v>7434</c:v>
                </c:pt>
                <c:pt idx="873">
                  <c:v>7441</c:v>
                </c:pt>
                <c:pt idx="874">
                  <c:v>7448</c:v>
                </c:pt>
                <c:pt idx="875">
                  <c:v>7449</c:v>
                </c:pt>
                <c:pt idx="876">
                  <c:v>7458</c:v>
                </c:pt>
                <c:pt idx="877">
                  <c:v>7453</c:v>
                </c:pt>
                <c:pt idx="878">
                  <c:v>7483</c:v>
                </c:pt>
                <c:pt idx="879">
                  <c:v>7506</c:v>
                </c:pt>
                <c:pt idx="880">
                  <c:v>7513</c:v>
                </c:pt>
                <c:pt idx="881">
                  <c:v>7529</c:v>
                </c:pt>
                <c:pt idx="882">
                  <c:v>7526</c:v>
                </c:pt>
                <c:pt idx="883">
                  <c:v>7520</c:v>
                </c:pt>
                <c:pt idx="884">
                  <c:v>7522</c:v>
                </c:pt>
                <c:pt idx="885">
                  <c:v>7548</c:v>
                </c:pt>
                <c:pt idx="886">
                  <c:v>7571</c:v>
                </c:pt>
                <c:pt idx="887">
                  <c:v>7551</c:v>
                </c:pt>
                <c:pt idx="888">
                  <c:v>7578</c:v>
                </c:pt>
                <c:pt idx="889">
                  <c:v>7572</c:v>
                </c:pt>
                <c:pt idx="890">
                  <c:v>7598</c:v>
                </c:pt>
                <c:pt idx="891">
                  <c:v>7609</c:v>
                </c:pt>
                <c:pt idx="892">
                  <c:v>7614</c:v>
                </c:pt>
                <c:pt idx="893">
                  <c:v>7624</c:v>
                </c:pt>
                <c:pt idx="894">
                  <c:v>7625</c:v>
                </c:pt>
                <c:pt idx="895">
                  <c:v>7658</c:v>
                </c:pt>
                <c:pt idx="896">
                  <c:v>7666</c:v>
                </c:pt>
                <c:pt idx="897">
                  <c:v>7675</c:v>
                </c:pt>
                <c:pt idx="898">
                  <c:v>7667</c:v>
                </c:pt>
                <c:pt idx="899">
                  <c:v>7673</c:v>
                </c:pt>
                <c:pt idx="900">
                  <c:v>7691</c:v>
                </c:pt>
                <c:pt idx="901">
                  <c:v>7704</c:v>
                </c:pt>
                <c:pt idx="902">
                  <c:v>7700</c:v>
                </c:pt>
                <c:pt idx="903">
                  <c:v>7698</c:v>
                </c:pt>
                <c:pt idx="904">
                  <c:v>7714</c:v>
                </c:pt>
                <c:pt idx="905">
                  <c:v>7719</c:v>
                </c:pt>
                <c:pt idx="906">
                  <c:v>7741</c:v>
                </c:pt>
                <c:pt idx="907">
                  <c:v>7759</c:v>
                </c:pt>
                <c:pt idx="908">
                  <c:v>7790</c:v>
                </c:pt>
                <c:pt idx="909">
                  <c:v>7794</c:v>
                </c:pt>
                <c:pt idx="910">
                  <c:v>7804</c:v>
                </c:pt>
                <c:pt idx="911">
                  <c:v>7823</c:v>
                </c:pt>
                <c:pt idx="912">
                  <c:v>7830</c:v>
                </c:pt>
                <c:pt idx="913">
                  <c:v>7835</c:v>
                </c:pt>
                <c:pt idx="914">
                  <c:v>7831</c:v>
                </c:pt>
                <c:pt idx="915">
                  <c:v>7846</c:v>
                </c:pt>
                <c:pt idx="916">
                  <c:v>7865</c:v>
                </c:pt>
                <c:pt idx="917">
                  <c:v>7868</c:v>
                </c:pt>
                <c:pt idx="918">
                  <c:v>7890</c:v>
                </c:pt>
                <c:pt idx="919">
                  <c:v>7892</c:v>
                </c:pt>
                <c:pt idx="920">
                  <c:v>7899</c:v>
                </c:pt>
                <c:pt idx="921">
                  <c:v>7921</c:v>
                </c:pt>
                <c:pt idx="922">
                  <c:v>7912</c:v>
                </c:pt>
                <c:pt idx="923">
                  <c:v>7948</c:v>
                </c:pt>
                <c:pt idx="924">
                  <c:v>7939</c:v>
                </c:pt>
                <c:pt idx="925">
                  <c:v>7964</c:v>
                </c:pt>
                <c:pt idx="926">
                  <c:v>7948</c:v>
                </c:pt>
                <c:pt idx="927">
                  <c:v>7974</c:v>
                </c:pt>
                <c:pt idx="928">
                  <c:v>7983</c:v>
                </c:pt>
                <c:pt idx="929">
                  <c:v>7989</c:v>
                </c:pt>
                <c:pt idx="930">
                  <c:v>8011</c:v>
                </c:pt>
                <c:pt idx="931">
                  <c:v>8013</c:v>
                </c:pt>
                <c:pt idx="932">
                  <c:v>8020</c:v>
                </c:pt>
                <c:pt idx="933">
                  <c:v>8028</c:v>
                </c:pt>
                <c:pt idx="934">
                  <c:v>8051</c:v>
                </c:pt>
                <c:pt idx="935">
                  <c:v>8047</c:v>
                </c:pt>
                <c:pt idx="936">
                  <c:v>8057</c:v>
                </c:pt>
                <c:pt idx="937">
                  <c:v>8060</c:v>
                </c:pt>
                <c:pt idx="938">
                  <c:v>8086</c:v>
                </c:pt>
                <c:pt idx="939">
                  <c:v>8102</c:v>
                </c:pt>
                <c:pt idx="940">
                  <c:v>8121</c:v>
                </c:pt>
                <c:pt idx="941">
                  <c:v>8129</c:v>
                </c:pt>
                <c:pt idx="942">
                  <c:v>8130</c:v>
                </c:pt>
                <c:pt idx="943">
                  <c:v>8136</c:v>
                </c:pt>
                <c:pt idx="944">
                  <c:v>8140</c:v>
                </c:pt>
                <c:pt idx="945">
                  <c:v>8154</c:v>
                </c:pt>
                <c:pt idx="946">
                  <c:v>8154</c:v>
                </c:pt>
                <c:pt idx="947">
                  <c:v>8171</c:v>
                </c:pt>
                <c:pt idx="948">
                  <c:v>8185</c:v>
                </c:pt>
                <c:pt idx="949">
                  <c:v>8212</c:v>
                </c:pt>
                <c:pt idx="950">
                  <c:v>8192</c:v>
                </c:pt>
                <c:pt idx="951">
                  <c:v>8219</c:v>
                </c:pt>
                <c:pt idx="952">
                  <c:v>8232</c:v>
                </c:pt>
                <c:pt idx="953">
                  <c:v>8230</c:v>
                </c:pt>
                <c:pt idx="954">
                  <c:v>8243</c:v>
                </c:pt>
                <c:pt idx="955">
                  <c:v>8263</c:v>
                </c:pt>
                <c:pt idx="956">
                  <c:v>8281</c:v>
                </c:pt>
                <c:pt idx="957">
                  <c:v>8295</c:v>
                </c:pt>
                <c:pt idx="958">
                  <c:v>8303</c:v>
                </c:pt>
                <c:pt idx="959">
                  <c:v>8302</c:v>
                </c:pt>
                <c:pt idx="960">
                  <c:v>8317</c:v>
                </c:pt>
                <c:pt idx="961">
                  <c:v>8327</c:v>
                </c:pt>
                <c:pt idx="962">
                  <c:v>8340</c:v>
                </c:pt>
                <c:pt idx="963">
                  <c:v>8338</c:v>
                </c:pt>
                <c:pt idx="964">
                  <c:v>8357</c:v>
                </c:pt>
                <c:pt idx="965">
                  <c:v>8351</c:v>
                </c:pt>
                <c:pt idx="966">
                  <c:v>8366</c:v>
                </c:pt>
                <c:pt idx="967">
                  <c:v>8362</c:v>
                </c:pt>
                <c:pt idx="968">
                  <c:v>8373</c:v>
                </c:pt>
                <c:pt idx="969">
                  <c:v>8394</c:v>
                </c:pt>
                <c:pt idx="970">
                  <c:v>8393</c:v>
                </c:pt>
                <c:pt idx="971">
                  <c:v>8403</c:v>
                </c:pt>
                <c:pt idx="972">
                  <c:v>8408</c:v>
                </c:pt>
                <c:pt idx="973">
                  <c:v>8428</c:v>
                </c:pt>
                <c:pt idx="974">
                  <c:v>8422</c:v>
                </c:pt>
                <c:pt idx="975">
                  <c:v>8452</c:v>
                </c:pt>
                <c:pt idx="976">
                  <c:v>8468</c:v>
                </c:pt>
                <c:pt idx="977">
                  <c:v>8485</c:v>
                </c:pt>
                <c:pt idx="978">
                  <c:v>8464</c:v>
                </c:pt>
                <c:pt idx="979">
                  <c:v>8496</c:v>
                </c:pt>
                <c:pt idx="980">
                  <c:v>8496</c:v>
                </c:pt>
                <c:pt idx="981">
                  <c:v>8516</c:v>
                </c:pt>
                <c:pt idx="982">
                  <c:v>8498</c:v>
                </c:pt>
                <c:pt idx="983">
                  <c:v>8541</c:v>
                </c:pt>
                <c:pt idx="984">
                  <c:v>8552</c:v>
                </c:pt>
                <c:pt idx="985">
                  <c:v>8567</c:v>
                </c:pt>
                <c:pt idx="986">
                  <c:v>8534</c:v>
                </c:pt>
                <c:pt idx="987">
                  <c:v>8582</c:v>
                </c:pt>
                <c:pt idx="988">
                  <c:v>8586</c:v>
                </c:pt>
                <c:pt idx="989">
                  <c:v>8591</c:v>
                </c:pt>
                <c:pt idx="990">
                  <c:v>8597</c:v>
                </c:pt>
                <c:pt idx="991">
                  <c:v>8626</c:v>
                </c:pt>
                <c:pt idx="992">
                  <c:v>8633</c:v>
                </c:pt>
                <c:pt idx="993">
                  <c:v>8647</c:v>
                </c:pt>
                <c:pt idx="994">
                  <c:v>8645</c:v>
                </c:pt>
                <c:pt idx="995">
                  <c:v>8638</c:v>
                </c:pt>
                <c:pt idx="996">
                  <c:v>8642</c:v>
                </c:pt>
                <c:pt idx="997">
                  <c:v>8666</c:v>
                </c:pt>
                <c:pt idx="998">
                  <c:v>8661</c:v>
                </c:pt>
                <c:pt idx="999">
                  <c:v>8684</c:v>
                </c:pt>
                <c:pt idx="1000">
                  <c:v>8691</c:v>
                </c:pt>
              </c:numCache>
            </c:numRef>
          </c:val>
          <c:smooth val="0"/>
        </c:ser>
        <c:dLbls>
          <c:showLegendKey val="0"/>
          <c:showVal val="0"/>
          <c:showCatName val="0"/>
          <c:showSerName val="0"/>
          <c:showPercent val="0"/>
          <c:showBubbleSize val="0"/>
        </c:dLbls>
        <c:marker val="0"/>
        <c:smooth val="0"/>
        <c:axId val="946432210"/>
        <c:axId val="987733147"/>
      </c:lineChart>
      <c:catAx>
        <c:axId val="94643221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87733147"/>
        <c:crosses val="autoZero"/>
        <c:auto val="1"/>
        <c:lblAlgn val="ctr"/>
        <c:lblOffset val="100"/>
        <c:noMultiLvlLbl val="0"/>
      </c:catAx>
      <c:valAx>
        <c:axId val="9877331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4643221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nb-NO" altLang="en-US"/>
              <a:t>AntallSwaps -del</a:t>
            </a:r>
            <a:endParaRPr lang="nb-NO" altLang="en-US"/>
          </a:p>
        </c:rich>
      </c:tx>
      <c:layout/>
      <c:overlay val="0"/>
      <c:spPr>
        <a:noFill/>
        <a:ln>
          <a:noFill/>
        </a:ln>
        <a:effectLst/>
      </c:spPr>
    </c:title>
    <c:autoTitleDeleted val="0"/>
    <c:plotArea>
      <c:layout/>
      <c:lineChart>
        <c:grouping val="standard"/>
        <c:varyColors val="0"/>
        <c:ser>
          <c:idx val="0"/>
          <c:order val="0"/>
          <c:tx>
            <c:strRef>
              <c:f>[random_1000_results11.xlsx]random_1000_results!$G$1</c:f>
              <c:strCache>
                <c:ptCount val="1"/>
                <c:pt idx="0">
                  <c:v>quick_swaps</c:v>
                </c:pt>
              </c:strCache>
            </c:strRef>
          </c:tx>
          <c:spPr>
            <a:ln w="3175" cap="rnd">
              <a:solidFill>
                <a:srgbClr val="FF0000"/>
              </a:solidFill>
              <a:round/>
            </a:ln>
            <a:effectLst/>
            <a:sp3d contourW="3175"/>
          </c:spPr>
          <c:marker>
            <c:symbol val="none"/>
          </c:marker>
          <c:dLbls>
            <c:delete val="1"/>
          </c:dLbls>
          <c:val>
            <c:numRef>
              <c:f>[random_1000_results11.xlsx]random_1000_results!$G$2:$G$1002</c:f>
              <c:numCache>
                <c:formatCode>General</c:formatCode>
                <c:ptCount val="1001"/>
                <c:pt idx="0">
                  <c:v>0</c:v>
                </c:pt>
                <c:pt idx="1">
                  <c:v>0</c:v>
                </c:pt>
                <c:pt idx="2">
                  <c:v>1</c:v>
                </c:pt>
                <c:pt idx="3">
                  <c:v>1</c:v>
                </c:pt>
                <c:pt idx="4">
                  <c:v>2</c:v>
                </c:pt>
                <c:pt idx="5">
                  <c:v>2</c:v>
                </c:pt>
                <c:pt idx="6">
                  <c:v>5</c:v>
                </c:pt>
                <c:pt idx="7">
                  <c:v>6</c:v>
                </c:pt>
                <c:pt idx="8">
                  <c:v>7</c:v>
                </c:pt>
                <c:pt idx="9">
                  <c:v>7</c:v>
                </c:pt>
                <c:pt idx="10">
                  <c:v>8</c:v>
                </c:pt>
                <c:pt idx="11">
                  <c:v>9</c:v>
                </c:pt>
                <c:pt idx="12">
                  <c:v>10</c:v>
                </c:pt>
                <c:pt idx="13">
                  <c:v>11</c:v>
                </c:pt>
                <c:pt idx="14">
                  <c:v>13</c:v>
                </c:pt>
                <c:pt idx="15">
                  <c:v>15</c:v>
                </c:pt>
                <c:pt idx="16">
                  <c:v>16</c:v>
                </c:pt>
                <c:pt idx="17">
                  <c:v>18</c:v>
                </c:pt>
                <c:pt idx="18">
                  <c:v>21</c:v>
                </c:pt>
                <c:pt idx="19">
                  <c:v>22</c:v>
                </c:pt>
                <c:pt idx="20">
                  <c:v>25</c:v>
                </c:pt>
                <c:pt idx="21">
                  <c:v>22</c:v>
                </c:pt>
                <c:pt idx="22">
                  <c:v>25</c:v>
                </c:pt>
                <c:pt idx="23">
                  <c:v>26</c:v>
                </c:pt>
                <c:pt idx="24">
                  <c:v>25</c:v>
                </c:pt>
                <c:pt idx="25">
                  <c:v>25</c:v>
                </c:pt>
                <c:pt idx="26">
                  <c:v>28</c:v>
                </c:pt>
                <c:pt idx="27">
                  <c:v>30</c:v>
                </c:pt>
                <c:pt idx="28">
                  <c:v>32</c:v>
                </c:pt>
                <c:pt idx="29">
                  <c:v>37</c:v>
                </c:pt>
                <c:pt idx="30">
                  <c:v>37</c:v>
                </c:pt>
                <c:pt idx="31">
                  <c:v>41</c:v>
                </c:pt>
                <c:pt idx="32">
                  <c:v>43</c:v>
                </c:pt>
                <c:pt idx="33">
                  <c:v>40</c:v>
                </c:pt>
                <c:pt idx="34">
                  <c:v>43</c:v>
                </c:pt>
                <c:pt idx="35">
                  <c:v>49</c:v>
                </c:pt>
                <c:pt idx="36">
                  <c:v>48</c:v>
                </c:pt>
                <c:pt idx="37">
                  <c:v>48</c:v>
                </c:pt>
                <c:pt idx="38">
                  <c:v>51</c:v>
                </c:pt>
                <c:pt idx="39">
                  <c:v>51</c:v>
                </c:pt>
                <c:pt idx="40">
                  <c:v>54</c:v>
                </c:pt>
                <c:pt idx="41">
                  <c:v>51</c:v>
                </c:pt>
                <c:pt idx="42">
                  <c:v>58</c:v>
                </c:pt>
                <c:pt idx="43">
                  <c:v>55</c:v>
                </c:pt>
                <c:pt idx="44">
                  <c:v>54</c:v>
                </c:pt>
                <c:pt idx="45">
                  <c:v>62</c:v>
                </c:pt>
                <c:pt idx="46">
                  <c:v>66</c:v>
                </c:pt>
                <c:pt idx="47">
                  <c:v>68</c:v>
                </c:pt>
                <c:pt idx="48">
                  <c:v>63</c:v>
                </c:pt>
                <c:pt idx="49">
                  <c:v>67</c:v>
                </c:pt>
                <c:pt idx="50">
                  <c:v>63</c:v>
                </c:pt>
                <c:pt idx="51">
                  <c:v>67</c:v>
                </c:pt>
                <c:pt idx="52">
                  <c:v>72</c:v>
                </c:pt>
                <c:pt idx="53">
                  <c:v>66</c:v>
                </c:pt>
                <c:pt idx="54">
                  <c:v>77</c:v>
                </c:pt>
                <c:pt idx="55">
                  <c:v>81</c:v>
                </c:pt>
                <c:pt idx="56">
                  <c:v>86</c:v>
                </c:pt>
                <c:pt idx="57">
                  <c:v>80</c:v>
                </c:pt>
                <c:pt idx="58">
                  <c:v>84</c:v>
                </c:pt>
                <c:pt idx="59">
                  <c:v>90</c:v>
                </c:pt>
                <c:pt idx="60">
                  <c:v>93</c:v>
                </c:pt>
                <c:pt idx="61">
                  <c:v>92</c:v>
                </c:pt>
                <c:pt idx="62">
                  <c:v>95</c:v>
                </c:pt>
                <c:pt idx="63">
                  <c:v>100</c:v>
                </c:pt>
                <c:pt idx="64">
                  <c:v>99</c:v>
                </c:pt>
                <c:pt idx="65">
                  <c:v>102</c:v>
                </c:pt>
                <c:pt idx="66">
                  <c:v>99</c:v>
                </c:pt>
                <c:pt idx="67">
                  <c:v>100</c:v>
                </c:pt>
                <c:pt idx="68">
                  <c:v>109</c:v>
                </c:pt>
                <c:pt idx="69">
                  <c:v>110</c:v>
                </c:pt>
                <c:pt idx="70">
                  <c:v>106</c:v>
                </c:pt>
                <c:pt idx="71">
                  <c:v>110</c:v>
                </c:pt>
                <c:pt idx="72">
                  <c:v>111</c:v>
                </c:pt>
                <c:pt idx="73">
                  <c:v>110</c:v>
                </c:pt>
                <c:pt idx="74">
                  <c:v>110</c:v>
                </c:pt>
                <c:pt idx="75">
                  <c:v>112</c:v>
                </c:pt>
                <c:pt idx="76">
                  <c:v>113</c:v>
                </c:pt>
                <c:pt idx="77">
                  <c:v>123</c:v>
                </c:pt>
                <c:pt idx="78">
                  <c:v>127</c:v>
                </c:pt>
                <c:pt idx="79">
                  <c:v>124</c:v>
                </c:pt>
                <c:pt idx="80">
                  <c:v>125</c:v>
                </c:pt>
                <c:pt idx="81">
                  <c:v>138</c:v>
                </c:pt>
                <c:pt idx="82">
                  <c:v>131</c:v>
                </c:pt>
                <c:pt idx="83">
                  <c:v>136</c:v>
                </c:pt>
                <c:pt idx="84">
                  <c:v>134</c:v>
                </c:pt>
                <c:pt idx="85">
                  <c:v>145</c:v>
                </c:pt>
                <c:pt idx="86">
                  <c:v>138</c:v>
                </c:pt>
                <c:pt idx="87">
                  <c:v>137</c:v>
                </c:pt>
                <c:pt idx="88">
                  <c:v>143</c:v>
                </c:pt>
                <c:pt idx="89">
                  <c:v>142</c:v>
                </c:pt>
                <c:pt idx="90">
                  <c:v>146</c:v>
                </c:pt>
                <c:pt idx="91">
                  <c:v>153</c:v>
                </c:pt>
                <c:pt idx="92">
                  <c:v>152</c:v>
                </c:pt>
                <c:pt idx="93">
                  <c:v>154</c:v>
                </c:pt>
                <c:pt idx="94">
                  <c:v>147</c:v>
                </c:pt>
                <c:pt idx="95">
                  <c:v>156</c:v>
                </c:pt>
                <c:pt idx="96">
                  <c:v>158</c:v>
                </c:pt>
                <c:pt idx="97">
                  <c:v>165</c:v>
                </c:pt>
                <c:pt idx="98">
                  <c:v>160</c:v>
                </c:pt>
                <c:pt idx="99">
                  <c:v>166</c:v>
                </c:pt>
                <c:pt idx="100">
                  <c:v>163</c:v>
                </c:pt>
                <c:pt idx="101">
                  <c:v>168</c:v>
                </c:pt>
                <c:pt idx="102">
                  <c:v>167</c:v>
                </c:pt>
                <c:pt idx="103">
                  <c:v>175</c:v>
                </c:pt>
                <c:pt idx="104">
                  <c:v>166</c:v>
                </c:pt>
                <c:pt idx="105">
                  <c:v>174</c:v>
                </c:pt>
                <c:pt idx="106">
                  <c:v>176</c:v>
                </c:pt>
                <c:pt idx="107">
                  <c:v>179</c:v>
                </c:pt>
                <c:pt idx="108">
                  <c:v>170</c:v>
                </c:pt>
                <c:pt idx="109">
                  <c:v>181</c:v>
                </c:pt>
                <c:pt idx="110">
                  <c:v>189</c:v>
                </c:pt>
                <c:pt idx="111">
                  <c:v>187</c:v>
                </c:pt>
                <c:pt idx="112">
                  <c:v>183</c:v>
                </c:pt>
                <c:pt idx="113">
                  <c:v>185</c:v>
                </c:pt>
                <c:pt idx="114">
                  <c:v>199</c:v>
                </c:pt>
                <c:pt idx="115">
                  <c:v>185</c:v>
                </c:pt>
                <c:pt idx="116">
                  <c:v>204</c:v>
                </c:pt>
                <c:pt idx="117">
                  <c:v>188</c:v>
                </c:pt>
                <c:pt idx="118">
                  <c:v>198</c:v>
                </c:pt>
                <c:pt idx="119">
                  <c:v>208</c:v>
                </c:pt>
                <c:pt idx="120">
                  <c:v>200</c:v>
                </c:pt>
                <c:pt idx="121">
                  <c:v>202</c:v>
                </c:pt>
                <c:pt idx="122">
                  <c:v>202</c:v>
                </c:pt>
                <c:pt idx="123">
                  <c:v>213</c:v>
                </c:pt>
                <c:pt idx="124">
                  <c:v>203</c:v>
                </c:pt>
                <c:pt idx="125">
                  <c:v>207</c:v>
                </c:pt>
                <c:pt idx="126">
                  <c:v>220</c:v>
                </c:pt>
                <c:pt idx="127">
                  <c:v>222</c:v>
                </c:pt>
                <c:pt idx="128">
                  <c:v>220</c:v>
                </c:pt>
                <c:pt idx="129">
                  <c:v>223</c:v>
                </c:pt>
                <c:pt idx="130">
                  <c:v>223</c:v>
                </c:pt>
                <c:pt idx="131">
                  <c:v>222</c:v>
                </c:pt>
                <c:pt idx="132">
                  <c:v>240</c:v>
                </c:pt>
                <c:pt idx="133">
                  <c:v>232</c:v>
                </c:pt>
                <c:pt idx="134">
                  <c:v>227</c:v>
                </c:pt>
                <c:pt idx="135">
                  <c:v>230</c:v>
                </c:pt>
                <c:pt idx="136">
                  <c:v>252</c:v>
                </c:pt>
                <c:pt idx="137">
                  <c:v>247</c:v>
                </c:pt>
                <c:pt idx="138">
                  <c:v>243</c:v>
                </c:pt>
                <c:pt idx="139">
                  <c:v>239</c:v>
                </c:pt>
                <c:pt idx="140">
                  <c:v>248</c:v>
                </c:pt>
                <c:pt idx="141">
                  <c:v>253</c:v>
                </c:pt>
                <c:pt idx="142">
                  <c:v>239</c:v>
                </c:pt>
                <c:pt idx="143">
                  <c:v>252</c:v>
                </c:pt>
                <c:pt idx="144">
                  <c:v>252</c:v>
                </c:pt>
                <c:pt idx="145">
                  <c:v>258</c:v>
                </c:pt>
                <c:pt idx="146">
                  <c:v>261</c:v>
                </c:pt>
                <c:pt idx="147">
                  <c:v>255</c:v>
                </c:pt>
                <c:pt idx="148">
                  <c:v>272</c:v>
                </c:pt>
                <c:pt idx="149">
                  <c:v>274</c:v>
                </c:pt>
                <c:pt idx="150">
                  <c:v>261</c:v>
                </c:pt>
                <c:pt idx="151">
                  <c:v>266</c:v>
                </c:pt>
                <c:pt idx="152">
                  <c:v>272</c:v>
                </c:pt>
                <c:pt idx="153">
                  <c:v>272</c:v>
                </c:pt>
                <c:pt idx="154">
                  <c:v>276</c:v>
                </c:pt>
                <c:pt idx="155">
                  <c:v>280</c:v>
                </c:pt>
                <c:pt idx="156">
                  <c:v>278</c:v>
                </c:pt>
                <c:pt idx="157">
                  <c:v>273</c:v>
                </c:pt>
                <c:pt idx="158">
                  <c:v>278</c:v>
                </c:pt>
                <c:pt idx="159">
                  <c:v>278</c:v>
                </c:pt>
                <c:pt idx="160">
                  <c:v>298</c:v>
                </c:pt>
                <c:pt idx="161">
                  <c:v>297</c:v>
                </c:pt>
                <c:pt idx="162">
                  <c:v>287</c:v>
                </c:pt>
                <c:pt idx="163">
                  <c:v>292</c:v>
                </c:pt>
                <c:pt idx="164">
                  <c:v>294</c:v>
                </c:pt>
                <c:pt idx="165">
                  <c:v>298</c:v>
                </c:pt>
                <c:pt idx="166">
                  <c:v>287</c:v>
                </c:pt>
                <c:pt idx="167">
                  <c:v>301</c:v>
                </c:pt>
                <c:pt idx="168">
                  <c:v>306</c:v>
                </c:pt>
                <c:pt idx="169">
                  <c:v>312</c:v>
                </c:pt>
                <c:pt idx="170">
                  <c:v>294</c:v>
                </c:pt>
                <c:pt idx="171">
                  <c:v>310</c:v>
                </c:pt>
                <c:pt idx="172">
                  <c:v>304</c:v>
                </c:pt>
                <c:pt idx="173">
                  <c:v>315</c:v>
                </c:pt>
                <c:pt idx="174">
                  <c:v>310</c:v>
                </c:pt>
                <c:pt idx="175">
                  <c:v>315</c:v>
                </c:pt>
                <c:pt idx="176">
                  <c:v>323</c:v>
                </c:pt>
                <c:pt idx="177">
                  <c:v>313</c:v>
                </c:pt>
                <c:pt idx="178">
                  <c:v>330</c:v>
                </c:pt>
                <c:pt idx="179">
                  <c:v>324</c:v>
                </c:pt>
                <c:pt idx="180">
                  <c:v>331</c:v>
                </c:pt>
                <c:pt idx="181">
                  <c:v>326</c:v>
                </c:pt>
                <c:pt idx="182">
                  <c:v>327</c:v>
                </c:pt>
                <c:pt idx="183">
                  <c:v>328</c:v>
                </c:pt>
                <c:pt idx="184">
                  <c:v>328</c:v>
                </c:pt>
                <c:pt idx="185">
                  <c:v>342</c:v>
                </c:pt>
                <c:pt idx="186">
                  <c:v>338</c:v>
                </c:pt>
                <c:pt idx="187">
                  <c:v>338</c:v>
                </c:pt>
                <c:pt idx="188">
                  <c:v>341</c:v>
                </c:pt>
                <c:pt idx="189">
                  <c:v>344</c:v>
                </c:pt>
                <c:pt idx="190">
                  <c:v>351</c:v>
                </c:pt>
                <c:pt idx="191">
                  <c:v>354</c:v>
                </c:pt>
                <c:pt idx="192">
                  <c:v>353</c:v>
                </c:pt>
                <c:pt idx="193">
                  <c:v>364</c:v>
                </c:pt>
                <c:pt idx="194">
                  <c:v>363</c:v>
                </c:pt>
                <c:pt idx="195">
                  <c:v>355</c:v>
                </c:pt>
                <c:pt idx="196">
                  <c:v>362</c:v>
                </c:pt>
                <c:pt idx="197">
                  <c:v>366</c:v>
                </c:pt>
                <c:pt idx="198">
                  <c:v>366</c:v>
                </c:pt>
                <c:pt idx="199">
                  <c:v>367</c:v>
                </c:pt>
                <c:pt idx="200">
                  <c:v>366</c:v>
                </c:pt>
                <c:pt idx="201">
                  <c:v>368</c:v>
                </c:pt>
                <c:pt idx="202">
                  <c:v>378</c:v>
                </c:pt>
                <c:pt idx="203">
                  <c:v>371</c:v>
                </c:pt>
                <c:pt idx="204">
                  <c:v>379</c:v>
                </c:pt>
                <c:pt idx="205">
                  <c:v>372</c:v>
                </c:pt>
                <c:pt idx="206">
                  <c:v>390</c:v>
                </c:pt>
                <c:pt idx="207">
                  <c:v>386</c:v>
                </c:pt>
                <c:pt idx="208">
                  <c:v>383</c:v>
                </c:pt>
                <c:pt idx="209">
                  <c:v>398</c:v>
                </c:pt>
                <c:pt idx="210">
                  <c:v>394</c:v>
                </c:pt>
                <c:pt idx="211">
                  <c:v>410</c:v>
                </c:pt>
                <c:pt idx="212">
                  <c:v>401</c:v>
                </c:pt>
                <c:pt idx="213">
                  <c:v>407</c:v>
                </c:pt>
                <c:pt idx="214">
                  <c:v>414</c:v>
                </c:pt>
                <c:pt idx="215">
                  <c:v>399</c:v>
                </c:pt>
                <c:pt idx="216">
                  <c:v>401</c:v>
                </c:pt>
                <c:pt idx="217">
                  <c:v>408</c:v>
                </c:pt>
                <c:pt idx="218">
                  <c:v>415</c:v>
                </c:pt>
                <c:pt idx="219">
                  <c:v>418</c:v>
                </c:pt>
                <c:pt idx="220">
                  <c:v>423</c:v>
                </c:pt>
                <c:pt idx="221">
                  <c:v>412</c:v>
                </c:pt>
                <c:pt idx="222">
                  <c:v>418</c:v>
                </c:pt>
                <c:pt idx="223">
                  <c:v>424</c:v>
                </c:pt>
                <c:pt idx="224">
                  <c:v>424</c:v>
                </c:pt>
                <c:pt idx="225">
                  <c:v>425</c:v>
                </c:pt>
                <c:pt idx="226">
                  <c:v>429</c:v>
                </c:pt>
                <c:pt idx="227">
                  <c:v>430</c:v>
                </c:pt>
                <c:pt idx="228">
                  <c:v>435</c:v>
                </c:pt>
                <c:pt idx="229">
                  <c:v>447</c:v>
                </c:pt>
                <c:pt idx="230">
                  <c:v>425</c:v>
                </c:pt>
                <c:pt idx="231">
                  <c:v>441</c:v>
                </c:pt>
                <c:pt idx="232">
                  <c:v>452</c:v>
                </c:pt>
                <c:pt idx="233">
                  <c:v>449</c:v>
                </c:pt>
                <c:pt idx="234">
                  <c:v>443</c:v>
                </c:pt>
                <c:pt idx="235">
                  <c:v>458</c:v>
                </c:pt>
                <c:pt idx="236">
                  <c:v>443</c:v>
                </c:pt>
                <c:pt idx="237">
                  <c:v>461</c:v>
                </c:pt>
                <c:pt idx="238">
                  <c:v>459</c:v>
                </c:pt>
                <c:pt idx="239">
                  <c:v>455</c:v>
                </c:pt>
                <c:pt idx="240">
                  <c:v>456</c:v>
                </c:pt>
                <c:pt idx="241">
                  <c:v>460</c:v>
                </c:pt>
                <c:pt idx="242">
                  <c:v>456</c:v>
                </c:pt>
                <c:pt idx="243">
                  <c:v>446</c:v>
                </c:pt>
                <c:pt idx="244">
                  <c:v>466</c:v>
                </c:pt>
                <c:pt idx="245">
                  <c:v>469</c:v>
                </c:pt>
                <c:pt idx="246">
                  <c:v>468</c:v>
                </c:pt>
                <c:pt idx="247">
                  <c:v>471</c:v>
                </c:pt>
                <c:pt idx="248">
                  <c:v>481</c:v>
                </c:pt>
                <c:pt idx="249">
                  <c:v>471</c:v>
                </c:pt>
                <c:pt idx="250">
                  <c:v>483</c:v>
                </c:pt>
                <c:pt idx="251">
                  <c:v>476</c:v>
                </c:pt>
                <c:pt idx="252">
                  <c:v>502</c:v>
                </c:pt>
                <c:pt idx="253">
                  <c:v>489</c:v>
                </c:pt>
                <c:pt idx="254">
                  <c:v>473</c:v>
                </c:pt>
                <c:pt idx="255">
                  <c:v>500</c:v>
                </c:pt>
                <c:pt idx="256">
                  <c:v>491</c:v>
                </c:pt>
                <c:pt idx="257">
                  <c:v>482</c:v>
                </c:pt>
                <c:pt idx="258">
                  <c:v>503</c:v>
                </c:pt>
                <c:pt idx="259">
                  <c:v>502</c:v>
                </c:pt>
                <c:pt idx="260">
                  <c:v>497</c:v>
                </c:pt>
                <c:pt idx="261">
                  <c:v>514</c:v>
                </c:pt>
                <c:pt idx="262">
                  <c:v>481</c:v>
                </c:pt>
                <c:pt idx="263">
                  <c:v>503</c:v>
                </c:pt>
                <c:pt idx="264">
                  <c:v>501</c:v>
                </c:pt>
                <c:pt idx="265">
                  <c:v>514</c:v>
                </c:pt>
                <c:pt idx="266">
                  <c:v>517</c:v>
                </c:pt>
                <c:pt idx="267">
                  <c:v>522</c:v>
                </c:pt>
                <c:pt idx="268">
                  <c:v>509</c:v>
                </c:pt>
                <c:pt idx="269">
                  <c:v>526</c:v>
                </c:pt>
                <c:pt idx="270">
                  <c:v>532</c:v>
                </c:pt>
                <c:pt idx="271">
                  <c:v>526</c:v>
                </c:pt>
                <c:pt idx="272">
                  <c:v>529</c:v>
                </c:pt>
                <c:pt idx="273">
                  <c:v>526</c:v>
                </c:pt>
                <c:pt idx="274">
                  <c:v>523</c:v>
                </c:pt>
                <c:pt idx="275">
                  <c:v>530</c:v>
                </c:pt>
                <c:pt idx="276">
                  <c:v>547</c:v>
                </c:pt>
                <c:pt idx="277">
                  <c:v>560</c:v>
                </c:pt>
                <c:pt idx="278">
                  <c:v>521</c:v>
                </c:pt>
                <c:pt idx="279">
                  <c:v>540</c:v>
                </c:pt>
                <c:pt idx="280">
                  <c:v>552</c:v>
                </c:pt>
                <c:pt idx="281">
                  <c:v>575</c:v>
                </c:pt>
                <c:pt idx="282">
                  <c:v>558</c:v>
                </c:pt>
                <c:pt idx="283">
                  <c:v>555</c:v>
                </c:pt>
                <c:pt idx="284">
                  <c:v>560</c:v>
                </c:pt>
                <c:pt idx="285">
                  <c:v>550</c:v>
                </c:pt>
                <c:pt idx="286">
                  <c:v>574</c:v>
                </c:pt>
                <c:pt idx="287">
                  <c:v>548</c:v>
                </c:pt>
                <c:pt idx="288">
                  <c:v>557</c:v>
                </c:pt>
                <c:pt idx="289">
                  <c:v>579</c:v>
                </c:pt>
                <c:pt idx="290">
                  <c:v>577</c:v>
                </c:pt>
                <c:pt idx="291">
                  <c:v>565</c:v>
                </c:pt>
                <c:pt idx="292">
                  <c:v>569</c:v>
                </c:pt>
                <c:pt idx="293">
                  <c:v>587</c:v>
                </c:pt>
                <c:pt idx="294">
                  <c:v>588</c:v>
                </c:pt>
                <c:pt idx="295">
                  <c:v>580</c:v>
                </c:pt>
                <c:pt idx="296">
                  <c:v>609</c:v>
                </c:pt>
                <c:pt idx="297">
                  <c:v>590</c:v>
                </c:pt>
                <c:pt idx="298">
                  <c:v>589</c:v>
                </c:pt>
                <c:pt idx="299">
                  <c:v>600</c:v>
                </c:pt>
                <c:pt idx="300">
                  <c:v>618</c:v>
                </c:pt>
                <c:pt idx="301">
                  <c:v>610</c:v>
                </c:pt>
                <c:pt idx="302">
                  <c:v>608</c:v>
                </c:pt>
                <c:pt idx="303">
                  <c:v>610</c:v>
                </c:pt>
                <c:pt idx="304">
                  <c:v>612</c:v>
                </c:pt>
                <c:pt idx="305">
                  <c:v>596</c:v>
                </c:pt>
                <c:pt idx="306">
                  <c:v>619</c:v>
                </c:pt>
                <c:pt idx="307">
                  <c:v>605</c:v>
                </c:pt>
                <c:pt idx="308">
                  <c:v>615</c:v>
                </c:pt>
                <c:pt idx="309">
                  <c:v>614</c:v>
                </c:pt>
                <c:pt idx="310">
                  <c:v>641</c:v>
                </c:pt>
                <c:pt idx="311">
                  <c:v>634</c:v>
                </c:pt>
                <c:pt idx="312">
                  <c:v>621</c:v>
                </c:pt>
                <c:pt idx="313">
                  <c:v>626</c:v>
                </c:pt>
                <c:pt idx="314">
                  <c:v>626</c:v>
                </c:pt>
                <c:pt idx="315">
                  <c:v>641</c:v>
                </c:pt>
                <c:pt idx="316">
                  <c:v>634</c:v>
                </c:pt>
                <c:pt idx="317">
                  <c:v>630</c:v>
                </c:pt>
                <c:pt idx="318">
                  <c:v>653</c:v>
                </c:pt>
                <c:pt idx="319">
                  <c:v>639</c:v>
                </c:pt>
                <c:pt idx="320">
                  <c:v>611</c:v>
                </c:pt>
                <c:pt idx="321">
                  <c:v>668</c:v>
                </c:pt>
                <c:pt idx="322">
                  <c:v>667</c:v>
                </c:pt>
                <c:pt idx="323">
                  <c:v>672</c:v>
                </c:pt>
                <c:pt idx="324">
                  <c:v>643</c:v>
                </c:pt>
                <c:pt idx="325">
                  <c:v>663</c:v>
                </c:pt>
                <c:pt idx="326">
                  <c:v>675</c:v>
                </c:pt>
                <c:pt idx="327">
                  <c:v>646</c:v>
                </c:pt>
                <c:pt idx="328">
                  <c:v>679</c:v>
                </c:pt>
                <c:pt idx="329">
                  <c:v>661</c:v>
                </c:pt>
                <c:pt idx="330">
                  <c:v>676</c:v>
                </c:pt>
                <c:pt idx="331">
                  <c:v>665</c:v>
                </c:pt>
                <c:pt idx="332">
                  <c:v>647</c:v>
                </c:pt>
                <c:pt idx="333">
                  <c:v>665</c:v>
                </c:pt>
                <c:pt idx="334">
                  <c:v>691</c:v>
                </c:pt>
                <c:pt idx="335">
                  <c:v>680</c:v>
                </c:pt>
                <c:pt idx="336">
                  <c:v>683</c:v>
                </c:pt>
                <c:pt idx="337">
                  <c:v>693</c:v>
                </c:pt>
                <c:pt idx="338">
                  <c:v>706</c:v>
                </c:pt>
                <c:pt idx="339">
                  <c:v>680</c:v>
                </c:pt>
                <c:pt idx="340">
                  <c:v>677</c:v>
                </c:pt>
                <c:pt idx="341">
                  <c:v>708</c:v>
                </c:pt>
                <c:pt idx="342">
                  <c:v>691</c:v>
                </c:pt>
                <c:pt idx="343">
                  <c:v>707</c:v>
                </c:pt>
                <c:pt idx="344">
                  <c:v>701</c:v>
                </c:pt>
                <c:pt idx="345">
                  <c:v>690</c:v>
                </c:pt>
                <c:pt idx="346">
                  <c:v>717</c:v>
                </c:pt>
                <c:pt idx="347">
                  <c:v>681</c:v>
                </c:pt>
                <c:pt idx="348">
                  <c:v>726</c:v>
                </c:pt>
                <c:pt idx="349">
                  <c:v>711</c:v>
                </c:pt>
                <c:pt idx="350">
                  <c:v>727</c:v>
                </c:pt>
                <c:pt idx="351">
                  <c:v>695</c:v>
                </c:pt>
                <c:pt idx="352">
                  <c:v>718</c:v>
                </c:pt>
                <c:pt idx="353">
                  <c:v>736</c:v>
                </c:pt>
                <c:pt idx="354">
                  <c:v>713</c:v>
                </c:pt>
                <c:pt idx="355">
                  <c:v>714</c:v>
                </c:pt>
                <c:pt idx="356">
                  <c:v>725</c:v>
                </c:pt>
                <c:pt idx="357">
                  <c:v>729</c:v>
                </c:pt>
                <c:pt idx="358">
                  <c:v>717</c:v>
                </c:pt>
                <c:pt idx="359">
                  <c:v>747</c:v>
                </c:pt>
                <c:pt idx="360">
                  <c:v>747</c:v>
                </c:pt>
                <c:pt idx="361">
                  <c:v>734</c:v>
                </c:pt>
                <c:pt idx="362">
                  <c:v>754</c:v>
                </c:pt>
                <c:pt idx="363">
                  <c:v>745</c:v>
                </c:pt>
                <c:pt idx="364">
                  <c:v>748</c:v>
                </c:pt>
                <c:pt idx="365">
                  <c:v>744</c:v>
                </c:pt>
                <c:pt idx="366">
                  <c:v>740</c:v>
                </c:pt>
                <c:pt idx="367">
                  <c:v>764</c:v>
                </c:pt>
                <c:pt idx="368">
                  <c:v>737</c:v>
                </c:pt>
                <c:pt idx="369">
                  <c:v>762</c:v>
                </c:pt>
                <c:pt idx="370">
                  <c:v>770</c:v>
                </c:pt>
                <c:pt idx="371">
                  <c:v>764</c:v>
                </c:pt>
                <c:pt idx="372">
                  <c:v>774</c:v>
                </c:pt>
                <c:pt idx="373">
                  <c:v>778</c:v>
                </c:pt>
                <c:pt idx="374">
                  <c:v>784</c:v>
                </c:pt>
                <c:pt idx="375">
                  <c:v>764</c:v>
                </c:pt>
                <c:pt idx="376">
                  <c:v>791</c:v>
                </c:pt>
                <c:pt idx="377">
                  <c:v>799</c:v>
                </c:pt>
                <c:pt idx="378">
                  <c:v>783</c:v>
                </c:pt>
                <c:pt idx="379">
                  <c:v>803</c:v>
                </c:pt>
                <c:pt idx="380">
                  <c:v>813</c:v>
                </c:pt>
                <c:pt idx="381">
                  <c:v>800</c:v>
                </c:pt>
                <c:pt idx="382">
                  <c:v>790</c:v>
                </c:pt>
                <c:pt idx="383">
                  <c:v>791</c:v>
                </c:pt>
                <c:pt idx="384">
                  <c:v>777</c:v>
                </c:pt>
                <c:pt idx="385">
                  <c:v>818</c:v>
                </c:pt>
                <c:pt idx="386">
                  <c:v>809</c:v>
                </c:pt>
                <c:pt idx="387">
                  <c:v>802</c:v>
                </c:pt>
                <c:pt idx="388">
                  <c:v>823</c:v>
                </c:pt>
                <c:pt idx="389">
                  <c:v>807</c:v>
                </c:pt>
                <c:pt idx="390">
                  <c:v>811</c:v>
                </c:pt>
                <c:pt idx="391">
                  <c:v>808</c:v>
                </c:pt>
                <c:pt idx="392">
                  <c:v>841</c:v>
                </c:pt>
                <c:pt idx="393">
                  <c:v>816</c:v>
                </c:pt>
                <c:pt idx="394">
                  <c:v>828</c:v>
                </c:pt>
                <c:pt idx="395">
                  <c:v>830</c:v>
                </c:pt>
                <c:pt idx="396">
                  <c:v>829</c:v>
                </c:pt>
                <c:pt idx="397">
                  <c:v>806</c:v>
                </c:pt>
                <c:pt idx="398">
                  <c:v>832</c:v>
                </c:pt>
                <c:pt idx="399">
                  <c:v>822</c:v>
                </c:pt>
                <c:pt idx="400">
                  <c:v>846</c:v>
                </c:pt>
                <c:pt idx="401">
                  <c:v>835</c:v>
                </c:pt>
                <c:pt idx="402">
                  <c:v>820</c:v>
                </c:pt>
                <c:pt idx="403">
                  <c:v>856</c:v>
                </c:pt>
                <c:pt idx="404">
                  <c:v>850</c:v>
                </c:pt>
                <c:pt idx="405">
                  <c:v>844</c:v>
                </c:pt>
                <c:pt idx="406">
                  <c:v>867</c:v>
                </c:pt>
                <c:pt idx="407">
                  <c:v>830</c:v>
                </c:pt>
                <c:pt idx="408">
                  <c:v>872</c:v>
                </c:pt>
                <c:pt idx="409">
                  <c:v>852</c:v>
                </c:pt>
                <c:pt idx="410">
                  <c:v>846</c:v>
                </c:pt>
                <c:pt idx="411">
                  <c:v>859</c:v>
                </c:pt>
                <c:pt idx="412">
                  <c:v>890</c:v>
                </c:pt>
                <c:pt idx="413">
                  <c:v>842</c:v>
                </c:pt>
                <c:pt idx="414">
                  <c:v>853</c:v>
                </c:pt>
                <c:pt idx="415">
                  <c:v>856</c:v>
                </c:pt>
                <c:pt idx="416">
                  <c:v>880</c:v>
                </c:pt>
                <c:pt idx="417">
                  <c:v>871</c:v>
                </c:pt>
                <c:pt idx="418">
                  <c:v>894</c:v>
                </c:pt>
                <c:pt idx="419">
                  <c:v>885</c:v>
                </c:pt>
                <c:pt idx="420">
                  <c:v>867</c:v>
                </c:pt>
                <c:pt idx="421">
                  <c:v>882</c:v>
                </c:pt>
                <c:pt idx="422">
                  <c:v>929</c:v>
                </c:pt>
                <c:pt idx="423">
                  <c:v>904</c:v>
                </c:pt>
                <c:pt idx="424">
                  <c:v>880</c:v>
                </c:pt>
                <c:pt idx="425">
                  <c:v>876</c:v>
                </c:pt>
                <c:pt idx="426">
                  <c:v>917</c:v>
                </c:pt>
                <c:pt idx="427">
                  <c:v>911</c:v>
                </c:pt>
                <c:pt idx="428">
                  <c:v>919</c:v>
                </c:pt>
                <c:pt idx="429">
                  <c:v>924</c:v>
                </c:pt>
                <c:pt idx="430">
                  <c:v>899</c:v>
                </c:pt>
                <c:pt idx="431">
                  <c:v>905</c:v>
                </c:pt>
                <c:pt idx="432">
                  <c:v>913</c:v>
                </c:pt>
                <c:pt idx="433">
                  <c:v>905</c:v>
                </c:pt>
                <c:pt idx="434">
                  <c:v>937</c:v>
                </c:pt>
                <c:pt idx="435">
                  <c:v>916</c:v>
                </c:pt>
                <c:pt idx="436">
                  <c:v>913</c:v>
                </c:pt>
                <c:pt idx="437">
                  <c:v>907</c:v>
                </c:pt>
                <c:pt idx="438">
                  <c:v>924</c:v>
                </c:pt>
                <c:pt idx="439">
                  <c:v>900</c:v>
                </c:pt>
                <c:pt idx="440">
                  <c:v>909</c:v>
                </c:pt>
                <c:pt idx="441">
                  <c:v>943</c:v>
                </c:pt>
                <c:pt idx="442">
                  <c:v>944</c:v>
                </c:pt>
                <c:pt idx="443">
                  <c:v>931</c:v>
                </c:pt>
                <c:pt idx="444">
                  <c:v>939</c:v>
                </c:pt>
                <c:pt idx="445">
                  <c:v>945</c:v>
                </c:pt>
                <c:pt idx="446">
                  <c:v>938</c:v>
                </c:pt>
                <c:pt idx="447">
                  <c:v>930</c:v>
                </c:pt>
                <c:pt idx="448">
                  <c:v>931</c:v>
                </c:pt>
                <c:pt idx="449">
                  <c:v>966</c:v>
                </c:pt>
                <c:pt idx="450">
                  <c:v>928</c:v>
                </c:pt>
                <c:pt idx="451">
                  <c:v>922</c:v>
                </c:pt>
                <c:pt idx="452">
                  <c:v>954</c:v>
                </c:pt>
                <c:pt idx="453">
                  <c:v>958</c:v>
                </c:pt>
                <c:pt idx="454">
                  <c:v>959</c:v>
                </c:pt>
                <c:pt idx="455">
                  <c:v>977</c:v>
                </c:pt>
                <c:pt idx="456">
                  <c:v>958</c:v>
                </c:pt>
                <c:pt idx="457">
                  <c:v>985</c:v>
                </c:pt>
                <c:pt idx="458">
                  <c:v>982</c:v>
                </c:pt>
                <c:pt idx="459">
                  <c:v>944</c:v>
                </c:pt>
                <c:pt idx="460">
                  <c:v>981</c:v>
                </c:pt>
                <c:pt idx="461">
                  <c:v>996</c:v>
                </c:pt>
                <c:pt idx="462">
                  <c:v>989</c:v>
                </c:pt>
                <c:pt idx="463">
                  <c:v>981</c:v>
                </c:pt>
                <c:pt idx="464">
                  <c:v>979</c:v>
                </c:pt>
                <c:pt idx="465">
                  <c:v>986</c:v>
                </c:pt>
                <c:pt idx="466">
                  <c:v>967</c:v>
                </c:pt>
                <c:pt idx="467">
                  <c:v>980</c:v>
                </c:pt>
                <c:pt idx="468">
                  <c:v>996</c:v>
                </c:pt>
                <c:pt idx="469">
                  <c:v>1014</c:v>
                </c:pt>
                <c:pt idx="470">
                  <c:v>1010</c:v>
                </c:pt>
                <c:pt idx="471">
                  <c:v>997</c:v>
                </c:pt>
                <c:pt idx="472">
                  <c:v>1006</c:v>
                </c:pt>
                <c:pt idx="473">
                  <c:v>1001</c:v>
                </c:pt>
                <c:pt idx="474">
                  <c:v>1025</c:v>
                </c:pt>
                <c:pt idx="475">
                  <c:v>1011</c:v>
                </c:pt>
                <c:pt idx="476">
                  <c:v>998</c:v>
                </c:pt>
                <c:pt idx="477">
                  <c:v>1025</c:v>
                </c:pt>
                <c:pt idx="478">
                  <c:v>1018</c:v>
                </c:pt>
                <c:pt idx="479">
                  <c:v>1042</c:v>
                </c:pt>
                <c:pt idx="480">
                  <c:v>1024</c:v>
                </c:pt>
                <c:pt idx="481">
                  <c:v>1000</c:v>
                </c:pt>
                <c:pt idx="482">
                  <c:v>1025</c:v>
                </c:pt>
                <c:pt idx="483">
                  <c:v>1033</c:v>
                </c:pt>
                <c:pt idx="484">
                  <c:v>1029</c:v>
                </c:pt>
                <c:pt idx="485">
                  <c:v>1025</c:v>
                </c:pt>
                <c:pt idx="486">
                  <c:v>1055</c:v>
                </c:pt>
                <c:pt idx="487">
                  <c:v>1046</c:v>
                </c:pt>
                <c:pt idx="488">
                  <c:v>1038</c:v>
                </c:pt>
                <c:pt idx="489">
                  <c:v>1045</c:v>
                </c:pt>
                <c:pt idx="490">
                  <c:v>1036</c:v>
                </c:pt>
                <c:pt idx="491">
                  <c:v>1033</c:v>
                </c:pt>
                <c:pt idx="492">
                  <c:v>1015</c:v>
                </c:pt>
                <c:pt idx="493">
                  <c:v>1074</c:v>
                </c:pt>
                <c:pt idx="494">
                  <c:v>1014</c:v>
                </c:pt>
                <c:pt idx="495">
                  <c:v>1093</c:v>
                </c:pt>
                <c:pt idx="496">
                  <c:v>1058</c:v>
                </c:pt>
                <c:pt idx="497">
                  <c:v>1077</c:v>
                </c:pt>
                <c:pt idx="498">
                  <c:v>1091</c:v>
                </c:pt>
                <c:pt idx="499">
                  <c:v>1086</c:v>
                </c:pt>
                <c:pt idx="500">
                  <c:v>1052</c:v>
                </c:pt>
                <c:pt idx="501">
                  <c:v>1082</c:v>
                </c:pt>
                <c:pt idx="502">
                  <c:v>1063</c:v>
                </c:pt>
                <c:pt idx="503">
                  <c:v>1071</c:v>
                </c:pt>
                <c:pt idx="504">
                  <c:v>1092</c:v>
                </c:pt>
                <c:pt idx="505">
                  <c:v>1113</c:v>
                </c:pt>
                <c:pt idx="506">
                  <c:v>1063</c:v>
                </c:pt>
                <c:pt idx="507">
                  <c:v>1087</c:v>
                </c:pt>
                <c:pt idx="508">
                  <c:v>1108</c:v>
                </c:pt>
                <c:pt idx="509">
                  <c:v>1081</c:v>
                </c:pt>
                <c:pt idx="510">
                  <c:v>1085</c:v>
                </c:pt>
                <c:pt idx="511">
                  <c:v>1080</c:v>
                </c:pt>
                <c:pt idx="512">
                  <c:v>1113</c:v>
                </c:pt>
                <c:pt idx="513">
                  <c:v>1109</c:v>
                </c:pt>
                <c:pt idx="514">
                  <c:v>1091</c:v>
                </c:pt>
                <c:pt idx="515">
                  <c:v>1143</c:v>
                </c:pt>
                <c:pt idx="516">
                  <c:v>1104</c:v>
                </c:pt>
                <c:pt idx="517">
                  <c:v>1100</c:v>
                </c:pt>
                <c:pt idx="518">
                  <c:v>1151</c:v>
                </c:pt>
                <c:pt idx="519">
                  <c:v>1094</c:v>
                </c:pt>
                <c:pt idx="520">
                  <c:v>1095</c:v>
                </c:pt>
                <c:pt idx="521">
                  <c:v>1088</c:v>
                </c:pt>
                <c:pt idx="522">
                  <c:v>1111</c:v>
                </c:pt>
                <c:pt idx="523">
                  <c:v>1132</c:v>
                </c:pt>
                <c:pt idx="524">
                  <c:v>1143</c:v>
                </c:pt>
                <c:pt idx="525">
                  <c:v>1124</c:v>
                </c:pt>
                <c:pt idx="526">
                  <c:v>1143</c:v>
                </c:pt>
                <c:pt idx="527">
                  <c:v>1121</c:v>
                </c:pt>
                <c:pt idx="528">
                  <c:v>1165</c:v>
                </c:pt>
                <c:pt idx="529">
                  <c:v>1168</c:v>
                </c:pt>
                <c:pt idx="530">
                  <c:v>1153</c:v>
                </c:pt>
                <c:pt idx="531">
                  <c:v>1158</c:v>
                </c:pt>
                <c:pt idx="532">
                  <c:v>1165</c:v>
                </c:pt>
                <c:pt idx="533">
                  <c:v>1158</c:v>
                </c:pt>
                <c:pt idx="534">
                  <c:v>1165</c:v>
                </c:pt>
                <c:pt idx="535">
                  <c:v>1144</c:v>
                </c:pt>
                <c:pt idx="536">
                  <c:v>1189</c:v>
                </c:pt>
                <c:pt idx="537">
                  <c:v>1177</c:v>
                </c:pt>
                <c:pt idx="538">
                  <c:v>1177</c:v>
                </c:pt>
                <c:pt idx="539">
                  <c:v>1176</c:v>
                </c:pt>
                <c:pt idx="540">
                  <c:v>1190</c:v>
                </c:pt>
                <c:pt idx="541">
                  <c:v>1168</c:v>
                </c:pt>
                <c:pt idx="542">
                  <c:v>1172</c:v>
                </c:pt>
                <c:pt idx="543">
                  <c:v>1176</c:v>
                </c:pt>
                <c:pt idx="544">
                  <c:v>1172</c:v>
                </c:pt>
                <c:pt idx="545">
                  <c:v>1217</c:v>
                </c:pt>
                <c:pt idx="546">
                  <c:v>1208</c:v>
                </c:pt>
                <c:pt idx="547">
                  <c:v>1226</c:v>
                </c:pt>
                <c:pt idx="548">
                  <c:v>1176</c:v>
                </c:pt>
                <c:pt idx="549">
                  <c:v>1220</c:v>
                </c:pt>
                <c:pt idx="550">
                  <c:v>1204</c:v>
                </c:pt>
                <c:pt idx="551">
                  <c:v>1213</c:v>
                </c:pt>
                <c:pt idx="552">
                  <c:v>1195</c:v>
                </c:pt>
                <c:pt idx="553">
                  <c:v>1224</c:v>
                </c:pt>
                <c:pt idx="554">
                  <c:v>1216</c:v>
                </c:pt>
                <c:pt idx="555">
                  <c:v>1209</c:v>
                </c:pt>
                <c:pt idx="556">
                  <c:v>1216</c:v>
                </c:pt>
                <c:pt idx="557">
                  <c:v>1221</c:v>
                </c:pt>
                <c:pt idx="558">
                  <c:v>1220</c:v>
                </c:pt>
                <c:pt idx="559">
                  <c:v>1231</c:v>
                </c:pt>
                <c:pt idx="560">
                  <c:v>1239</c:v>
                </c:pt>
                <c:pt idx="561">
                  <c:v>1236</c:v>
                </c:pt>
                <c:pt idx="562">
                  <c:v>1223</c:v>
                </c:pt>
                <c:pt idx="563">
                  <c:v>1258</c:v>
                </c:pt>
                <c:pt idx="564">
                  <c:v>1212</c:v>
                </c:pt>
                <c:pt idx="565">
                  <c:v>1246</c:v>
                </c:pt>
                <c:pt idx="566">
                  <c:v>1249</c:v>
                </c:pt>
                <c:pt idx="567">
                  <c:v>1268</c:v>
                </c:pt>
                <c:pt idx="568">
                  <c:v>1229</c:v>
                </c:pt>
                <c:pt idx="569">
                  <c:v>1221</c:v>
                </c:pt>
                <c:pt idx="570">
                  <c:v>1262</c:v>
                </c:pt>
                <c:pt idx="571">
                  <c:v>1230</c:v>
                </c:pt>
                <c:pt idx="572">
                  <c:v>1254</c:v>
                </c:pt>
                <c:pt idx="573">
                  <c:v>1255</c:v>
                </c:pt>
                <c:pt idx="574">
                  <c:v>1245</c:v>
                </c:pt>
                <c:pt idx="575">
                  <c:v>1246</c:v>
                </c:pt>
                <c:pt idx="576">
                  <c:v>1293</c:v>
                </c:pt>
                <c:pt idx="577">
                  <c:v>1267</c:v>
                </c:pt>
                <c:pt idx="578">
                  <c:v>1263</c:v>
                </c:pt>
                <c:pt idx="579">
                  <c:v>1261</c:v>
                </c:pt>
                <c:pt idx="580">
                  <c:v>1278</c:v>
                </c:pt>
                <c:pt idx="581">
                  <c:v>1293</c:v>
                </c:pt>
                <c:pt idx="582">
                  <c:v>1282</c:v>
                </c:pt>
                <c:pt idx="583">
                  <c:v>1283</c:v>
                </c:pt>
                <c:pt idx="584">
                  <c:v>1253</c:v>
                </c:pt>
                <c:pt idx="585">
                  <c:v>1316</c:v>
                </c:pt>
                <c:pt idx="586">
                  <c:v>1249</c:v>
                </c:pt>
                <c:pt idx="587">
                  <c:v>1325</c:v>
                </c:pt>
                <c:pt idx="588">
                  <c:v>1325</c:v>
                </c:pt>
                <c:pt idx="589">
                  <c:v>1309</c:v>
                </c:pt>
                <c:pt idx="590">
                  <c:v>1291</c:v>
                </c:pt>
                <c:pt idx="591">
                  <c:v>1333</c:v>
                </c:pt>
                <c:pt idx="592">
                  <c:v>1271</c:v>
                </c:pt>
                <c:pt idx="593">
                  <c:v>1330</c:v>
                </c:pt>
                <c:pt idx="594">
                  <c:v>1328</c:v>
                </c:pt>
                <c:pt idx="595">
                  <c:v>1299</c:v>
                </c:pt>
                <c:pt idx="596">
                  <c:v>1333</c:v>
                </c:pt>
                <c:pt idx="597">
                  <c:v>1326</c:v>
                </c:pt>
                <c:pt idx="598">
                  <c:v>1336</c:v>
                </c:pt>
                <c:pt idx="599">
                  <c:v>1345</c:v>
                </c:pt>
                <c:pt idx="600">
                  <c:v>1307</c:v>
                </c:pt>
                <c:pt idx="601">
                  <c:v>1354</c:v>
                </c:pt>
                <c:pt idx="602">
                  <c:v>1331</c:v>
                </c:pt>
                <c:pt idx="603">
                  <c:v>1347</c:v>
                </c:pt>
                <c:pt idx="604">
                  <c:v>1327</c:v>
                </c:pt>
                <c:pt idx="605">
                  <c:v>1352</c:v>
                </c:pt>
                <c:pt idx="606">
                  <c:v>1379</c:v>
                </c:pt>
                <c:pt idx="607">
                  <c:v>1340</c:v>
                </c:pt>
                <c:pt idx="608">
                  <c:v>1366</c:v>
                </c:pt>
                <c:pt idx="609">
                  <c:v>1303</c:v>
                </c:pt>
                <c:pt idx="610">
                  <c:v>1377</c:v>
                </c:pt>
                <c:pt idx="611">
                  <c:v>1345</c:v>
                </c:pt>
                <c:pt idx="612">
                  <c:v>1351</c:v>
                </c:pt>
                <c:pt idx="613">
                  <c:v>1404</c:v>
                </c:pt>
                <c:pt idx="614">
                  <c:v>1373</c:v>
                </c:pt>
                <c:pt idx="615">
                  <c:v>1378</c:v>
                </c:pt>
                <c:pt idx="616">
                  <c:v>1382</c:v>
                </c:pt>
                <c:pt idx="617">
                  <c:v>1377</c:v>
                </c:pt>
                <c:pt idx="618">
                  <c:v>1378</c:v>
                </c:pt>
                <c:pt idx="619">
                  <c:v>1401</c:v>
                </c:pt>
                <c:pt idx="620">
                  <c:v>1352</c:v>
                </c:pt>
                <c:pt idx="621">
                  <c:v>1419</c:v>
                </c:pt>
                <c:pt idx="622">
                  <c:v>1379</c:v>
                </c:pt>
                <c:pt idx="623">
                  <c:v>1380</c:v>
                </c:pt>
                <c:pt idx="624">
                  <c:v>1417</c:v>
                </c:pt>
                <c:pt idx="625">
                  <c:v>1420</c:v>
                </c:pt>
                <c:pt idx="626">
                  <c:v>1411</c:v>
                </c:pt>
                <c:pt idx="627">
                  <c:v>1414</c:v>
                </c:pt>
                <c:pt idx="628">
                  <c:v>1365</c:v>
                </c:pt>
                <c:pt idx="629">
                  <c:v>1405</c:v>
                </c:pt>
                <c:pt idx="630">
                  <c:v>1398</c:v>
                </c:pt>
                <c:pt idx="631">
                  <c:v>1414</c:v>
                </c:pt>
                <c:pt idx="632">
                  <c:v>1394</c:v>
                </c:pt>
                <c:pt idx="633">
                  <c:v>1424</c:v>
                </c:pt>
                <c:pt idx="634">
                  <c:v>1392</c:v>
                </c:pt>
                <c:pt idx="635">
                  <c:v>1440</c:v>
                </c:pt>
                <c:pt idx="636">
                  <c:v>1405</c:v>
                </c:pt>
                <c:pt idx="637">
                  <c:v>1405</c:v>
                </c:pt>
                <c:pt idx="638">
                  <c:v>1440</c:v>
                </c:pt>
                <c:pt idx="639">
                  <c:v>1397</c:v>
                </c:pt>
                <c:pt idx="640">
                  <c:v>1442</c:v>
                </c:pt>
                <c:pt idx="641">
                  <c:v>1459</c:v>
                </c:pt>
                <c:pt idx="642">
                  <c:v>1468</c:v>
                </c:pt>
                <c:pt idx="643">
                  <c:v>1444</c:v>
                </c:pt>
                <c:pt idx="644">
                  <c:v>1429</c:v>
                </c:pt>
                <c:pt idx="645">
                  <c:v>1473</c:v>
                </c:pt>
                <c:pt idx="646">
                  <c:v>1457</c:v>
                </c:pt>
                <c:pt idx="647">
                  <c:v>1401</c:v>
                </c:pt>
                <c:pt idx="648">
                  <c:v>1461</c:v>
                </c:pt>
                <c:pt idx="649">
                  <c:v>1482</c:v>
                </c:pt>
                <c:pt idx="650">
                  <c:v>1482</c:v>
                </c:pt>
                <c:pt idx="651">
                  <c:v>1436</c:v>
                </c:pt>
                <c:pt idx="652">
                  <c:v>1480</c:v>
                </c:pt>
                <c:pt idx="653">
                  <c:v>1461</c:v>
                </c:pt>
                <c:pt idx="654">
                  <c:v>1457</c:v>
                </c:pt>
                <c:pt idx="655">
                  <c:v>1497</c:v>
                </c:pt>
                <c:pt idx="656">
                  <c:v>1479</c:v>
                </c:pt>
                <c:pt idx="657">
                  <c:v>1519</c:v>
                </c:pt>
                <c:pt idx="658">
                  <c:v>1487</c:v>
                </c:pt>
                <c:pt idx="659">
                  <c:v>1457</c:v>
                </c:pt>
                <c:pt idx="660">
                  <c:v>1462</c:v>
                </c:pt>
                <c:pt idx="661">
                  <c:v>1436</c:v>
                </c:pt>
                <c:pt idx="662">
                  <c:v>1477</c:v>
                </c:pt>
                <c:pt idx="663">
                  <c:v>1451</c:v>
                </c:pt>
                <c:pt idx="664">
                  <c:v>1472</c:v>
                </c:pt>
                <c:pt idx="665">
                  <c:v>1455</c:v>
                </c:pt>
                <c:pt idx="666">
                  <c:v>1492</c:v>
                </c:pt>
                <c:pt idx="667">
                  <c:v>1470</c:v>
                </c:pt>
                <c:pt idx="668">
                  <c:v>1516</c:v>
                </c:pt>
                <c:pt idx="669">
                  <c:v>1489</c:v>
                </c:pt>
                <c:pt idx="670">
                  <c:v>1491</c:v>
                </c:pt>
                <c:pt idx="671">
                  <c:v>1525</c:v>
                </c:pt>
                <c:pt idx="672">
                  <c:v>1535</c:v>
                </c:pt>
                <c:pt idx="673">
                  <c:v>1529</c:v>
                </c:pt>
                <c:pt idx="674">
                  <c:v>1497</c:v>
                </c:pt>
                <c:pt idx="675">
                  <c:v>1498</c:v>
                </c:pt>
                <c:pt idx="676">
                  <c:v>1524</c:v>
                </c:pt>
                <c:pt idx="677">
                  <c:v>1514</c:v>
                </c:pt>
                <c:pt idx="678">
                  <c:v>1525</c:v>
                </c:pt>
                <c:pt idx="679">
                  <c:v>1555</c:v>
                </c:pt>
                <c:pt idx="680">
                  <c:v>1527</c:v>
                </c:pt>
                <c:pt idx="681">
                  <c:v>1535</c:v>
                </c:pt>
                <c:pt idx="682">
                  <c:v>1549</c:v>
                </c:pt>
                <c:pt idx="683">
                  <c:v>1552</c:v>
                </c:pt>
                <c:pt idx="684">
                  <c:v>1528</c:v>
                </c:pt>
                <c:pt idx="685">
                  <c:v>1540</c:v>
                </c:pt>
                <c:pt idx="686">
                  <c:v>1532</c:v>
                </c:pt>
                <c:pt idx="687">
                  <c:v>1581</c:v>
                </c:pt>
                <c:pt idx="688">
                  <c:v>1585</c:v>
                </c:pt>
                <c:pt idx="689">
                  <c:v>1568</c:v>
                </c:pt>
                <c:pt idx="690">
                  <c:v>1567</c:v>
                </c:pt>
                <c:pt idx="691">
                  <c:v>1553</c:v>
                </c:pt>
                <c:pt idx="692">
                  <c:v>1568</c:v>
                </c:pt>
                <c:pt idx="693">
                  <c:v>1577</c:v>
                </c:pt>
                <c:pt idx="694">
                  <c:v>1560</c:v>
                </c:pt>
                <c:pt idx="695">
                  <c:v>1541</c:v>
                </c:pt>
                <c:pt idx="696">
                  <c:v>1548</c:v>
                </c:pt>
                <c:pt idx="697">
                  <c:v>1605</c:v>
                </c:pt>
                <c:pt idx="698">
                  <c:v>1538</c:v>
                </c:pt>
                <c:pt idx="699">
                  <c:v>1571</c:v>
                </c:pt>
                <c:pt idx="700">
                  <c:v>1587</c:v>
                </c:pt>
                <c:pt idx="701">
                  <c:v>1552</c:v>
                </c:pt>
                <c:pt idx="702">
                  <c:v>1624</c:v>
                </c:pt>
                <c:pt idx="703">
                  <c:v>1552</c:v>
                </c:pt>
                <c:pt idx="704">
                  <c:v>1608</c:v>
                </c:pt>
                <c:pt idx="705">
                  <c:v>1615</c:v>
                </c:pt>
                <c:pt idx="706">
                  <c:v>1598</c:v>
                </c:pt>
                <c:pt idx="707">
                  <c:v>1597</c:v>
                </c:pt>
                <c:pt idx="708">
                  <c:v>1569</c:v>
                </c:pt>
                <c:pt idx="709">
                  <c:v>1579</c:v>
                </c:pt>
                <c:pt idx="710">
                  <c:v>1596</c:v>
                </c:pt>
                <c:pt idx="711">
                  <c:v>1618</c:v>
                </c:pt>
                <c:pt idx="712">
                  <c:v>1607</c:v>
                </c:pt>
                <c:pt idx="713">
                  <c:v>1671</c:v>
                </c:pt>
                <c:pt idx="714">
                  <c:v>1599</c:v>
                </c:pt>
                <c:pt idx="715">
                  <c:v>1583</c:v>
                </c:pt>
                <c:pt idx="716">
                  <c:v>1617</c:v>
                </c:pt>
                <c:pt idx="717">
                  <c:v>1585</c:v>
                </c:pt>
                <c:pt idx="718">
                  <c:v>1647</c:v>
                </c:pt>
                <c:pt idx="719">
                  <c:v>1634</c:v>
                </c:pt>
                <c:pt idx="720">
                  <c:v>1609</c:v>
                </c:pt>
                <c:pt idx="721">
                  <c:v>1622</c:v>
                </c:pt>
                <c:pt idx="722">
                  <c:v>1628</c:v>
                </c:pt>
                <c:pt idx="723">
                  <c:v>1620</c:v>
                </c:pt>
                <c:pt idx="724">
                  <c:v>1624</c:v>
                </c:pt>
                <c:pt idx="725">
                  <c:v>1637</c:v>
                </c:pt>
                <c:pt idx="726">
                  <c:v>1625</c:v>
                </c:pt>
                <c:pt idx="727">
                  <c:v>1648</c:v>
                </c:pt>
                <c:pt idx="728">
                  <c:v>1646</c:v>
                </c:pt>
                <c:pt idx="729">
                  <c:v>1664</c:v>
                </c:pt>
                <c:pt idx="730">
                  <c:v>1659</c:v>
                </c:pt>
                <c:pt idx="731">
                  <c:v>1677</c:v>
                </c:pt>
                <c:pt idx="732">
                  <c:v>1674</c:v>
                </c:pt>
                <c:pt idx="733">
                  <c:v>1662</c:v>
                </c:pt>
                <c:pt idx="734">
                  <c:v>1644</c:v>
                </c:pt>
                <c:pt idx="735">
                  <c:v>1689</c:v>
                </c:pt>
                <c:pt idx="736">
                  <c:v>1640</c:v>
                </c:pt>
                <c:pt idx="737">
                  <c:v>1701</c:v>
                </c:pt>
                <c:pt idx="738">
                  <c:v>1693</c:v>
                </c:pt>
                <c:pt idx="739">
                  <c:v>1667</c:v>
                </c:pt>
                <c:pt idx="740">
                  <c:v>1703</c:v>
                </c:pt>
                <c:pt idx="741">
                  <c:v>1693</c:v>
                </c:pt>
                <c:pt idx="742">
                  <c:v>1664</c:v>
                </c:pt>
                <c:pt idx="743">
                  <c:v>1705</c:v>
                </c:pt>
                <c:pt idx="744">
                  <c:v>1638</c:v>
                </c:pt>
                <c:pt idx="745">
                  <c:v>1693</c:v>
                </c:pt>
                <c:pt idx="746">
                  <c:v>1693</c:v>
                </c:pt>
                <c:pt idx="747">
                  <c:v>1685</c:v>
                </c:pt>
                <c:pt idx="748">
                  <c:v>1684</c:v>
                </c:pt>
                <c:pt idx="749">
                  <c:v>1700</c:v>
                </c:pt>
                <c:pt idx="750">
                  <c:v>1688</c:v>
                </c:pt>
                <c:pt idx="751">
                  <c:v>1720</c:v>
                </c:pt>
                <c:pt idx="752">
                  <c:v>1736</c:v>
                </c:pt>
                <c:pt idx="753">
                  <c:v>1733</c:v>
                </c:pt>
                <c:pt idx="754">
                  <c:v>1677</c:v>
                </c:pt>
                <c:pt idx="755">
                  <c:v>1750</c:v>
                </c:pt>
                <c:pt idx="756">
                  <c:v>1732</c:v>
                </c:pt>
                <c:pt idx="757">
                  <c:v>1735</c:v>
                </c:pt>
                <c:pt idx="758">
                  <c:v>1765</c:v>
                </c:pt>
                <c:pt idx="759">
                  <c:v>1746</c:v>
                </c:pt>
                <c:pt idx="760">
                  <c:v>1748</c:v>
                </c:pt>
                <c:pt idx="761">
                  <c:v>1738</c:v>
                </c:pt>
                <c:pt idx="762">
                  <c:v>1736</c:v>
                </c:pt>
                <c:pt idx="763">
                  <c:v>1718</c:v>
                </c:pt>
                <c:pt idx="764">
                  <c:v>1747</c:v>
                </c:pt>
                <c:pt idx="765">
                  <c:v>1750</c:v>
                </c:pt>
                <c:pt idx="766">
                  <c:v>1746</c:v>
                </c:pt>
                <c:pt idx="767">
                  <c:v>1744</c:v>
                </c:pt>
                <c:pt idx="768">
                  <c:v>1736</c:v>
                </c:pt>
                <c:pt idx="769">
                  <c:v>1754</c:v>
                </c:pt>
                <c:pt idx="770">
                  <c:v>1755</c:v>
                </c:pt>
                <c:pt idx="771">
                  <c:v>1714</c:v>
                </c:pt>
                <c:pt idx="772">
                  <c:v>1778</c:v>
                </c:pt>
                <c:pt idx="773">
                  <c:v>1800</c:v>
                </c:pt>
                <c:pt idx="774">
                  <c:v>1745</c:v>
                </c:pt>
                <c:pt idx="775">
                  <c:v>1761</c:v>
                </c:pt>
                <c:pt idx="776">
                  <c:v>1770</c:v>
                </c:pt>
                <c:pt idx="777">
                  <c:v>1766</c:v>
                </c:pt>
                <c:pt idx="778">
                  <c:v>1771</c:v>
                </c:pt>
                <c:pt idx="779">
                  <c:v>1741</c:v>
                </c:pt>
                <c:pt idx="780">
                  <c:v>1791</c:v>
                </c:pt>
                <c:pt idx="781">
                  <c:v>1805</c:v>
                </c:pt>
                <c:pt idx="782">
                  <c:v>1805</c:v>
                </c:pt>
                <c:pt idx="783">
                  <c:v>1785</c:v>
                </c:pt>
                <c:pt idx="784">
                  <c:v>1796</c:v>
                </c:pt>
                <c:pt idx="785">
                  <c:v>1804</c:v>
                </c:pt>
                <c:pt idx="786">
                  <c:v>1789</c:v>
                </c:pt>
                <c:pt idx="787">
                  <c:v>1824</c:v>
                </c:pt>
                <c:pt idx="788">
                  <c:v>1793</c:v>
                </c:pt>
                <c:pt idx="789">
                  <c:v>1833</c:v>
                </c:pt>
                <c:pt idx="790">
                  <c:v>1788</c:v>
                </c:pt>
                <c:pt idx="791">
                  <c:v>1820</c:v>
                </c:pt>
                <c:pt idx="792">
                  <c:v>1889</c:v>
                </c:pt>
                <c:pt idx="793">
                  <c:v>1832</c:v>
                </c:pt>
                <c:pt idx="794">
                  <c:v>1842</c:v>
                </c:pt>
                <c:pt idx="795">
                  <c:v>1857</c:v>
                </c:pt>
                <c:pt idx="796">
                  <c:v>1835</c:v>
                </c:pt>
                <c:pt idx="797">
                  <c:v>1852</c:v>
                </c:pt>
                <c:pt idx="798">
                  <c:v>1850</c:v>
                </c:pt>
                <c:pt idx="799">
                  <c:v>1844</c:v>
                </c:pt>
                <c:pt idx="800">
                  <c:v>1886</c:v>
                </c:pt>
                <c:pt idx="801">
                  <c:v>1814</c:v>
                </c:pt>
                <c:pt idx="802">
                  <c:v>1862</c:v>
                </c:pt>
                <c:pt idx="803">
                  <c:v>1806</c:v>
                </c:pt>
                <c:pt idx="804">
                  <c:v>1781</c:v>
                </c:pt>
                <c:pt idx="805">
                  <c:v>1863</c:v>
                </c:pt>
                <c:pt idx="806">
                  <c:v>1866</c:v>
                </c:pt>
                <c:pt idx="807">
                  <c:v>1865</c:v>
                </c:pt>
                <c:pt idx="808">
                  <c:v>1874</c:v>
                </c:pt>
                <c:pt idx="809">
                  <c:v>1864</c:v>
                </c:pt>
                <c:pt idx="810">
                  <c:v>1824</c:v>
                </c:pt>
                <c:pt idx="811">
                  <c:v>1891</c:v>
                </c:pt>
                <c:pt idx="812">
                  <c:v>1917</c:v>
                </c:pt>
                <c:pt idx="813">
                  <c:v>1818</c:v>
                </c:pt>
                <c:pt idx="814">
                  <c:v>1864</c:v>
                </c:pt>
                <c:pt idx="815">
                  <c:v>1863</c:v>
                </c:pt>
                <c:pt idx="816">
                  <c:v>1857</c:v>
                </c:pt>
                <c:pt idx="817">
                  <c:v>1838</c:v>
                </c:pt>
                <c:pt idx="818">
                  <c:v>1879</c:v>
                </c:pt>
                <c:pt idx="819">
                  <c:v>1920</c:v>
                </c:pt>
                <c:pt idx="820">
                  <c:v>1906</c:v>
                </c:pt>
                <c:pt idx="821">
                  <c:v>1855</c:v>
                </c:pt>
                <c:pt idx="822">
                  <c:v>1898</c:v>
                </c:pt>
                <c:pt idx="823">
                  <c:v>1925</c:v>
                </c:pt>
                <c:pt idx="824">
                  <c:v>1888</c:v>
                </c:pt>
                <c:pt idx="825">
                  <c:v>1917</c:v>
                </c:pt>
                <c:pt idx="826">
                  <c:v>1951</c:v>
                </c:pt>
                <c:pt idx="827">
                  <c:v>1921</c:v>
                </c:pt>
                <c:pt idx="828">
                  <c:v>1937</c:v>
                </c:pt>
                <c:pt idx="829">
                  <c:v>1905</c:v>
                </c:pt>
                <c:pt idx="830">
                  <c:v>1906</c:v>
                </c:pt>
                <c:pt idx="831">
                  <c:v>1916</c:v>
                </c:pt>
                <c:pt idx="832">
                  <c:v>1940</c:v>
                </c:pt>
                <c:pt idx="833">
                  <c:v>1898</c:v>
                </c:pt>
                <c:pt idx="834">
                  <c:v>1927</c:v>
                </c:pt>
                <c:pt idx="835">
                  <c:v>1925</c:v>
                </c:pt>
                <c:pt idx="836">
                  <c:v>1945</c:v>
                </c:pt>
                <c:pt idx="837">
                  <c:v>1955</c:v>
                </c:pt>
                <c:pt idx="838">
                  <c:v>1973</c:v>
                </c:pt>
                <c:pt idx="839">
                  <c:v>1941</c:v>
                </c:pt>
                <c:pt idx="840">
                  <c:v>1979</c:v>
                </c:pt>
                <c:pt idx="841">
                  <c:v>1924</c:v>
                </c:pt>
                <c:pt idx="842">
                  <c:v>1979</c:v>
                </c:pt>
                <c:pt idx="843">
                  <c:v>2011</c:v>
                </c:pt>
                <c:pt idx="844">
                  <c:v>1964</c:v>
                </c:pt>
                <c:pt idx="845">
                  <c:v>1937</c:v>
                </c:pt>
                <c:pt idx="846">
                  <c:v>1942</c:v>
                </c:pt>
                <c:pt idx="847">
                  <c:v>1969</c:v>
                </c:pt>
                <c:pt idx="848">
                  <c:v>1950</c:v>
                </c:pt>
                <c:pt idx="849">
                  <c:v>1983</c:v>
                </c:pt>
                <c:pt idx="850">
                  <c:v>1991</c:v>
                </c:pt>
                <c:pt idx="851">
                  <c:v>1962</c:v>
                </c:pt>
                <c:pt idx="852">
                  <c:v>1961</c:v>
                </c:pt>
                <c:pt idx="853">
                  <c:v>1980</c:v>
                </c:pt>
                <c:pt idx="854">
                  <c:v>2018</c:v>
                </c:pt>
                <c:pt idx="855">
                  <c:v>1997</c:v>
                </c:pt>
                <c:pt idx="856">
                  <c:v>2010</c:v>
                </c:pt>
                <c:pt idx="857">
                  <c:v>2000</c:v>
                </c:pt>
                <c:pt idx="858">
                  <c:v>1983</c:v>
                </c:pt>
                <c:pt idx="859">
                  <c:v>2038</c:v>
                </c:pt>
                <c:pt idx="860">
                  <c:v>2030</c:v>
                </c:pt>
                <c:pt idx="861">
                  <c:v>2000</c:v>
                </c:pt>
                <c:pt idx="862">
                  <c:v>2025</c:v>
                </c:pt>
                <c:pt idx="863">
                  <c:v>2021</c:v>
                </c:pt>
                <c:pt idx="864">
                  <c:v>2010</c:v>
                </c:pt>
                <c:pt idx="865">
                  <c:v>2034</c:v>
                </c:pt>
                <c:pt idx="866">
                  <c:v>1987</c:v>
                </c:pt>
                <c:pt idx="867">
                  <c:v>2050</c:v>
                </c:pt>
                <c:pt idx="868">
                  <c:v>2004</c:v>
                </c:pt>
                <c:pt idx="869">
                  <c:v>2003</c:v>
                </c:pt>
                <c:pt idx="870">
                  <c:v>2092</c:v>
                </c:pt>
                <c:pt idx="871">
                  <c:v>2057</c:v>
                </c:pt>
                <c:pt idx="872">
                  <c:v>2051</c:v>
                </c:pt>
                <c:pt idx="873">
                  <c:v>2007</c:v>
                </c:pt>
                <c:pt idx="874">
                  <c:v>1989</c:v>
                </c:pt>
                <c:pt idx="875">
                  <c:v>2044</c:v>
                </c:pt>
                <c:pt idx="876">
                  <c:v>2042</c:v>
                </c:pt>
                <c:pt idx="877">
                  <c:v>1991</c:v>
                </c:pt>
                <c:pt idx="878">
                  <c:v>2031</c:v>
                </c:pt>
                <c:pt idx="879">
                  <c:v>2093</c:v>
                </c:pt>
                <c:pt idx="880">
                  <c:v>2069</c:v>
                </c:pt>
                <c:pt idx="881">
                  <c:v>2054</c:v>
                </c:pt>
                <c:pt idx="882">
                  <c:v>2066</c:v>
                </c:pt>
                <c:pt idx="883">
                  <c:v>2048</c:v>
                </c:pt>
                <c:pt idx="884">
                  <c:v>2055</c:v>
                </c:pt>
                <c:pt idx="885">
                  <c:v>2093</c:v>
                </c:pt>
                <c:pt idx="886">
                  <c:v>2078</c:v>
                </c:pt>
                <c:pt idx="887">
                  <c:v>2055</c:v>
                </c:pt>
                <c:pt idx="888">
                  <c:v>2081</c:v>
                </c:pt>
                <c:pt idx="889">
                  <c:v>2058</c:v>
                </c:pt>
                <c:pt idx="890">
                  <c:v>2095</c:v>
                </c:pt>
                <c:pt idx="891">
                  <c:v>2093</c:v>
                </c:pt>
                <c:pt idx="892">
                  <c:v>2031</c:v>
                </c:pt>
                <c:pt idx="893">
                  <c:v>2077</c:v>
                </c:pt>
                <c:pt idx="894">
                  <c:v>2091</c:v>
                </c:pt>
                <c:pt idx="895">
                  <c:v>2034</c:v>
                </c:pt>
                <c:pt idx="896">
                  <c:v>2098</c:v>
                </c:pt>
                <c:pt idx="897">
                  <c:v>2106</c:v>
                </c:pt>
                <c:pt idx="898">
                  <c:v>2152</c:v>
                </c:pt>
                <c:pt idx="899">
                  <c:v>2101</c:v>
                </c:pt>
                <c:pt idx="900">
                  <c:v>2114</c:v>
                </c:pt>
                <c:pt idx="901">
                  <c:v>2094</c:v>
                </c:pt>
                <c:pt idx="902">
                  <c:v>2093</c:v>
                </c:pt>
                <c:pt idx="903">
                  <c:v>2105</c:v>
                </c:pt>
                <c:pt idx="904">
                  <c:v>2061</c:v>
                </c:pt>
                <c:pt idx="905">
                  <c:v>2158</c:v>
                </c:pt>
                <c:pt idx="906">
                  <c:v>2087</c:v>
                </c:pt>
                <c:pt idx="907">
                  <c:v>2117</c:v>
                </c:pt>
                <c:pt idx="908">
                  <c:v>2177</c:v>
                </c:pt>
                <c:pt idx="909">
                  <c:v>2156</c:v>
                </c:pt>
                <c:pt idx="910">
                  <c:v>2163</c:v>
                </c:pt>
                <c:pt idx="911">
                  <c:v>2139</c:v>
                </c:pt>
                <c:pt idx="912">
                  <c:v>2119</c:v>
                </c:pt>
                <c:pt idx="913">
                  <c:v>2154</c:v>
                </c:pt>
                <c:pt idx="914">
                  <c:v>2145</c:v>
                </c:pt>
                <c:pt idx="915">
                  <c:v>2135</c:v>
                </c:pt>
                <c:pt idx="916">
                  <c:v>2147</c:v>
                </c:pt>
                <c:pt idx="917">
                  <c:v>2172</c:v>
                </c:pt>
                <c:pt idx="918">
                  <c:v>2141</c:v>
                </c:pt>
                <c:pt idx="919">
                  <c:v>2180</c:v>
                </c:pt>
                <c:pt idx="920">
                  <c:v>2112</c:v>
                </c:pt>
                <c:pt idx="921">
                  <c:v>2150</c:v>
                </c:pt>
                <c:pt idx="922">
                  <c:v>2202</c:v>
                </c:pt>
                <c:pt idx="923">
                  <c:v>2188</c:v>
                </c:pt>
                <c:pt idx="924">
                  <c:v>2196</c:v>
                </c:pt>
                <c:pt idx="925">
                  <c:v>2204</c:v>
                </c:pt>
                <c:pt idx="926">
                  <c:v>2129</c:v>
                </c:pt>
                <c:pt idx="927">
                  <c:v>2223</c:v>
                </c:pt>
                <c:pt idx="928">
                  <c:v>2146</c:v>
                </c:pt>
                <c:pt idx="929">
                  <c:v>2194</c:v>
                </c:pt>
                <c:pt idx="930">
                  <c:v>2240</c:v>
                </c:pt>
                <c:pt idx="931">
                  <c:v>2211</c:v>
                </c:pt>
                <c:pt idx="932">
                  <c:v>2161</c:v>
                </c:pt>
                <c:pt idx="933">
                  <c:v>2217</c:v>
                </c:pt>
                <c:pt idx="934">
                  <c:v>2208</c:v>
                </c:pt>
                <c:pt idx="935">
                  <c:v>2198</c:v>
                </c:pt>
                <c:pt idx="936">
                  <c:v>2251</c:v>
                </c:pt>
                <c:pt idx="937">
                  <c:v>2176</c:v>
                </c:pt>
                <c:pt idx="938">
                  <c:v>2185</c:v>
                </c:pt>
                <c:pt idx="939">
                  <c:v>2175</c:v>
                </c:pt>
                <c:pt idx="940">
                  <c:v>2199</c:v>
                </c:pt>
                <c:pt idx="941">
                  <c:v>2192</c:v>
                </c:pt>
                <c:pt idx="942">
                  <c:v>2214</c:v>
                </c:pt>
                <c:pt idx="943">
                  <c:v>2221</c:v>
                </c:pt>
                <c:pt idx="944">
                  <c:v>2223</c:v>
                </c:pt>
                <c:pt idx="945">
                  <c:v>2160</c:v>
                </c:pt>
                <c:pt idx="946">
                  <c:v>2236</c:v>
                </c:pt>
                <c:pt idx="947">
                  <c:v>2244</c:v>
                </c:pt>
                <c:pt idx="948">
                  <c:v>2202</c:v>
                </c:pt>
                <c:pt idx="949">
                  <c:v>2227</c:v>
                </c:pt>
                <c:pt idx="950">
                  <c:v>2282</c:v>
                </c:pt>
                <c:pt idx="951">
                  <c:v>2260</c:v>
                </c:pt>
                <c:pt idx="952">
                  <c:v>2302</c:v>
                </c:pt>
                <c:pt idx="953">
                  <c:v>2253</c:v>
                </c:pt>
                <c:pt idx="954">
                  <c:v>2276</c:v>
                </c:pt>
                <c:pt idx="955">
                  <c:v>2286</c:v>
                </c:pt>
                <c:pt idx="956">
                  <c:v>2259</c:v>
                </c:pt>
                <c:pt idx="957">
                  <c:v>2253</c:v>
                </c:pt>
                <c:pt idx="958">
                  <c:v>2248</c:v>
                </c:pt>
                <c:pt idx="959">
                  <c:v>2299</c:v>
                </c:pt>
                <c:pt idx="960">
                  <c:v>2227</c:v>
                </c:pt>
                <c:pt idx="961">
                  <c:v>2331</c:v>
                </c:pt>
                <c:pt idx="962">
                  <c:v>2284</c:v>
                </c:pt>
                <c:pt idx="963">
                  <c:v>2299</c:v>
                </c:pt>
                <c:pt idx="964">
                  <c:v>2276</c:v>
                </c:pt>
                <c:pt idx="965">
                  <c:v>2262</c:v>
                </c:pt>
                <c:pt idx="966">
                  <c:v>2276</c:v>
                </c:pt>
                <c:pt idx="967">
                  <c:v>2214</c:v>
                </c:pt>
                <c:pt idx="968">
                  <c:v>2295</c:v>
                </c:pt>
                <c:pt idx="969">
                  <c:v>2341</c:v>
                </c:pt>
                <c:pt idx="970">
                  <c:v>2303</c:v>
                </c:pt>
                <c:pt idx="971">
                  <c:v>2291</c:v>
                </c:pt>
                <c:pt idx="972">
                  <c:v>2281</c:v>
                </c:pt>
                <c:pt idx="973">
                  <c:v>2305</c:v>
                </c:pt>
                <c:pt idx="974">
                  <c:v>2339</c:v>
                </c:pt>
                <c:pt idx="975">
                  <c:v>2281</c:v>
                </c:pt>
                <c:pt idx="976">
                  <c:v>2359</c:v>
                </c:pt>
                <c:pt idx="977">
                  <c:v>2302</c:v>
                </c:pt>
                <c:pt idx="978">
                  <c:v>2329</c:v>
                </c:pt>
                <c:pt idx="979">
                  <c:v>2356</c:v>
                </c:pt>
                <c:pt idx="980">
                  <c:v>2320</c:v>
                </c:pt>
                <c:pt idx="981">
                  <c:v>2347</c:v>
                </c:pt>
                <c:pt idx="982">
                  <c:v>2325</c:v>
                </c:pt>
                <c:pt idx="983">
                  <c:v>2387</c:v>
                </c:pt>
                <c:pt idx="984">
                  <c:v>2335</c:v>
                </c:pt>
                <c:pt idx="985">
                  <c:v>2311</c:v>
                </c:pt>
                <c:pt idx="986">
                  <c:v>2338</c:v>
                </c:pt>
                <c:pt idx="987">
                  <c:v>2382</c:v>
                </c:pt>
                <c:pt idx="988">
                  <c:v>2376</c:v>
                </c:pt>
                <c:pt idx="989">
                  <c:v>2350</c:v>
                </c:pt>
                <c:pt idx="990">
                  <c:v>2401</c:v>
                </c:pt>
                <c:pt idx="991">
                  <c:v>2386</c:v>
                </c:pt>
                <c:pt idx="992">
                  <c:v>2388</c:v>
                </c:pt>
                <c:pt idx="993">
                  <c:v>2355</c:v>
                </c:pt>
                <c:pt idx="994">
                  <c:v>2357</c:v>
                </c:pt>
                <c:pt idx="995">
                  <c:v>2349</c:v>
                </c:pt>
                <c:pt idx="996">
                  <c:v>2367</c:v>
                </c:pt>
                <c:pt idx="997">
                  <c:v>2382</c:v>
                </c:pt>
                <c:pt idx="998">
                  <c:v>2354</c:v>
                </c:pt>
                <c:pt idx="999">
                  <c:v>2376</c:v>
                </c:pt>
                <c:pt idx="1000">
                  <c:v>2367</c:v>
                </c:pt>
              </c:numCache>
            </c:numRef>
          </c:val>
          <c:smooth val="0"/>
        </c:ser>
        <c:ser>
          <c:idx val="1"/>
          <c:order val="1"/>
          <c:tx>
            <c:strRef>
              <c:f>[random_1000_results11.xlsx]random_1000_results!$K$1</c:f>
              <c:strCache>
                <c:ptCount val="1"/>
                <c:pt idx="0">
                  <c:v>selection_swaps</c:v>
                </c:pt>
              </c:strCache>
            </c:strRef>
          </c:tx>
          <c:spPr>
            <a:ln w="28575" cap="rnd">
              <a:solidFill>
                <a:schemeClr val="bg1">
                  <a:lumMod val="65000"/>
                </a:schemeClr>
              </a:solidFill>
              <a:round/>
            </a:ln>
            <a:effectLst/>
          </c:spPr>
          <c:marker>
            <c:symbol val="none"/>
          </c:marker>
          <c:dLbls>
            <c:delete val="1"/>
          </c:dLbls>
          <c:val>
            <c:numRef>
              <c:f>[random_1000_results11.xlsx]random_1000_results!$K$2:$K$1002</c:f>
              <c:numCache>
                <c:formatCode>General</c:formatCode>
                <c:ptCount val="1001"/>
                <c:pt idx="0">
                  <c:v>0</c:v>
                </c:pt>
                <c:pt idx="1">
                  <c:v>0</c:v>
                </c:pt>
                <c:pt idx="2">
                  <c:v>0</c:v>
                </c:pt>
                <c:pt idx="3">
                  <c:v>1</c:v>
                </c:pt>
                <c:pt idx="4">
                  <c:v>1</c:v>
                </c:pt>
                <c:pt idx="5">
                  <c:v>2</c:v>
                </c:pt>
                <c:pt idx="6">
                  <c:v>2</c:v>
                </c:pt>
                <c:pt idx="7">
                  <c:v>4</c:v>
                </c:pt>
                <c:pt idx="8">
                  <c:v>5</c:v>
                </c:pt>
                <c:pt idx="9">
                  <c:v>6</c:v>
                </c:pt>
                <c:pt idx="10">
                  <c:v>7</c:v>
                </c:pt>
                <c:pt idx="11">
                  <c:v>8</c:v>
                </c:pt>
                <c:pt idx="12">
                  <c:v>8</c:v>
                </c:pt>
                <c:pt idx="13">
                  <c:v>8</c:v>
                </c:pt>
                <c:pt idx="14">
                  <c:v>9</c:v>
                </c:pt>
                <c:pt idx="15">
                  <c:v>11</c:v>
                </c:pt>
                <c:pt idx="16">
                  <c:v>13</c:v>
                </c:pt>
                <c:pt idx="17">
                  <c:v>12</c:v>
                </c:pt>
                <c:pt idx="18">
                  <c:v>16</c:v>
                </c:pt>
                <c:pt idx="19">
                  <c:v>16</c:v>
                </c:pt>
                <c:pt idx="20">
                  <c:v>17</c:v>
                </c:pt>
                <c:pt idx="21">
                  <c:v>18</c:v>
                </c:pt>
                <c:pt idx="22">
                  <c:v>18</c:v>
                </c:pt>
                <c:pt idx="23">
                  <c:v>18</c:v>
                </c:pt>
                <c:pt idx="24">
                  <c:v>19</c:v>
                </c:pt>
                <c:pt idx="25">
                  <c:v>16</c:v>
                </c:pt>
                <c:pt idx="26">
                  <c:v>20</c:v>
                </c:pt>
                <c:pt idx="27">
                  <c:v>21</c:v>
                </c:pt>
                <c:pt idx="28">
                  <c:v>24</c:v>
                </c:pt>
                <c:pt idx="29">
                  <c:v>26</c:v>
                </c:pt>
                <c:pt idx="30">
                  <c:v>27</c:v>
                </c:pt>
                <c:pt idx="31">
                  <c:v>27</c:v>
                </c:pt>
                <c:pt idx="32">
                  <c:v>29</c:v>
                </c:pt>
                <c:pt idx="33">
                  <c:v>30</c:v>
                </c:pt>
                <c:pt idx="34">
                  <c:v>27</c:v>
                </c:pt>
                <c:pt idx="35">
                  <c:v>31</c:v>
                </c:pt>
                <c:pt idx="36">
                  <c:v>32</c:v>
                </c:pt>
                <c:pt idx="37">
                  <c:v>32</c:v>
                </c:pt>
                <c:pt idx="38">
                  <c:v>32</c:v>
                </c:pt>
                <c:pt idx="39">
                  <c:v>35</c:v>
                </c:pt>
                <c:pt idx="40">
                  <c:v>37</c:v>
                </c:pt>
                <c:pt idx="41">
                  <c:v>37</c:v>
                </c:pt>
                <c:pt idx="42">
                  <c:v>36</c:v>
                </c:pt>
                <c:pt idx="43">
                  <c:v>39</c:v>
                </c:pt>
                <c:pt idx="44">
                  <c:v>39</c:v>
                </c:pt>
                <c:pt idx="45">
                  <c:v>40</c:v>
                </c:pt>
                <c:pt idx="46">
                  <c:v>41</c:v>
                </c:pt>
                <c:pt idx="47">
                  <c:v>44</c:v>
                </c:pt>
                <c:pt idx="48">
                  <c:v>43</c:v>
                </c:pt>
                <c:pt idx="49">
                  <c:v>40</c:v>
                </c:pt>
                <c:pt idx="50">
                  <c:v>46</c:v>
                </c:pt>
                <c:pt idx="51">
                  <c:v>44</c:v>
                </c:pt>
                <c:pt idx="52">
                  <c:v>46</c:v>
                </c:pt>
                <c:pt idx="53">
                  <c:v>47</c:v>
                </c:pt>
                <c:pt idx="54">
                  <c:v>49</c:v>
                </c:pt>
                <c:pt idx="55">
                  <c:v>51</c:v>
                </c:pt>
                <c:pt idx="56">
                  <c:v>53</c:v>
                </c:pt>
                <c:pt idx="57">
                  <c:v>54</c:v>
                </c:pt>
                <c:pt idx="58">
                  <c:v>55</c:v>
                </c:pt>
                <c:pt idx="59">
                  <c:v>57</c:v>
                </c:pt>
                <c:pt idx="60">
                  <c:v>57</c:v>
                </c:pt>
                <c:pt idx="61">
                  <c:v>55</c:v>
                </c:pt>
                <c:pt idx="62">
                  <c:v>58</c:v>
                </c:pt>
                <c:pt idx="63">
                  <c:v>59</c:v>
                </c:pt>
                <c:pt idx="64">
                  <c:v>60</c:v>
                </c:pt>
                <c:pt idx="65">
                  <c:v>59</c:v>
                </c:pt>
                <c:pt idx="66">
                  <c:v>64</c:v>
                </c:pt>
                <c:pt idx="67">
                  <c:v>63</c:v>
                </c:pt>
                <c:pt idx="68">
                  <c:v>65</c:v>
                </c:pt>
                <c:pt idx="69">
                  <c:v>65</c:v>
                </c:pt>
                <c:pt idx="70">
                  <c:v>63</c:v>
                </c:pt>
                <c:pt idx="71">
                  <c:v>66</c:v>
                </c:pt>
                <c:pt idx="72">
                  <c:v>67</c:v>
                </c:pt>
                <c:pt idx="73">
                  <c:v>68</c:v>
                </c:pt>
                <c:pt idx="74">
                  <c:v>70</c:v>
                </c:pt>
                <c:pt idx="75">
                  <c:v>70</c:v>
                </c:pt>
                <c:pt idx="76">
                  <c:v>69</c:v>
                </c:pt>
                <c:pt idx="77">
                  <c:v>73</c:v>
                </c:pt>
                <c:pt idx="78">
                  <c:v>70</c:v>
                </c:pt>
                <c:pt idx="79">
                  <c:v>77</c:v>
                </c:pt>
                <c:pt idx="80">
                  <c:v>79</c:v>
                </c:pt>
                <c:pt idx="81">
                  <c:v>73</c:v>
                </c:pt>
                <c:pt idx="82">
                  <c:v>78</c:v>
                </c:pt>
                <c:pt idx="83">
                  <c:v>77</c:v>
                </c:pt>
                <c:pt idx="84">
                  <c:v>81</c:v>
                </c:pt>
                <c:pt idx="85">
                  <c:v>83</c:v>
                </c:pt>
                <c:pt idx="86">
                  <c:v>81</c:v>
                </c:pt>
                <c:pt idx="87">
                  <c:v>84</c:v>
                </c:pt>
                <c:pt idx="88">
                  <c:v>83</c:v>
                </c:pt>
                <c:pt idx="89">
                  <c:v>84</c:v>
                </c:pt>
                <c:pt idx="90">
                  <c:v>89</c:v>
                </c:pt>
                <c:pt idx="91">
                  <c:v>86</c:v>
                </c:pt>
                <c:pt idx="92">
                  <c:v>90</c:v>
                </c:pt>
                <c:pt idx="93">
                  <c:v>92</c:v>
                </c:pt>
                <c:pt idx="94">
                  <c:v>91</c:v>
                </c:pt>
                <c:pt idx="95">
                  <c:v>90</c:v>
                </c:pt>
                <c:pt idx="96">
                  <c:v>91</c:v>
                </c:pt>
                <c:pt idx="97">
                  <c:v>92</c:v>
                </c:pt>
                <c:pt idx="98">
                  <c:v>93</c:v>
                </c:pt>
                <c:pt idx="99">
                  <c:v>91</c:v>
                </c:pt>
                <c:pt idx="100">
                  <c:v>95</c:v>
                </c:pt>
                <c:pt idx="101">
                  <c:v>94</c:v>
                </c:pt>
                <c:pt idx="102">
                  <c:v>99</c:v>
                </c:pt>
                <c:pt idx="103">
                  <c:v>100</c:v>
                </c:pt>
                <c:pt idx="104">
                  <c:v>97</c:v>
                </c:pt>
                <c:pt idx="105">
                  <c:v>99</c:v>
                </c:pt>
                <c:pt idx="106">
                  <c:v>100</c:v>
                </c:pt>
                <c:pt idx="107">
                  <c:v>104</c:v>
                </c:pt>
                <c:pt idx="108">
                  <c:v>104</c:v>
                </c:pt>
                <c:pt idx="109">
                  <c:v>102</c:v>
                </c:pt>
                <c:pt idx="110">
                  <c:v>103</c:v>
                </c:pt>
                <c:pt idx="111">
                  <c:v>108</c:v>
                </c:pt>
                <c:pt idx="112">
                  <c:v>106</c:v>
                </c:pt>
                <c:pt idx="113">
                  <c:v>107</c:v>
                </c:pt>
                <c:pt idx="114">
                  <c:v>107</c:v>
                </c:pt>
                <c:pt idx="115">
                  <c:v>106</c:v>
                </c:pt>
                <c:pt idx="116">
                  <c:v>108</c:v>
                </c:pt>
                <c:pt idx="117">
                  <c:v>112</c:v>
                </c:pt>
                <c:pt idx="118">
                  <c:v>116</c:v>
                </c:pt>
                <c:pt idx="119">
                  <c:v>115</c:v>
                </c:pt>
                <c:pt idx="120">
                  <c:v>113</c:v>
                </c:pt>
                <c:pt idx="121">
                  <c:v>114</c:v>
                </c:pt>
                <c:pt idx="122">
                  <c:v>116</c:v>
                </c:pt>
                <c:pt idx="123">
                  <c:v>116</c:v>
                </c:pt>
                <c:pt idx="124">
                  <c:v>118</c:v>
                </c:pt>
                <c:pt idx="125">
                  <c:v>121</c:v>
                </c:pt>
                <c:pt idx="126">
                  <c:v>120</c:v>
                </c:pt>
                <c:pt idx="127">
                  <c:v>124</c:v>
                </c:pt>
                <c:pt idx="128">
                  <c:v>121</c:v>
                </c:pt>
                <c:pt idx="129">
                  <c:v>124</c:v>
                </c:pt>
                <c:pt idx="130">
                  <c:v>128</c:v>
                </c:pt>
                <c:pt idx="131">
                  <c:v>126</c:v>
                </c:pt>
                <c:pt idx="132">
                  <c:v>127</c:v>
                </c:pt>
                <c:pt idx="133">
                  <c:v>127</c:v>
                </c:pt>
                <c:pt idx="134">
                  <c:v>129</c:v>
                </c:pt>
                <c:pt idx="135">
                  <c:v>133</c:v>
                </c:pt>
                <c:pt idx="136">
                  <c:v>132</c:v>
                </c:pt>
                <c:pt idx="137">
                  <c:v>134</c:v>
                </c:pt>
                <c:pt idx="138">
                  <c:v>133</c:v>
                </c:pt>
                <c:pt idx="139">
                  <c:v>135</c:v>
                </c:pt>
                <c:pt idx="140">
                  <c:v>134</c:v>
                </c:pt>
                <c:pt idx="141">
                  <c:v>137</c:v>
                </c:pt>
                <c:pt idx="142">
                  <c:v>136</c:v>
                </c:pt>
                <c:pt idx="143">
                  <c:v>138</c:v>
                </c:pt>
                <c:pt idx="144">
                  <c:v>139</c:v>
                </c:pt>
                <c:pt idx="145">
                  <c:v>140</c:v>
                </c:pt>
                <c:pt idx="146">
                  <c:v>140</c:v>
                </c:pt>
                <c:pt idx="147">
                  <c:v>143</c:v>
                </c:pt>
                <c:pt idx="148">
                  <c:v>142</c:v>
                </c:pt>
                <c:pt idx="149">
                  <c:v>145</c:v>
                </c:pt>
                <c:pt idx="150">
                  <c:v>146</c:v>
                </c:pt>
                <c:pt idx="151">
                  <c:v>141</c:v>
                </c:pt>
                <c:pt idx="152">
                  <c:v>145</c:v>
                </c:pt>
                <c:pt idx="153">
                  <c:v>148</c:v>
                </c:pt>
                <c:pt idx="154">
                  <c:v>148</c:v>
                </c:pt>
                <c:pt idx="155">
                  <c:v>147</c:v>
                </c:pt>
                <c:pt idx="156">
                  <c:v>151</c:v>
                </c:pt>
                <c:pt idx="157">
                  <c:v>154</c:v>
                </c:pt>
                <c:pt idx="158">
                  <c:v>155</c:v>
                </c:pt>
                <c:pt idx="159">
                  <c:v>156</c:v>
                </c:pt>
                <c:pt idx="160">
                  <c:v>153</c:v>
                </c:pt>
                <c:pt idx="161">
                  <c:v>152</c:v>
                </c:pt>
                <c:pt idx="162">
                  <c:v>157</c:v>
                </c:pt>
                <c:pt idx="163">
                  <c:v>155</c:v>
                </c:pt>
                <c:pt idx="164">
                  <c:v>156</c:v>
                </c:pt>
                <c:pt idx="165">
                  <c:v>161</c:v>
                </c:pt>
                <c:pt idx="166">
                  <c:v>161</c:v>
                </c:pt>
                <c:pt idx="167">
                  <c:v>166</c:v>
                </c:pt>
                <c:pt idx="168">
                  <c:v>163</c:v>
                </c:pt>
                <c:pt idx="169">
                  <c:v>165</c:v>
                </c:pt>
                <c:pt idx="170">
                  <c:v>166</c:v>
                </c:pt>
                <c:pt idx="171">
                  <c:v>165</c:v>
                </c:pt>
                <c:pt idx="172">
                  <c:v>168</c:v>
                </c:pt>
                <c:pt idx="173">
                  <c:v>159</c:v>
                </c:pt>
                <c:pt idx="174">
                  <c:v>165</c:v>
                </c:pt>
                <c:pt idx="175">
                  <c:v>172</c:v>
                </c:pt>
                <c:pt idx="176">
                  <c:v>172</c:v>
                </c:pt>
                <c:pt idx="177">
                  <c:v>172</c:v>
                </c:pt>
                <c:pt idx="178">
                  <c:v>176</c:v>
                </c:pt>
                <c:pt idx="179">
                  <c:v>170</c:v>
                </c:pt>
                <c:pt idx="180">
                  <c:v>170</c:v>
                </c:pt>
                <c:pt idx="181">
                  <c:v>177</c:v>
                </c:pt>
                <c:pt idx="182">
                  <c:v>175</c:v>
                </c:pt>
                <c:pt idx="183">
                  <c:v>178</c:v>
                </c:pt>
                <c:pt idx="184">
                  <c:v>176</c:v>
                </c:pt>
                <c:pt idx="185">
                  <c:v>178</c:v>
                </c:pt>
                <c:pt idx="186">
                  <c:v>178</c:v>
                </c:pt>
                <c:pt idx="187">
                  <c:v>182</c:v>
                </c:pt>
                <c:pt idx="188">
                  <c:v>184</c:v>
                </c:pt>
                <c:pt idx="189">
                  <c:v>185</c:v>
                </c:pt>
                <c:pt idx="190">
                  <c:v>184</c:v>
                </c:pt>
                <c:pt idx="191">
                  <c:v>185</c:v>
                </c:pt>
                <c:pt idx="192">
                  <c:v>185</c:v>
                </c:pt>
                <c:pt idx="193">
                  <c:v>190</c:v>
                </c:pt>
                <c:pt idx="194">
                  <c:v>184</c:v>
                </c:pt>
                <c:pt idx="195">
                  <c:v>187</c:v>
                </c:pt>
                <c:pt idx="196">
                  <c:v>188</c:v>
                </c:pt>
                <c:pt idx="197">
                  <c:v>192</c:v>
                </c:pt>
                <c:pt idx="198">
                  <c:v>192</c:v>
                </c:pt>
                <c:pt idx="199">
                  <c:v>193</c:v>
                </c:pt>
                <c:pt idx="200">
                  <c:v>194</c:v>
                </c:pt>
                <c:pt idx="201">
                  <c:v>195</c:v>
                </c:pt>
                <c:pt idx="202">
                  <c:v>195</c:v>
                </c:pt>
                <c:pt idx="203">
                  <c:v>196</c:v>
                </c:pt>
                <c:pt idx="204">
                  <c:v>201</c:v>
                </c:pt>
                <c:pt idx="205">
                  <c:v>200</c:v>
                </c:pt>
                <c:pt idx="206">
                  <c:v>200</c:v>
                </c:pt>
                <c:pt idx="207">
                  <c:v>202</c:v>
                </c:pt>
                <c:pt idx="208">
                  <c:v>205</c:v>
                </c:pt>
                <c:pt idx="209">
                  <c:v>205</c:v>
                </c:pt>
                <c:pt idx="210">
                  <c:v>206</c:v>
                </c:pt>
                <c:pt idx="211">
                  <c:v>204</c:v>
                </c:pt>
                <c:pt idx="212">
                  <c:v>207</c:v>
                </c:pt>
                <c:pt idx="213">
                  <c:v>206</c:v>
                </c:pt>
                <c:pt idx="214">
                  <c:v>209</c:v>
                </c:pt>
                <c:pt idx="215">
                  <c:v>209</c:v>
                </c:pt>
                <c:pt idx="216">
                  <c:v>211</c:v>
                </c:pt>
                <c:pt idx="217">
                  <c:v>213</c:v>
                </c:pt>
                <c:pt idx="218">
                  <c:v>213</c:v>
                </c:pt>
                <c:pt idx="219">
                  <c:v>214</c:v>
                </c:pt>
                <c:pt idx="220">
                  <c:v>216</c:v>
                </c:pt>
                <c:pt idx="221">
                  <c:v>214</c:v>
                </c:pt>
                <c:pt idx="222">
                  <c:v>215</c:v>
                </c:pt>
                <c:pt idx="223">
                  <c:v>213</c:v>
                </c:pt>
                <c:pt idx="224">
                  <c:v>214</c:v>
                </c:pt>
                <c:pt idx="225">
                  <c:v>215</c:v>
                </c:pt>
                <c:pt idx="226">
                  <c:v>216</c:v>
                </c:pt>
                <c:pt idx="227">
                  <c:v>220</c:v>
                </c:pt>
                <c:pt idx="228">
                  <c:v>221</c:v>
                </c:pt>
                <c:pt idx="229">
                  <c:v>222</c:v>
                </c:pt>
                <c:pt idx="230">
                  <c:v>224</c:v>
                </c:pt>
                <c:pt idx="231">
                  <c:v>223</c:v>
                </c:pt>
                <c:pt idx="232">
                  <c:v>226</c:v>
                </c:pt>
                <c:pt idx="233">
                  <c:v>228</c:v>
                </c:pt>
                <c:pt idx="234">
                  <c:v>227</c:v>
                </c:pt>
                <c:pt idx="235">
                  <c:v>231</c:v>
                </c:pt>
                <c:pt idx="236">
                  <c:v>231</c:v>
                </c:pt>
                <c:pt idx="237">
                  <c:v>230</c:v>
                </c:pt>
                <c:pt idx="238">
                  <c:v>231</c:v>
                </c:pt>
                <c:pt idx="239">
                  <c:v>235</c:v>
                </c:pt>
                <c:pt idx="240">
                  <c:v>235</c:v>
                </c:pt>
                <c:pt idx="241">
                  <c:v>237</c:v>
                </c:pt>
                <c:pt idx="242">
                  <c:v>238</c:v>
                </c:pt>
                <c:pt idx="243">
                  <c:v>238</c:v>
                </c:pt>
                <c:pt idx="244">
                  <c:v>239</c:v>
                </c:pt>
                <c:pt idx="245">
                  <c:v>241</c:v>
                </c:pt>
                <c:pt idx="246">
                  <c:v>238</c:v>
                </c:pt>
                <c:pt idx="247">
                  <c:v>243</c:v>
                </c:pt>
                <c:pt idx="248">
                  <c:v>243</c:v>
                </c:pt>
                <c:pt idx="249">
                  <c:v>245</c:v>
                </c:pt>
                <c:pt idx="250">
                  <c:v>247</c:v>
                </c:pt>
                <c:pt idx="251">
                  <c:v>245</c:v>
                </c:pt>
                <c:pt idx="252">
                  <c:v>248</c:v>
                </c:pt>
                <c:pt idx="253">
                  <c:v>247</c:v>
                </c:pt>
                <c:pt idx="254">
                  <c:v>249</c:v>
                </c:pt>
                <c:pt idx="255">
                  <c:v>251</c:v>
                </c:pt>
                <c:pt idx="256">
                  <c:v>254</c:v>
                </c:pt>
                <c:pt idx="257">
                  <c:v>252</c:v>
                </c:pt>
                <c:pt idx="258">
                  <c:v>248</c:v>
                </c:pt>
                <c:pt idx="259">
                  <c:v>252</c:v>
                </c:pt>
                <c:pt idx="260">
                  <c:v>253</c:v>
                </c:pt>
                <c:pt idx="261">
                  <c:v>257</c:v>
                </c:pt>
                <c:pt idx="262">
                  <c:v>257</c:v>
                </c:pt>
                <c:pt idx="263">
                  <c:v>257</c:v>
                </c:pt>
                <c:pt idx="264">
                  <c:v>256</c:v>
                </c:pt>
                <c:pt idx="265">
                  <c:v>256</c:v>
                </c:pt>
                <c:pt idx="266">
                  <c:v>260</c:v>
                </c:pt>
                <c:pt idx="267">
                  <c:v>257</c:v>
                </c:pt>
                <c:pt idx="268">
                  <c:v>264</c:v>
                </c:pt>
                <c:pt idx="269">
                  <c:v>264</c:v>
                </c:pt>
                <c:pt idx="270">
                  <c:v>265</c:v>
                </c:pt>
                <c:pt idx="271">
                  <c:v>267</c:v>
                </c:pt>
                <c:pt idx="272">
                  <c:v>264</c:v>
                </c:pt>
                <c:pt idx="273">
                  <c:v>268</c:v>
                </c:pt>
                <c:pt idx="274">
                  <c:v>267</c:v>
                </c:pt>
                <c:pt idx="275">
                  <c:v>266</c:v>
                </c:pt>
                <c:pt idx="276">
                  <c:v>271</c:v>
                </c:pt>
                <c:pt idx="277">
                  <c:v>271</c:v>
                </c:pt>
                <c:pt idx="278">
                  <c:v>273</c:v>
                </c:pt>
                <c:pt idx="279">
                  <c:v>271</c:v>
                </c:pt>
                <c:pt idx="280">
                  <c:v>274</c:v>
                </c:pt>
                <c:pt idx="281">
                  <c:v>275</c:v>
                </c:pt>
                <c:pt idx="282">
                  <c:v>276</c:v>
                </c:pt>
                <c:pt idx="283">
                  <c:v>276</c:v>
                </c:pt>
                <c:pt idx="284">
                  <c:v>277</c:v>
                </c:pt>
                <c:pt idx="285">
                  <c:v>278</c:v>
                </c:pt>
                <c:pt idx="286">
                  <c:v>278</c:v>
                </c:pt>
                <c:pt idx="287">
                  <c:v>284</c:v>
                </c:pt>
                <c:pt idx="288">
                  <c:v>282</c:v>
                </c:pt>
                <c:pt idx="289">
                  <c:v>284</c:v>
                </c:pt>
                <c:pt idx="290">
                  <c:v>282</c:v>
                </c:pt>
                <c:pt idx="291">
                  <c:v>286</c:v>
                </c:pt>
                <c:pt idx="292">
                  <c:v>287</c:v>
                </c:pt>
                <c:pt idx="293">
                  <c:v>286</c:v>
                </c:pt>
                <c:pt idx="294">
                  <c:v>290</c:v>
                </c:pt>
                <c:pt idx="295">
                  <c:v>291</c:v>
                </c:pt>
                <c:pt idx="296">
                  <c:v>287</c:v>
                </c:pt>
                <c:pt idx="297">
                  <c:v>287</c:v>
                </c:pt>
                <c:pt idx="298">
                  <c:v>294</c:v>
                </c:pt>
                <c:pt idx="299">
                  <c:v>291</c:v>
                </c:pt>
                <c:pt idx="300">
                  <c:v>299</c:v>
                </c:pt>
                <c:pt idx="301">
                  <c:v>297</c:v>
                </c:pt>
                <c:pt idx="302">
                  <c:v>297</c:v>
                </c:pt>
                <c:pt idx="303">
                  <c:v>298</c:v>
                </c:pt>
                <c:pt idx="304">
                  <c:v>295</c:v>
                </c:pt>
                <c:pt idx="305">
                  <c:v>300</c:v>
                </c:pt>
                <c:pt idx="306">
                  <c:v>302</c:v>
                </c:pt>
                <c:pt idx="307">
                  <c:v>304</c:v>
                </c:pt>
                <c:pt idx="308">
                  <c:v>299</c:v>
                </c:pt>
                <c:pt idx="309">
                  <c:v>303</c:v>
                </c:pt>
                <c:pt idx="310">
                  <c:v>308</c:v>
                </c:pt>
                <c:pt idx="311">
                  <c:v>305</c:v>
                </c:pt>
                <c:pt idx="312">
                  <c:v>307</c:v>
                </c:pt>
                <c:pt idx="313">
                  <c:v>311</c:v>
                </c:pt>
                <c:pt idx="314">
                  <c:v>310</c:v>
                </c:pt>
                <c:pt idx="315">
                  <c:v>307</c:v>
                </c:pt>
                <c:pt idx="316">
                  <c:v>309</c:v>
                </c:pt>
                <c:pt idx="317">
                  <c:v>310</c:v>
                </c:pt>
                <c:pt idx="318">
                  <c:v>314</c:v>
                </c:pt>
                <c:pt idx="319">
                  <c:v>314</c:v>
                </c:pt>
                <c:pt idx="320">
                  <c:v>310</c:v>
                </c:pt>
                <c:pt idx="321">
                  <c:v>310</c:v>
                </c:pt>
                <c:pt idx="322">
                  <c:v>315</c:v>
                </c:pt>
                <c:pt idx="323">
                  <c:v>316</c:v>
                </c:pt>
                <c:pt idx="324">
                  <c:v>318</c:v>
                </c:pt>
                <c:pt idx="325">
                  <c:v>319</c:v>
                </c:pt>
                <c:pt idx="326">
                  <c:v>322</c:v>
                </c:pt>
                <c:pt idx="327">
                  <c:v>325</c:v>
                </c:pt>
                <c:pt idx="328">
                  <c:v>320</c:v>
                </c:pt>
                <c:pt idx="329">
                  <c:v>322</c:v>
                </c:pt>
                <c:pt idx="330">
                  <c:v>323</c:v>
                </c:pt>
                <c:pt idx="331">
                  <c:v>328</c:v>
                </c:pt>
                <c:pt idx="332">
                  <c:v>328</c:v>
                </c:pt>
                <c:pt idx="333">
                  <c:v>328</c:v>
                </c:pt>
                <c:pt idx="334">
                  <c:v>331</c:v>
                </c:pt>
                <c:pt idx="335">
                  <c:v>328</c:v>
                </c:pt>
                <c:pt idx="336">
                  <c:v>331</c:v>
                </c:pt>
                <c:pt idx="337">
                  <c:v>327</c:v>
                </c:pt>
                <c:pt idx="338">
                  <c:v>331</c:v>
                </c:pt>
                <c:pt idx="339">
                  <c:v>336</c:v>
                </c:pt>
                <c:pt idx="340">
                  <c:v>330</c:v>
                </c:pt>
                <c:pt idx="341">
                  <c:v>337</c:v>
                </c:pt>
                <c:pt idx="342">
                  <c:v>336</c:v>
                </c:pt>
                <c:pt idx="343">
                  <c:v>332</c:v>
                </c:pt>
                <c:pt idx="344">
                  <c:v>337</c:v>
                </c:pt>
                <c:pt idx="345">
                  <c:v>336</c:v>
                </c:pt>
                <c:pt idx="346">
                  <c:v>340</c:v>
                </c:pt>
                <c:pt idx="347">
                  <c:v>340</c:v>
                </c:pt>
                <c:pt idx="348">
                  <c:v>344</c:v>
                </c:pt>
                <c:pt idx="349">
                  <c:v>341</c:v>
                </c:pt>
                <c:pt idx="350">
                  <c:v>341</c:v>
                </c:pt>
                <c:pt idx="351">
                  <c:v>343</c:v>
                </c:pt>
                <c:pt idx="352">
                  <c:v>345</c:v>
                </c:pt>
                <c:pt idx="353">
                  <c:v>344</c:v>
                </c:pt>
                <c:pt idx="354">
                  <c:v>347</c:v>
                </c:pt>
                <c:pt idx="355">
                  <c:v>348</c:v>
                </c:pt>
                <c:pt idx="356">
                  <c:v>349</c:v>
                </c:pt>
                <c:pt idx="357">
                  <c:v>349</c:v>
                </c:pt>
                <c:pt idx="358">
                  <c:v>354</c:v>
                </c:pt>
                <c:pt idx="359">
                  <c:v>352</c:v>
                </c:pt>
                <c:pt idx="360">
                  <c:v>353</c:v>
                </c:pt>
                <c:pt idx="361">
                  <c:v>354</c:v>
                </c:pt>
                <c:pt idx="362">
                  <c:v>356</c:v>
                </c:pt>
                <c:pt idx="363">
                  <c:v>357</c:v>
                </c:pt>
                <c:pt idx="364">
                  <c:v>358</c:v>
                </c:pt>
                <c:pt idx="365">
                  <c:v>358</c:v>
                </c:pt>
                <c:pt idx="366">
                  <c:v>362</c:v>
                </c:pt>
                <c:pt idx="367">
                  <c:v>363</c:v>
                </c:pt>
                <c:pt idx="368">
                  <c:v>365</c:v>
                </c:pt>
                <c:pt idx="369">
                  <c:v>360</c:v>
                </c:pt>
                <c:pt idx="370">
                  <c:v>363</c:v>
                </c:pt>
                <c:pt idx="371">
                  <c:v>365</c:v>
                </c:pt>
                <c:pt idx="372">
                  <c:v>364</c:v>
                </c:pt>
                <c:pt idx="373">
                  <c:v>367</c:v>
                </c:pt>
                <c:pt idx="374">
                  <c:v>369</c:v>
                </c:pt>
                <c:pt idx="375">
                  <c:v>371</c:v>
                </c:pt>
                <c:pt idx="376">
                  <c:v>370</c:v>
                </c:pt>
                <c:pt idx="377">
                  <c:v>373</c:v>
                </c:pt>
                <c:pt idx="378">
                  <c:v>367</c:v>
                </c:pt>
                <c:pt idx="379">
                  <c:v>369</c:v>
                </c:pt>
                <c:pt idx="380">
                  <c:v>374</c:v>
                </c:pt>
                <c:pt idx="381">
                  <c:v>373</c:v>
                </c:pt>
                <c:pt idx="382">
                  <c:v>376</c:v>
                </c:pt>
                <c:pt idx="383">
                  <c:v>371</c:v>
                </c:pt>
                <c:pt idx="384">
                  <c:v>379</c:v>
                </c:pt>
                <c:pt idx="385">
                  <c:v>378</c:v>
                </c:pt>
                <c:pt idx="386">
                  <c:v>381</c:v>
                </c:pt>
                <c:pt idx="387">
                  <c:v>382</c:v>
                </c:pt>
                <c:pt idx="388">
                  <c:v>382</c:v>
                </c:pt>
                <c:pt idx="389">
                  <c:v>379</c:v>
                </c:pt>
                <c:pt idx="390">
                  <c:v>385</c:v>
                </c:pt>
                <c:pt idx="391">
                  <c:v>387</c:v>
                </c:pt>
                <c:pt idx="392">
                  <c:v>386</c:v>
                </c:pt>
                <c:pt idx="393">
                  <c:v>385</c:v>
                </c:pt>
                <c:pt idx="394">
                  <c:v>391</c:v>
                </c:pt>
                <c:pt idx="395">
                  <c:v>392</c:v>
                </c:pt>
                <c:pt idx="396">
                  <c:v>390</c:v>
                </c:pt>
                <c:pt idx="397">
                  <c:v>392</c:v>
                </c:pt>
                <c:pt idx="398">
                  <c:v>397</c:v>
                </c:pt>
                <c:pt idx="399">
                  <c:v>393</c:v>
                </c:pt>
                <c:pt idx="400">
                  <c:v>394</c:v>
                </c:pt>
                <c:pt idx="401">
                  <c:v>391</c:v>
                </c:pt>
                <c:pt idx="402">
                  <c:v>398</c:v>
                </c:pt>
                <c:pt idx="403">
                  <c:v>399</c:v>
                </c:pt>
                <c:pt idx="404">
                  <c:v>396</c:v>
                </c:pt>
                <c:pt idx="405">
                  <c:v>397</c:v>
                </c:pt>
                <c:pt idx="406">
                  <c:v>402</c:v>
                </c:pt>
                <c:pt idx="407">
                  <c:v>400</c:v>
                </c:pt>
                <c:pt idx="408">
                  <c:v>406</c:v>
                </c:pt>
                <c:pt idx="409">
                  <c:v>405</c:v>
                </c:pt>
                <c:pt idx="410">
                  <c:v>402</c:v>
                </c:pt>
                <c:pt idx="411">
                  <c:v>401</c:v>
                </c:pt>
                <c:pt idx="412">
                  <c:v>400</c:v>
                </c:pt>
                <c:pt idx="413">
                  <c:v>404</c:v>
                </c:pt>
                <c:pt idx="414">
                  <c:v>408</c:v>
                </c:pt>
                <c:pt idx="415">
                  <c:v>411</c:v>
                </c:pt>
                <c:pt idx="416">
                  <c:v>413</c:v>
                </c:pt>
                <c:pt idx="417">
                  <c:v>410</c:v>
                </c:pt>
                <c:pt idx="418">
                  <c:v>411</c:v>
                </c:pt>
                <c:pt idx="419">
                  <c:v>412</c:v>
                </c:pt>
                <c:pt idx="420">
                  <c:v>411</c:v>
                </c:pt>
                <c:pt idx="421">
                  <c:v>412</c:v>
                </c:pt>
                <c:pt idx="422">
                  <c:v>418</c:v>
                </c:pt>
                <c:pt idx="423">
                  <c:v>416</c:v>
                </c:pt>
                <c:pt idx="424">
                  <c:v>414</c:v>
                </c:pt>
                <c:pt idx="425">
                  <c:v>418</c:v>
                </c:pt>
                <c:pt idx="426">
                  <c:v>419</c:v>
                </c:pt>
                <c:pt idx="427">
                  <c:v>420</c:v>
                </c:pt>
                <c:pt idx="428">
                  <c:v>422</c:v>
                </c:pt>
                <c:pt idx="429">
                  <c:v>423</c:v>
                </c:pt>
                <c:pt idx="430">
                  <c:v>424</c:v>
                </c:pt>
                <c:pt idx="431">
                  <c:v>425</c:v>
                </c:pt>
                <c:pt idx="432">
                  <c:v>425</c:v>
                </c:pt>
                <c:pt idx="433">
                  <c:v>425</c:v>
                </c:pt>
                <c:pt idx="434">
                  <c:v>427</c:v>
                </c:pt>
                <c:pt idx="435">
                  <c:v>426</c:v>
                </c:pt>
                <c:pt idx="436">
                  <c:v>427</c:v>
                </c:pt>
                <c:pt idx="437">
                  <c:v>428</c:v>
                </c:pt>
                <c:pt idx="438">
                  <c:v>432</c:v>
                </c:pt>
                <c:pt idx="439">
                  <c:v>432</c:v>
                </c:pt>
                <c:pt idx="440">
                  <c:v>431</c:v>
                </c:pt>
                <c:pt idx="441">
                  <c:v>434</c:v>
                </c:pt>
                <c:pt idx="442">
                  <c:v>435</c:v>
                </c:pt>
                <c:pt idx="443">
                  <c:v>436</c:v>
                </c:pt>
                <c:pt idx="444">
                  <c:v>438</c:v>
                </c:pt>
                <c:pt idx="445">
                  <c:v>438</c:v>
                </c:pt>
                <c:pt idx="446">
                  <c:v>437</c:v>
                </c:pt>
                <c:pt idx="447">
                  <c:v>440</c:v>
                </c:pt>
                <c:pt idx="448">
                  <c:v>444</c:v>
                </c:pt>
                <c:pt idx="449">
                  <c:v>445</c:v>
                </c:pt>
                <c:pt idx="450">
                  <c:v>440</c:v>
                </c:pt>
                <c:pt idx="451">
                  <c:v>441</c:v>
                </c:pt>
                <c:pt idx="452">
                  <c:v>441</c:v>
                </c:pt>
                <c:pt idx="453">
                  <c:v>448</c:v>
                </c:pt>
                <c:pt idx="454">
                  <c:v>445</c:v>
                </c:pt>
                <c:pt idx="455">
                  <c:v>448</c:v>
                </c:pt>
                <c:pt idx="456">
                  <c:v>446</c:v>
                </c:pt>
                <c:pt idx="457">
                  <c:v>446</c:v>
                </c:pt>
                <c:pt idx="458">
                  <c:v>451</c:v>
                </c:pt>
                <c:pt idx="459">
                  <c:v>453</c:v>
                </c:pt>
                <c:pt idx="460">
                  <c:v>453</c:v>
                </c:pt>
                <c:pt idx="461">
                  <c:v>455</c:v>
                </c:pt>
                <c:pt idx="462">
                  <c:v>457</c:v>
                </c:pt>
                <c:pt idx="463">
                  <c:v>460</c:v>
                </c:pt>
                <c:pt idx="464">
                  <c:v>461</c:v>
                </c:pt>
                <c:pt idx="465">
                  <c:v>461</c:v>
                </c:pt>
                <c:pt idx="466">
                  <c:v>460</c:v>
                </c:pt>
                <c:pt idx="467">
                  <c:v>462</c:v>
                </c:pt>
                <c:pt idx="468">
                  <c:v>463</c:v>
                </c:pt>
                <c:pt idx="469">
                  <c:v>461</c:v>
                </c:pt>
                <c:pt idx="470">
                  <c:v>465</c:v>
                </c:pt>
                <c:pt idx="471">
                  <c:v>462</c:v>
                </c:pt>
                <c:pt idx="472">
                  <c:v>464</c:v>
                </c:pt>
                <c:pt idx="473">
                  <c:v>461</c:v>
                </c:pt>
                <c:pt idx="474">
                  <c:v>470</c:v>
                </c:pt>
                <c:pt idx="475">
                  <c:v>468</c:v>
                </c:pt>
                <c:pt idx="476">
                  <c:v>471</c:v>
                </c:pt>
                <c:pt idx="477">
                  <c:v>469</c:v>
                </c:pt>
                <c:pt idx="478">
                  <c:v>469</c:v>
                </c:pt>
                <c:pt idx="479">
                  <c:v>474</c:v>
                </c:pt>
                <c:pt idx="480">
                  <c:v>476</c:v>
                </c:pt>
                <c:pt idx="481">
                  <c:v>475</c:v>
                </c:pt>
                <c:pt idx="482">
                  <c:v>475</c:v>
                </c:pt>
                <c:pt idx="483">
                  <c:v>478</c:v>
                </c:pt>
                <c:pt idx="484">
                  <c:v>475</c:v>
                </c:pt>
                <c:pt idx="485">
                  <c:v>475</c:v>
                </c:pt>
                <c:pt idx="486">
                  <c:v>479</c:v>
                </c:pt>
                <c:pt idx="487">
                  <c:v>483</c:v>
                </c:pt>
                <c:pt idx="488">
                  <c:v>484</c:v>
                </c:pt>
                <c:pt idx="489">
                  <c:v>483</c:v>
                </c:pt>
                <c:pt idx="490">
                  <c:v>485</c:v>
                </c:pt>
                <c:pt idx="491">
                  <c:v>484</c:v>
                </c:pt>
                <c:pt idx="492">
                  <c:v>486</c:v>
                </c:pt>
                <c:pt idx="493">
                  <c:v>479</c:v>
                </c:pt>
                <c:pt idx="494">
                  <c:v>485</c:v>
                </c:pt>
                <c:pt idx="495">
                  <c:v>485</c:v>
                </c:pt>
                <c:pt idx="496">
                  <c:v>490</c:v>
                </c:pt>
                <c:pt idx="497">
                  <c:v>490</c:v>
                </c:pt>
                <c:pt idx="498">
                  <c:v>488</c:v>
                </c:pt>
                <c:pt idx="499">
                  <c:v>488</c:v>
                </c:pt>
                <c:pt idx="500">
                  <c:v>494</c:v>
                </c:pt>
                <c:pt idx="501">
                  <c:v>496</c:v>
                </c:pt>
                <c:pt idx="502">
                  <c:v>496</c:v>
                </c:pt>
                <c:pt idx="503">
                  <c:v>498</c:v>
                </c:pt>
                <c:pt idx="504">
                  <c:v>500</c:v>
                </c:pt>
                <c:pt idx="505">
                  <c:v>500</c:v>
                </c:pt>
                <c:pt idx="506">
                  <c:v>501</c:v>
                </c:pt>
                <c:pt idx="507">
                  <c:v>501</c:v>
                </c:pt>
                <c:pt idx="508">
                  <c:v>500</c:v>
                </c:pt>
                <c:pt idx="509">
                  <c:v>503</c:v>
                </c:pt>
                <c:pt idx="510">
                  <c:v>504</c:v>
                </c:pt>
                <c:pt idx="511">
                  <c:v>505</c:v>
                </c:pt>
                <c:pt idx="512">
                  <c:v>504</c:v>
                </c:pt>
                <c:pt idx="513">
                  <c:v>506</c:v>
                </c:pt>
                <c:pt idx="514">
                  <c:v>508</c:v>
                </c:pt>
                <c:pt idx="515">
                  <c:v>504</c:v>
                </c:pt>
                <c:pt idx="516">
                  <c:v>505</c:v>
                </c:pt>
                <c:pt idx="517">
                  <c:v>509</c:v>
                </c:pt>
                <c:pt idx="518">
                  <c:v>511</c:v>
                </c:pt>
                <c:pt idx="519">
                  <c:v>512</c:v>
                </c:pt>
                <c:pt idx="520">
                  <c:v>517</c:v>
                </c:pt>
                <c:pt idx="521">
                  <c:v>515</c:v>
                </c:pt>
                <c:pt idx="522">
                  <c:v>517</c:v>
                </c:pt>
                <c:pt idx="523">
                  <c:v>517</c:v>
                </c:pt>
                <c:pt idx="524">
                  <c:v>517</c:v>
                </c:pt>
                <c:pt idx="525">
                  <c:v>520</c:v>
                </c:pt>
                <c:pt idx="526">
                  <c:v>519</c:v>
                </c:pt>
                <c:pt idx="527">
                  <c:v>519</c:v>
                </c:pt>
                <c:pt idx="528">
                  <c:v>519</c:v>
                </c:pt>
                <c:pt idx="529">
                  <c:v>523</c:v>
                </c:pt>
                <c:pt idx="530">
                  <c:v>523</c:v>
                </c:pt>
                <c:pt idx="531">
                  <c:v>525</c:v>
                </c:pt>
                <c:pt idx="532">
                  <c:v>526</c:v>
                </c:pt>
                <c:pt idx="533">
                  <c:v>526</c:v>
                </c:pt>
                <c:pt idx="534">
                  <c:v>527</c:v>
                </c:pt>
                <c:pt idx="535">
                  <c:v>532</c:v>
                </c:pt>
                <c:pt idx="536">
                  <c:v>530</c:v>
                </c:pt>
                <c:pt idx="537">
                  <c:v>532</c:v>
                </c:pt>
                <c:pt idx="538">
                  <c:v>530</c:v>
                </c:pt>
                <c:pt idx="539">
                  <c:v>530</c:v>
                </c:pt>
                <c:pt idx="540">
                  <c:v>535</c:v>
                </c:pt>
                <c:pt idx="541">
                  <c:v>537</c:v>
                </c:pt>
                <c:pt idx="542">
                  <c:v>538</c:v>
                </c:pt>
                <c:pt idx="543">
                  <c:v>533</c:v>
                </c:pt>
                <c:pt idx="544">
                  <c:v>539</c:v>
                </c:pt>
                <c:pt idx="545">
                  <c:v>537</c:v>
                </c:pt>
                <c:pt idx="546">
                  <c:v>541</c:v>
                </c:pt>
                <c:pt idx="547">
                  <c:v>541</c:v>
                </c:pt>
                <c:pt idx="548">
                  <c:v>541</c:v>
                </c:pt>
                <c:pt idx="549">
                  <c:v>541</c:v>
                </c:pt>
                <c:pt idx="550">
                  <c:v>541</c:v>
                </c:pt>
                <c:pt idx="551">
                  <c:v>544</c:v>
                </c:pt>
                <c:pt idx="552">
                  <c:v>544</c:v>
                </c:pt>
                <c:pt idx="553">
                  <c:v>545</c:v>
                </c:pt>
                <c:pt idx="554">
                  <c:v>549</c:v>
                </c:pt>
                <c:pt idx="555">
                  <c:v>547</c:v>
                </c:pt>
                <c:pt idx="556">
                  <c:v>548</c:v>
                </c:pt>
                <c:pt idx="557">
                  <c:v>547</c:v>
                </c:pt>
                <c:pt idx="558">
                  <c:v>548</c:v>
                </c:pt>
                <c:pt idx="559">
                  <c:v>556</c:v>
                </c:pt>
                <c:pt idx="560">
                  <c:v>553</c:v>
                </c:pt>
                <c:pt idx="561">
                  <c:v>549</c:v>
                </c:pt>
                <c:pt idx="562">
                  <c:v>554</c:v>
                </c:pt>
                <c:pt idx="563">
                  <c:v>555</c:v>
                </c:pt>
                <c:pt idx="564">
                  <c:v>559</c:v>
                </c:pt>
                <c:pt idx="565">
                  <c:v>561</c:v>
                </c:pt>
                <c:pt idx="566">
                  <c:v>562</c:v>
                </c:pt>
                <c:pt idx="567">
                  <c:v>560</c:v>
                </c:pt>
                <c:pt idx="568">
                  <c:v>564</c:v>
                </c:pt>
                <c:pt idx="569">
                  <c:v>563</c:v>
                </c:pt>
                <c:pt idx="570">
                  <c:v>561</c:v>
                </c:pt>
                <c:pt idx="571">
                  <c:v>561</c:v>
                </c:pt>
                <c:pt idx="572">
                  <c:v>568</c:v>
                </c:pt>
                <c:pt idx="573">
                  <c:v>566</c:v>
                </c:pt>
                <c:pt idx="574">
                  <c:v>563</c:v>
                </c:pt>
                <c:pt idx="575">
                  <c:v>567</c:v>
                </c:pt>
                <c:pt idx="576">
                  <c:v>571</c:v>
                </c:pt>
                <c:pt idx="577">
                  <c:v>570</c:v>
                </c:pt>
                <c:pt idx="578">
                  <c:v>572</c:v>
                </c:pt>
                <c:pt idx="579">
                  <c:v>573</c:v>
                </c:pt>
                <c:pt idx="580">
                  <c:v>575</c:v>
                </c:pt>
                <c:pt idx="581">
                  <c:v>571</c:v>
                </c:pt>
                <c:pt idx="582">
                  <c:v>577</c:v>
                </c:pt>
                <c:pt idx="583">
                  <c:v>577</c:v>
                </c:pt>
                <c:pt idx="584">
                  <c:v>576</c:v>
                </c:pt>
                <c:pt idx="585">
                  <c:v>573</c:v>
                </c:pt>
                <c:pt idx="586">
                  <c:v>578</c:v>
                </c:pt>
                <c:pt idx="587">
                  <c:v>579</c:v>
                </c:pt>
                <c:pt idx="588">
                  <c:v>582</c:v>
                </c:pt>
                <c:pt idx="589">
                  <c:v>583</c:v>
                </c:pt>
                <c:pt idx="590">
                  <c:v>584</c:v>
                </c:pt>
                <c:pt idx="591">
                  <c:v>586</c:v>
                </c:pt>
                <c:pt idx="592">
                  <c:v>583</c:v>
                </c:pt>
                <c:pt idx="593">
                  <c:v>586</c:v>
                </c:pt>
                <c:pt idx="594">
                  <c:v>590</c:v>
                </c:pt>
                <c:pt idx="595">
                  <c:v>590</c:v>
                </c:pt>
                <c:pt idx="596">
                  <c:v>587</c:v>
                </c:pt>
                <c:pt idx="597">
                  <c:v>590</c:v>
                </c:pt>
                <c:pt idx="598">
                  <c:v>591</c:v>
                </c:pt>
                <c:pt idx="599">
                  <c:v>592</c:v>
                </c:pt>
                <c:pt idx="600">
                  <c:v>594</c:v>
                </c:pt>
                <c:pt idx="601">
                  <c:v>594</c:v>
                </c:pt>
                <c:pt idx="602">
                  <c:v>597</c:v>
                </c:pt>
                <c:pt idx="603">
                  <c:v>596</c:v>
                </c:pt>
                <c:pt idx="604">
                  <c:v>601</c:v>
                </c:pt>
                <c:pt idx="605">
                  <c:v>599</c:v>
                </c:pt>
                <c:pt idx="606">
                  <c:v>599</c:v>
                </c:pt>
                <c:pt idx="607">
                  <c:v>600</c:v>
                </c:pt>
                <c:pt idx="608">
                  <c:v>604</c:v>
                </c:pt>
                <c:pt idx="609">
                  <c:v>598</c:v>
                </c:pt>
                <c:pt idx="610">
                  <c:v>596</c:v>
                </c:pt>
                <c:pt idx="611">
                  <c:v>608</c:v>
                </c:pt>
                <c:pt idx="612">
                  <c:v>603</c:v>
                </c:pt>
                <c:pt idx="613">
                  <c:v>607</c:v>
                </c:pt>
                <c:pt idx="614">
                  <c:v>607</c:v>
                </c:pt>
                <c:pt idx="615">
                  <c:v>605</c:v>
                </c:pt>
                <c:pt idx="616">
                  <c:v>609</c:v>
                </c:pt>
                <c:pt idx="617">
                  <c:v>611</c:v>
                </c:pt>
                <c:pt idx="618">
                  <c:v>609</c:v>
                </c:pt>
                <c:pt idx="619">
                  <c:v>613</c:v>
                </c:pt>
                <c:pt idx="620">
                  <c:v>613</c:v>
                </c:pt>
                <c:pt idx="621">
                  <c:v>617</c:v>
                </c:pt>
                <c:pt idx="622">
                  <c:v>617</c:v>
                </c:pt>
                <c:pt idx="623">
                  <c:v>618</c:v>
                </c:pt>
                <c:pt idx="624">
                  <c:v>618</c:v>
                </c:pt>
                <c:pt idx="625">
                  <c:v>618</c:v>
                </c:pt>
                <c:pt idx="626">
                  <c:v>622</c:v>
                </c:pt>
                <c:pt idx="627">
                  <c:v>620</c:v>
                </c:pt>
                <c:pt idx="628">
                  <c:v>622</c:v>
                </c:pt>
                <c:pt idx="629">
                  <c:v>622</c:v>
                </c:pt>
                <c:pt idx="630">
                  <c:v>621</c:v>
                </c:pt>
                <c:pt idx="631">
                  <c:v>627</c:v>
                </c:pt>
                <c:pt idx="632">
                  <c:v>625</c:v>
                </c:pt>
                <c:pt idx="633">
                  <c:v>631</c:v>
                </c:pt>
                <c:pt idx="634">
                  <c:v>625</c:v>
                </c:pt>
                <c:pt idx="635">
                  <c:v>625</c:v>
                </c:pt>
                <c:pt idx="636">
                  <c:v>629</c:v>
                </c:pt>
                <c:pt idx="637">
                  <c:v>628</c:v>
                </c:pt>
                <c:pt idx="638">
                  <c:v>630</c:v>
                </c:pt>
                <c:pt idx="639">
                  <c:v>631</c:v>
                </c:pt>
                <c:pt idx="640">
                  <c:v>634</c:v>
                </c:pt>
                <c:pt idx="641">
                  <c:v>636</c:v>
                </c:pt>
                <c:pt idx="642">
                  <c:v>635</c:v>
                </c:pt>
                <c:pt idx="643">
                  <c:v>632</c:v>
                </c:pt>
                <c:pt idx="644">
                  <c:v>633</c:v>
                </c:pt>
                <c:pt idx="645">
                  <c:v>640</c:v>
                </c:pt>
                <c:pt idx="646">
                  <c:v>636</c:v>
                </c:pt>
                <c:pt idx="647">
                  <c:v>639</c:v>
                </c:pt>
                <c:pt idx="648">
                  <c:v>641</c:v>
                </c:pt>
                <c:pt idx="649">
                  <c:v>645</c:v>
                </c:pt>
                <c:pt idx="650">
                  <c:v>647</c:v>
                </c:pt>
                <c:pt idx="651">
                  <c:v>643</c:v>
                </c:pt>
                <c:pt idx="652">
                  <c:v>646</c:v>
                </c:pt>
                <c:pt idx="653">
                  <c:v>645</c:v>
                </c:pt>
                <c:pt idx="654">
                  <c:v>651</c:v>
                </c:pt>
                <c:pt idx="655">
                  <c:v>652</c:v>
                </c:pt>
                <c:pt idx="656">
                  <c:v>643</c:v>
                </c:pt>
                <c:pt idx="657">
                  <c:v>648</c:v>
                </c:pt>
                <c:pt idx="658">
                  <c:v>648</c:v>
                </c:pt>
                <c:pt idx="659">
                  <c:v>649</c:v>
                </c:pt>
                <c:pt idx="660">
                  <c:v>648</c:v>
                </c:pt>
                <c:pt idx="661">
                  <c:v>650</c:v>
                </c:pt>
                <c:pt idx="662">
                  <c:v>655</c:v>
                </c:pt>
                <c:pt idx="663">
                  <c:v>657</c:v>
                </c:pt>
                <c:pt idx="664">
                  <c:v>658</c:v>
                </c:pt>
                <c:pt idx="665">
                  <c:v>657</c:v>
                </c:pt>
                <c:pt idx="666">
                  <c:v>654</c:v>
                </c:pt>
                <c:pt idx="667">
                  <c:v>660</c:v>
                </c:pt>
                <c:pt idx="668">
                  <c:v>661</c:v>
                </c:pt>
                <c:pt idx="669">
                  <c:v>662</c:v>
                </c:pt>
                <c:pt idx="670">
                  <c:v>662</c:v>
                </c:pt>
                <c:pt idx="671">
                  <c:v>661</c:v>
                </c:pt>
                <c:pt idx="672">
                  <c:v>663</c:v>
                </c:pt>
                <c:pt idx="673">
                  <c:v>666</c:v>
                </c:pt>
                <c:pt idx="674">
                  <c:v>668</c:v>
                </c:pt>
                <c:pt idx="675">
                  <c:v>668</c:v>
                </c:pt>
                <c:pt idx="676">
                  <c:v>665</c:v>
                </c:pt>
                <c:pt idx="677">
                  <c:v>670</c:v>
                </c:pt>
                <c:pt idx="678">
                  <c:v>672</c:v>
                </c:pt>
                <c:pt idx="679">
                  <c:v>672</c:v>
                </c:pt>
                <c:pt idx="680">
                  <c:v>670</c:v>
                </c:pt>
                <c:pt idx="681">
                  <c:v>679</c:v>
                </c:pt>
                <c:pt idx="682">
                  <c:v>676</c:v>
                </c:pt>
                <c:pt idx="683">
                  <c:v>678</c:v>
                </c:pt>
                <c:pt idx="684">
                  <c:v>679</c:v>
                </c:pt>
                <c:pt idx="685">
                  <c:v>677</c:v>
                </c:pt>
                <c:pt idx="686">
                  <c:v>678</c:v>
                </c:pt>
                <c:pt idx="687">
                  <c:v>678</c:v>
                </c:pt>
                <c:pt idx="688">
                  <c:v>681</c:v>
                </c:pt>
                <c:pt idx="689">
                  <c:v>681</c:v>
                </c:pt>
                <c:pt idx="690">
                  <c:v>682</c:v>
                </c:pt>
                <c:pt idx="691">
                  <c:v>688</c:v>
                </c:pt>
                <c:pt idx="692">
                  <c:v>687</c:v>
                </c:pt>
                <c:pt idx="693">
                  <c:v>684</c:v>
                </c:pt>
                <c:pt idx="694">
                  <c:v>688</c:v>
                </c:pt>
                <c:pt idx="695">
                  <c:v>692</c:v>
                </c:pt>
                <c:pt idx="696">
                  <c:v>691</c:v>
                </c:pt>
                <c:pt idx="697">
                  <c:v>691</c:v>
                </c:pt>
                <c:pt idx="698">
                  <c:v>687</c:v>
                </c:pt>
                <c:pt idx="699">
                  <c:v>692</c:v>
                </c:pt>
                <c:pt idx="700">
                  <c:v>693</c:v>
                </c:pt>
                <c:pt idx="701">
                  <c:v>693</c:v>
                </c:pt>
                <c:pt idx="702">
                  <c:v>692</c:v>
                </c:pt>
                <c:pt idx="703">
                  <c:v>695</c:v>
                </c:pt>
                <c:pt idx="704">
                  <c:v>698</c:v>
                </c:pt>
                <c:pt idx="705">
                  <c:v>701</c:v>
                </c:pt>
                <c:pt idx="706">
                  <c:v>699</c:v>
                </c:pt>
                <c:pt idx="707">
                  <c:v>700</c:v>
                </c:pt>
                <c:pt idx="708">
                  <c:v>701</c:v>
                </c:pt>
                <c:pt idx="709">
                  <c:v>706</c:v>
                </c:pt>
                <c:pt idx="710">
                  <c:v>703</c:v>
                </c:pt>
                <c:pt idx="711">
                  <c:v>705</c:v>
                </c:pt>
                <c:pt idx="712">
                  <c:v>707</c:v>
                </c:pt>
                <c:pt idx="713">
                  <c:v>707</c:v>
                </c:pt>
                <c:pt idx="714">
                  <c:v>708</c:v>
                </c:pt>
                <c:pt idx="715">
                  <c:v>706</c:v>
                </c:pt>
                <c:pt idx="716">
                  <c:v>708</c:v>
                </c:pt>
                <c:pt idx="717">
                  <c:v>708</c:v>
                </c:pt>
                <c:pt idx="718">
                  <c:v>712</c:v>
                </c:pt>
                <c:pt idx="719">
                  <c:v>711</c:v>
                </c:pt>
                <c:pt idx="720">
                  <c:v>711</c:v>
                </c:pt>
                <c:pt idx="721">
                  <c:v>710</c:v>
                </c:pt>
                <c:pt idx="722">
                  <c:v>718</c:v>
                </c:pt>
                <c:pt idx="723">
                  <c:v>718</c:v>
                </c:pt>
                <c:pt idx="724">
                  <c:v>716</c:v>
                </c:pt>
                <c:pt idx="725">
                  <c:v>715</c:v>
                </c:pt>
                <c:pt idx="726">
                  <c:v>717</c:v>
                </c:pt>
                <c:pt idx="727">
                  <c:v>717</c:v>
                </c:pt>
                <c:pt idx="728">
                  <c:v>725</c:v>
                </c:pt>
                <c:pt idx="729">
                  <c:v>721</c:v>
                </c:pt>
                <c:pt idx="730">
                  <c:v>719</c:v>
                </c:pt>
                <c:pt idx="731">
                  <c:v>725</c:v>
                </c:pt>
                <c:pt idx="732">
                  <c:v>729</c:v>
                </c:pt>
                <c:pt idx="733">
                  <c:v>725</c:v>
                </c:pt>
                <c:pt idx="734">
                  <c:v>727</c:v>
                </c:pt>
                <c:pt idx="735">
                  <c:v>727</c:v>
                </c:pt>
                <c:pt idx="736">
                  <c:v>729</c:v>
                </c:pt>
                <c:pt idx="737">
                  <c:v>729</c:v>
                </c:pt>
                <c:pt idx="738">
                  <c:v>733</c:v>
                </c:pt>
                <c:pt idx="739">
                  <c:v>731</c:v>
                </c:pt>
                <c:pt idx="740">
                  <c:v>735</c:v>
                </c:pt>
                <c:pt idx="741">
                  <c:v>734</c:v>
                </c:pt>
                <c:pt idx="742">
                  <c:v>740</c:v>
                </c:pt>
                <c:pt idx="743">
                  <c:v>736</c:v>
                </c:pt>
                <c:pt idx="744">
                  <c:v>737</c:v>
                </c:pt>
                <c:pt idx="745">
                  <c:v>740</c:v>
                </c:pt>
                <c:pt idx="746">
                  <c:v>739</c:v>
                </c:pt>
                <c:pt idx="747">
                  <c:v>741</c:v>
                </c:pt>
                <c:pt idx="748">
                  <c:v>742</c:v>
                </c:pt>
                <c:pt idx="749">
                  <c:v>744</c:v>
                </c:pt>
                <c:pt idx="750">
                  <c:v>741</c:v>
                </c:pt>
                <c:pt idx="751">
                  <c:v>744</c:v>
                </c:pt>
                <c:pt idx="752">
                  <c:v>745</c:v>
                </c:pt>
                <c:pt idx="753">
                  <c:v>747</c:v>
                </c:pt>
                <c:pt idx="754">
                  <c:v>745</c:v>
                </c:pt>
                <c:pt idx="755">
                  <c:v>750</c:v>
                </c:pt>
                <c:pt idx="756">
                  <c:v>749</c:v>
                </c:pt>
                <c:pt idx="757">
                  <c:v>749</c:v>
                </c:pt>
                <c:pt idx="758">
                  <c:v>754</c:v>
                </c:pt>
                <c:pt idx="759">
                  <c:v>752</c:v>
                </c:pt>
                <c:pt idx="760">
                  <c:v>750</c:v>
                </c:pt>
                <c:pt idx="761">
                  <c:v>753</c:v>
                </c:pt>
                <c:pt idx="762">
                  <c:v>755</c:v>
                </c:pt>
                <c:pt idx="763">
                  <c:v>758</c:v>
                </c:pt>
                <c:pt idx="764">
                  <c:v>754</c:v>
                </c:pt>
                <c:pt idx="765">
                  <c:v>760</c:v>
                </c:pt>
                <c:pt idx="766">
                  <c:v>758</c:v>
                </c:pt>
                <c:pt idx="767">
                  <c:v>762</c:v>
                </c:pt>
                <c:pt idx="768">
                  <c:v>760</c:v>
                </c:pt>
                <c:pt idx="769">
                  <c:v>765</c:v>
                </c:pt>
                <c:pt idx="770">
                  <c:v>763</c:v>
                </c:pt>
                <c:pt idx="771">
                  <c:v>765</c:v>
                </c:pt>
                <c:pt idx="772">
                  <c:v>765</c:v>
                </c:pt>
                <c:pt idx="773">
                  <c:v>768</c:v>
                </c:pt>
                <c:pt idx="774">
                  <c:v>769</c:v>
                </c:pt>
                <c:pt idx="775">
                  <c:v>767</c:v>
                </c:pt>
                <c:pt idx="776">
                  <c:v>768</c:v>
                </c:pt>
                <c:pt idx="777">
                  <c:v>768</c:v>
                </c:pt>
                <c:pt idx="778">
                  <c:v>773</c:v>
                </c:pt>
                <c:pt idx="779">
                  <c:v>774</c:v>
                </c:pt>
                <c:pt idx="780">
                  <c:v>770</c:v>
                </c:pt>
                <c:pt idx="781">
                  <c:v>776</c:v>
                </c:pt>
                <c:pt idx="782">
                  <c:v>776</c:v>
                </c:pt>
                <c:pt idx="783">
                  <c:v>777</c:v>
                </c:pt>
                <c:pt idx="784">
                  <c:v>777</c:v>
                </c:pt>
                <c:pt idx="785">
                  <c:v>778</c:v>
                </c:pt>
                <c:pt idx="786">
                  <c:v>781</c:v>
                </c:pt>
                <c:pt idx="787">
                  <c:v>777</c:v>
                </c:pt>
                <c:pt idx="788">
                  <c:v>782</c:v>
                </c:pt>
                <c:pt idx="789">
                  <c:v>779</c:v>
                </c:pt>
                <c:pt idx="790">
                  <c:v>784</c:v>
                </c:pt>
                <c:pt idx="791">
                  <c:v>785</c:v>
                </c:pt>
                <c:pt idx="792">
                  <c:v>784</c:v>
                </c:pt>
                <c:pt idx="793">
                  <c:v>787</c:v>
                </c:pt>
                <c:pt idx="794">
                  <c:v>789</c:v>
                </c:pt>
                <c:pt idx="795">
                  <c:v>786</c:v>
                </c:pt>
                <c:pt idx="796">
                  <c:v>789</c:v>
                </c:pt>
                <c:pt idx="797">
                  <c:v>792</c:v>
                </c:pt>
                <c:pt idx="798">
                  <c:v>790</c:v>
                </c:pt>
                <c:pt idx="799">
                  <c:v>794</c:v>
                </c:pt>
                <c:pt idx="800">
                  <c:v>790</c:v>
                </c:pt>
                <c:pt idx="801">
                  <c:v>796</c:v>
                </c:pt>
                <c:pt idx="802">
                  <c:v>791</c:v>
                </c:pt>
                <c:pt idx="803">
                  <c:v>795</c:v>
                </c:pt>
                <c:pt idx="804">
                  <c:v>794</c:v>
                </c:pt>
                <c:pt idx="805">
                  <c:v>797</c:v>
                </c:pt>
                <c:pt idx="806">
                  <c:v>798</c:v>
                </c:pt>
                <c:pt idx="807">
                  <c:v>800</c:v>
                </c:pt>
                <c:pt idx="808">
                  <c:v>804</c:v>
                </c:pt>
                <c:pt idx="809">
                  <c:v>802</c:v>
                </c:pt>
                <c:pt idx="810">
                  <c:v>806</c:v>
                </c:pt>
                <c:pt idx="811">
                  <c:v>805</c:v>
                </c:pt>
                <c:pt idx="812">
                  <c:v>806</c:v>
                </c:pt>
                <c:pt idx="813">
                  <c:v>807</c:v>
                </c:pt>
                <c:pt idx="814">
                  <c:v>805</c:v>
                </c:pt>
                <c:pt idx="815">
                  <c:v>809</c:v>
                </c:pt>
                <c:pt idx="816">
                  <c:v>809</c:v>
                </c:pt>
                <c:pt idx="817">
                  <c:v>811</c:v>
                </c:pt>
                <c:pt idx="818">
                  <c:v>812</c:v>
                </c:pt>
                <c:pt idx="819">
                  <c:v>811</c:v>
                </c:pt>
                <c:pt idx="820">
                  <c:v>814</c:v>
                </c:pt>
                <c:pt idx="821">
                  <c:v>814</c:v>
                </c:pt>
                <c:pt idx="822">
                  <c:v>816</c:v>
                </c:pt>
                <c:pt idx="823">
                  <c:v>814</c:v>
                </c:pt>
                <c:pt idx="824">
                  <c:v>817</c:v>
                </c:pt>
                <c:pt idx="825">
                  <c:v>818</c:v>
                </c:pt>
                <c:pt idx="826">
                  <c:v>819</c:v>
                </c:pt>
                <c:pt idx="827">
                  <c:v>818</c:v>
                </c:pt>
                <c:pt idx="828">
                  <c:v>818</c:v>
                </c:pt>
                <c:pt idx="829">
                  <c:v>825</c:v>
                </c:pt>
                <c:pt idx="830">
                  <c:v>823</c:v>
                </c:pt>
                <c:pt idx="831">
                  <c:v>821</c:v>
                </c:pt>
                <c:pt idx="832">
                  <c:v>826</c:v>
                </c:pt>
                <c:pt idx="833">
                  <c:v>826</c:v>
                </c:pt>
                <c:pt idx="834">
                  <c:v>823</c:v>
                </c:pt>
                <c:pt idx="835">
                  <c:v>829</c:v>
                </c:pt>
                <c:pt idx="836">
                  <c:v>830</c:v>
                </c:pt>
                <c:pt idx="837">
                  <c:v>832</c:v>
                </c:pt>
                <c:pt idx="838">
                  <c:v>830</c:v>
                </c:pt>
                <c:pt idx="839">
                  <c:v>833</c:v>
                </c:pt>
                <c:pt idx="840">
                  <c:v>835</c:v>
                </c:pt>
                <c:pt idx="841">
                  <c:v>831</c:v>
                </c:pt>
                <c:pt idx="842">
                  <c:v>833</c:v>
                </c:pt>
                <c:pt idx="843">
                  <c:v>836</c:v>
                </c:pt>
                <c:pt idx="844">
                  <c:v>835</c:v>
                </c:pt>
                <c:pt idx="845">
                  <c:v>836</c:v>
                </c:pt>
                <c:pt idx="846">
                  <c:v>841</c:v>
                </c:pt>
                <c:pt idx="847">
                  <c:v>841</c:v>
                </c:pt>
                <c:pt idx="848">
                  <c:v>839</c:v>
                </c:pt>
                <c:pt idx="849">
                  <c:v>840</c:v>
                </c:pt>
                <c:pt idx="850">
                  <c:v>842</c:v>
                </c:pt>
                <c:pt idx="851">
                  <c:v>845</c:v>
                </c:pt>
                <c:pt idx="852">
                  <c:v>847</c:v>
                </c:pt>
                <c:pt idx="853">
                  <c:v>846</c:v>
                </c:pt>
                <c:pt idx="854">
                  <c:v>848</c:v>
                </c:pt>
                <c:pt idx="855">
                  <c:v>852</c:v>
                </c:pt>
                <c:pt idx="856">
                  <c:v>849</c:v>
                </c:pt>
                <c:pt idx="857">
                  <c:v>849</c:v>
                </c:pt>
                <c:pt idx="858">
                  <c:v>848</c:v>
                </c:pt>
                <c:pt idx="859">
                  <c:v>847</c:v>
                </c:pt>
                <c:pt idx="860">
                  <c:v>857</c:v>
                </c:pt>
                <c:pt idx="861">
                  <c:v>852</c:v>
                </c:pt>
                <c:pt idx="862">
                  <c:v>854</c:v>
                </c:pt>
                <c:pt idx="863">
                  <c:v>856</c:v>
                </c:pt>
                <c:pt idx="864">
                  <c:v>856</c:v>
                </c:pt>
                <c:pt idx="865">
                  <c:v>856</c:v>
                </c:pt>
                <c:pt idx="866">
                  <c:v>862</c:v>
                </c:pt>
                <c:pt idx="867">
                  <c:v>865</c:v>
                </c:pt>
                <c:pt idx="868">
                  <c:v>861</c:v>
                </c:pt>
                <c:pt idx="869">
                  <c:v>864</c:v>
                </c:pt>
                <c:pt idx="870">
                  <c:v>862</c:v>
                </c:pt>
                <c:pt idx="871">
                  <c:v>862</c:v>
                </c:pt>
                <c:pt idx="872">
                  <c:v>864</c:v>
                </c:pt>
                <c:pt idx="873">
                  <c:v>869</c:v>
                </c:pt>
                <c:pt idx="874">
                  <c:v>864</c:v>
                </c:pt>
                <c:pt idx="875">
                  <c:v>867</c:v>
                </c:pt>
                <c:pt idx="876">
                  <c:v>872</c:v>
                </c:pt>
                <c:pt idx="877">
                  <c:v>867</c:v>
                </c:pt>
                <c:pt idx="878">
                  <c:v>874</c:v>
                </c:pt>
                <c:pt idx="879">
                  <c:v>875</c:v>
                </c:pt>
                <c:pt idx="880">
                  <c:v>870</c:v>
                </c:pt>
                <c:pt idx="881">
                  <c:v>873</c:v>
                </c:pt>
                <c:pt idx="882">
                  <c:v>874</c:v>
                </c:pt>
                <c:pt idx="883">
                  <c:v>877</c:v>
                </c:pt>
                <c:pt idx="884">
                  <c:v>872</c:v>
                </c:pt>
                <c:pt idx="885">
                  <c:v>881</c:v>
                </c:pt>
                <c:pt idx="886">
                  <c:v>879</c:v>
                </c:pt>
                <c:pt idx="887">
                  <c:v>882</c:v>
                </c:pt>
                <c:pt idx="888">
                  <c:v>881</c:v>
                </c:pt>
                <c:pt idx="889">
                  <c:v>880</c:v>
                </c:pt>
                <c:pt idx="890">
                  <c:v>881</c:v>
                </c:pt>
                <c:pt idx="891">
                  <c:v>880</c:v>
                </c:pt>
                <c:pt idx="892">
                  <c:v>884</c:v>
                </c:pt>
                <c:pt idx="893">
                  <c:v>882</c:v>
                </c:pt>
                <c:pt idx="894">
                  <c:v>886</c:v>
                </c:pt>
                <c:pt idx="895">
                  <c:v>888</c:v>
                </c:pt>
                <c:pt idx="896">
                  <c:v>890</c:v>
                </c:pt>
                <c:pt idx="897">
                  <c:v>887</c:v>
                </c:pt>
                <c:pt idx="898">
                  <c:v>893</c:v>
                </c:pt>
                <c:pt idx="899">
                  <c:v>895</c:v>
                </c:pt>
                <c:pt idx="900">
                  <c:v>890</c:v>
                </c:pt>
                <c:pt idx="901">
                  <c:v>892</c:v>
                </c:pt>
                <c:pt idx="902">
                  <c:v>895</c:v>
                </c:pt>
                <c:pt idx="903">
                  <c:v>898</c:v>
                </c:pt>
                <c:pt idx="904">
                  <c:v>897</c:v>
                </c:pt>
                <c:pt idx="905">
                  <c:v>898</c:v>
                </c:pt>
                <c:pt idx="906">
                  <c:v>898</c:v>
                </c:pt>
                <c:pt idx="907">
                  <c:v>898</c:v>
                </c:pt>
                <c:pt idx="908">
                  <c:v>901</c:v>
                </c:pt>
                <c:pt idx="909">
                  <c:v>897</c:v>
                </c:pt>
                <c:pt idx="910">
                  <c:v>904</c:v>
                </c:pt>
                <c:pt idx="911">
                  <c:v>906</c:v>
                </c:pt>
                <c:pt idx="912">
                  <c:v>905</c:v>
                </c:pt>
                <c:pt idx="913">
                  <c:v>906</c:v>
                </c:pt>
                <c:pt idx="914">
                  <c:v>909</c:v>
                </c:pt>
                <c:pt idx="915">
                  <c:v>905</c:v>
                </c:pt>
                <c:pt idx="916">
                  <c:v>906</c:v>
                </c:pt>
                <c:pt idx="917">
                  <c:v>912</c:v>
                </c:pt>
                <c:pt idx="918">
                  <c:v>909</c:v>
                </c:pt>
                <c:pt idx="919">
                  <c:v>911</c:v>
                </c:pt>
                <c:pt idx="920">
                  <c:v>910</c:v>
                </c:pt>
                <c:pt idx="921">
                  <c:v>913</c:v>
                </c:pt>
                <c:pt idx="922">
                  <c:v>917</c:v>
                </c:pt>
                <c:pt idx="923">
                  <c:v>918</c:v>
                </c:pt>
                <c:pt idx="924">
                  <c:v>913</c:v>
                </c:pt>
                <c:pt idx="925">
                  <c:v>918</c:v>
                </c:pt>
                <c:pt idx="926">
                  <c:v>918</c:v>
                </c:pt>
                <c:pt idx="927">
                  <c:v>921</c:v>
                </c:pt>
                <c:pt idx="928">
                  <c:v>921</c:v>
                </c:pt>
                <c:pt idx="929">
                  <c:v>921</c:v>
                </c:pt>
                <c:pt idx="930">
                  <c:v>917</c:v>
                </c:pt>
                <c:pt idx="931">
                  <c:v>927</c:v>
                </c:pt>
                <c:pt idx="932">
                  <c:v>928</c:v>
                </c:pt>
                <c:pt idx="933">
                  <c:v>929</c:v>
                </c:pt>
                <c:pt idx="934">
                  <c:v>925</c:v>
                </c:pt>
                <c:pt idx="935">
                  <c:v>926</c:v>
                </c:pt>
                <c:pt idx="936">
                  <c:v>931</c:v>
                </c:pt>
                <c:pt idx="937">
                  <c:v>929</c:v>
                </c:pt>
                <c:pt idx="938">
                  <c:v>930</c:v>
                </c:pt>
                <c:pt idx="939">
                  <c:v>930</c:v>
                </c:pt>
                <c:pt idx="940">
                  <c:v>930</c:v>
                </c:pt>
                <c:pt idx="941">
                  <c:v>931</c:v>
                </c:pt>
                <c:pt idx="942">
                  <c:v>932</c:v>
                </c:pt>
                <c:pt idx="943">
                  <c:v>940</c:v>
                </c:pt>
                <c:pt idx="944">
                  <c:v>937</c:v>
                </c:pt>
                <c:pt idx="945">
                  <c:v>934</c:v>
                </c:pt>
                <c:pt idx="946">
                  <c:v>939</c:v>
                </c:pt>
                <c:pt idx="947">
                  <c:v>940</c:v>
                </c:pt>
                <c:pt idx="948">
                  <c:v>941</c:v>
                </c:pt>
                <c:pt idx="949">
                  <c:v>940</c:v>
                </c:pt>
                <c:pt idx="950">
                  <c:v>943</c:v>
                </c:pt>
                <c:pt idx="951">
                  <c:v>941</c:v>
                </c:pt>
                <c:pt idx="952">
                  <c:v>943</c:v>
                </c:pt>
                <c:pt idx="953">
                  <c:v>948</c:v>
                </c:pt>
                <c:pt idx="954">
                  <c:v>950</c:v>
                </c:pt>
                <c:pt idx="955">
                  <c:v>946</c:v>
                </c:pt>
                <c:pt idx="956">
                  <c:v>951</c:v>
                </c:pt>
                <c:pt idx="957">
                  <c:v>952</c:v>
                </c:pt>
                <c:pt idx="958">
                  <c:v>952</c:v>
                </c:pt>
                <c:pt idx="959">
                  <c:v>949</c:v>
                </c:pt>
                <c:pt idx="960">
                  <c:v>951</c:v>
                </c:pt>
                <c:pt idx="961">
                  <c:v>954</c:v>
                </c:pt>
                <c:pt idx="962">
                  <c:v>957</c:v>
                </c:pt>
                <c:pt idx="963">
                  <c:v>956</c:v>
                </c:pt>
                <c:pt idx="964">
                  <c:v>957</c:v>
                </c:pt>
                <c:pt idx="965">
                  <c:v>958</c:v>
                </c:pt>
                <c:pt idx="966">
                  <c:v>955</c:v>
                </c:pt>
                <c:pt idx="967">
                  <c:v>960</c:v>
                </c:pt>
                <c:pt idx="968">
                  <c:v>956</c:v>
                </c:pt>
                <c:pt idx="969">
                  <c:v>958</c:v>
                </c:pt>
                <c:pt idx="970">
                  <c:v>964</c:v>
                </c:pt>
                <c:pt idx="971">
                  <c:v>955</c:v>
                </c:pt>
                <c:pt idx="972">
                  <c:v>964</c:v>
                </c:pt>
                <c:pt idx="973">
                  <c:v>961</c:v>
                </c:pt>
                <c:pt idx="974">
                  <c:v>964</c:v>
                </c:pt>
                <c:pt idx="975">
                  <c:v>967</c:v>
                </c:pt>
                <c:pt idx="976">
                  <c:v>970</c:v>
                </c:pt>
                <c:pt idx="977">
                  <c:v>970</c:v>
                </c:pt>
                <c:pt idx="978">
                  <c:v>970</c:v>
                </c:pt>
                <c:pt idx="979">
                  <c:v>975</c:v>
                </c:pt>
                <c:pt idx="980">
                  <c:v>971</c:v>
                </c:pt>
                <c:pt idx="981">
                  <c:v>977</c:v>
                </c:pt>
                <c:pt idx="982">
                  <c:v>976</c:v>
                </c:pt>
                <c:pt idx="983">
                  <c:v>976</c:v>
                </c:pt>
                <c:pt idx="984">
                  <c:v>979</c:v>
                </c:pt>
                <c:pt idx="985">
                  <c:v>974</c:v>
                </c:pt>
                <c:pt idx="986">
                  <c:v>977</c:v>
                </c:pt>
                <c:pt idx="987">
                  <c:v>975</c:v>
                </c:pt>
                <c:pt idx="988">
                  <c:v>978</c:v>
                </c:pt>
                <c:pt idx="989">
                  <c:v>980</c:v>
                </c:pt>
                <c:pt idx="990">
                  <c:v>984</c:v>
                </c:pt>
                <c:pt idx="991">
                  <c:v>983</c:v>
                </c:pt>
                <c:pt idx="992">
                  <c:v>984</c:v>
                </c:pt>
                <c:pt idx="993">
                  <c:v>986</c:v>
                </c:pt>
                <c:pt idx="994">
                  <c:v>987</c:v>
                </c:pt>
                <c:pt idx="995">
                  <c:v>984</c:v>
                </c:pt>
                <c:pt idx="996">
                  <c:v>987</c:v>
                </c:pt>
                <c:pt idx="997">
                  <c:v>985</c:v>
                </c:pt>
                <c:pt idx="998">
                  <c:v>991</c:v>
                </c:pt>
                <c:pt idx="999">
                  <c:v>990</c:v>
                </c:pt>
                <c:pt idx="1000">
                  <c:v>991</c:v>
                </c:pt>
              </c:numCache>
            </c:numRef>
          </c:val>
          <c:smooth val="0"/>
        </c:ser>
        <c:ser>
          <c:idx val="2"/>
          <c:order val="2"/>
          <c:tx>
            <c:strRef>
              <c:f>[random_1000_results11.xlsx]random_1000_results!$O$1</c:f>
              <c:strCache>
                <c:ptCount val="1"/>
                <c:pt idx="0">
                  <c:v>merge_swaps</c:v>
                </c:pt>
              </c:strCache>
            </c:strRef>
          </c:tx>
          <c:spPr>
            <a:ln w="28575" cap="rnd">
              <a:solidFill>
                <a:schemeClr val="accent4"/>
              </a:solidFill>
              <a:round/>
            </a:ln>
            <a:effectLst/>
          </c:spPr>
          <c:marker>
            <c:symbol val="none"/>
          </c:marker>
          <c:dLbls>
            <c:delete val="1"/>
          </c:dLbls>
          <c:val>
            <c:numRef>
              <c:f>[random_1000_results11.xlsx]random_1000_results!$O$2:$O$1002</c:f>
              <c:numCache>
                <c:formatCode>General</c:formatCode>
                <c:ptCount val="1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numCache>
            </c:numRef>
          </c:val>
          <c:smooth val="0"/>
        </c:ser>
        <c:dLbls>
          <c:showLegendKey val="0"/>
          <c:showVal val="0"/>
          <c:showCatName val="0"/>
          <c:showSerName val="0"/>
          <c:showPercent val="0"/>
          <c:showBubbleSize val="0"/>
        </c:dLbls>
        <c:marker val="0"/>
        <c:smooth val="0"/>
        <c:axId val="828911011"/>
        <c:axId val="333033841"/>
      </c:lineChart>
      <c:catAx>
        <c:axId val="8289110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33033841"/>
        <c:crosses val="autoZero"/>
        <c:auto val="1"/>
        <c:lblAlgn val="ctr"/>
        <c:lblOffset val="100"/>
        <c:noMultiLvlLbl val="0"/>
      </c:catAx>
      <c:valAx>
        <c:axId val="33303384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2891101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2022-10-03T09:10:00Z</dcterms:created>
  <dc:creator>Yingqian Zhou</dc:creator>
  <cp:lastModifiedBy>Yingqian Zhou</cp:lastModifiedBy>
  <dcterms:modified xsi:type="dcterms:W3CDTF">2022-10-05T10:15:28Z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142E758646E74D0EB8B7F927EF80E3C9</vt:lpwstr>
  </property>
</Properties>
</file>
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/>
          <w:lang w:val="nb-NO"/>
        </w:rPr>
      </w:pPr>
      <w:r>
        <w:rPr>
          <w:rFonts w:hint="default"/>
          <w:lang w:val="nb-NO"/>
        </w:rPr>
        <w:t>Oblig 1</w:t>
      </w:r>
    </w:p>
    <w:p>
      <w:pPr>
        <w:pStyle w:val="3"/>
        <w:bidi w:val="0"/>
        <w:rPr>
          <w:rFonts w:hint="default"/>
          <w:color w:val="FF0000"/>
          <w:lang w:val="nb-NO"/>
        </w:rPr>
      </w:pPr>
      <w:r>
        <w:rPr>
          <w:rFonts w:hint="default"/>
          <w:color w:val="FF0000"/>
          <w:lang w:val="nb-NO"/>
        </w:rPr>
        <w:t>Problem/Spørsmål: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>Hei, jeg har brukt mye tid på oblig1 men fortatt er 2 problem som jeg ikke klarte å løse. Håper du kan se på det hvis du har tid. :)</w:t>
      </w:r>
    </w:p>
    <w:p>
      <w:pPr>
        <w:jc w:val="both"/>
        <w:rPr>
          <w:rFonts w:hint="default"/>
          <w:sz w:val="28"/>
          <w:szCs w:val="22"/>
          <w:lang w:val="nb-NO"/>
        </w:rPr>
      </w:pPr>
    </w:p>
    <w:p>
      <w:pPr>
        <w:numPr>
          <w:ilvl w:val="0"/>
          <w:numId w:val="11"/>
        </w:numPr>
        <w:jc w:val="both"/>
        <w:rPr>
          <w:rFonts w:hint="default"/>
          <w:b/>
          <w:bCs/>
          <w:sz w:val="28"/>
          <w:szCs w:val="22"/>
          <w:lang w:val="nb-NO"/>
        </w:rPr>
      </w:pPr>
      <w:r>
        <w:rPr>
          <w:rFonts w:hint="default"/>
          <w:b/>
          <w:bCs/>
          <w:sz w:val="28"/>
          <w:szCs w:val="22"/>
          <w:lang w:val="nb-NO"/>
        </w:rPr>
        <w:t xml:space="preserve"> Når jeg prøve kjøre </w:t>
      </w:r>
      <w:r>
        <w:rPr>
          <w:rFonts w:hint="default"/>
          <w:b/>
          <w:bCs/>
          <w:sz w:val="28"/>
          <w:szCs w:val="22"/>
          <w:u w:val="single"/>
          <w:lang w:val="nb-NO"/>
        </w:rPr>
        <w:t>cmp</w:t>
      </w:r>
      <w:r>
        <w:rPr>
          <w:rFonts w:hint="default"/>
          <w:b/>
          <w:bCs/>
          <w:sz w:val="28"/>
          <w:szCs w:val="22"/>
          <w:u w:val="none"/>
          <w:lang w:val="nb-NO"/>
        </w:rPr>
        <w:t xml:space="preserve"> </w:t>
      </w:r>
      <w:r>
        <w:rPr>
          <w:rFonts w:hint="default"/>
          <w:b/>
          <w:bCs/>
          <w:sz w:val="28"/>
          <w:szCs w:val="22"/>
          <w:lang w:val="nb-NO"/>
        </w:rPr>
        <w:t>kommando:</w:t>
      </w:r>
    </w:p>
    <w:p>
      <w:pPr>
        <w:numPr>
          <w:ilvl w:val="0"/>
          <w:numId w:val="0"/>
        </w:numPr>
        <w:jc w:val="both"/>
        <w:rPr>
          <w:rFonts w:hint="default"/>
          <w:i/>
          <w:iCs/>
          <w:color w:val="A6A6A6" w:themeColor="background1" w:themeShade="A6"/>
          <w:sz w:val="28"/>
          <w:szCs w:val="22"/>
          <w:lang w:val="nb-NO"/>
        </w:rPr>
      </w:pPr>
      <w:r>
        <w:rPr>
          <w:rFonts w:hint="default"/>
          <w:i/>
          <w:iCs/>
          <w:color w:val="A6A6A6" w:themeColor="background1" w:themeShade="A6"/>
          <w:sz w:val="28"/>
          <w:szCs w:val="22"/>
          <w:lang w:val="nb-NO"/>
        </w:rPr>
        <w:t>java Teque &lt; tests/oppgave2/inputs/input_100 | cmp - tests/oppgave2/outputs/output_100</w:t>
      </w:r>
    </w:p>
    <w:p>
      <w:pPr>
        <w:numPr>
          <w:ilvl w:val="0"/>
          <w:numId w:val="0"/>
        </w:numPr>
        <w:jc w:val="both"/>
        <w:rPr>
          <w:rFonts w:hint="default"/>
          <w:i w:val="0"/>
          <w:iCs w:val="0"/>
          <w:color w:val="000000" w:themeColor="text1"/>
          <w:sz w:val="28"/>
          <w:szCs w:val="22"/>
          <w:lang w:val="nb-NO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i w:val="0"/>
          <w:iCs w:val="0"/>
          <w:color w:val="000000" w:themeColor="text1"/>
          <w:sz w:val="28"/>
          <w:szCs w:val="22"/>
          <w:lang w:val="nb-NO" w:eastAsia="zh-CN"/>
          <w14:textFill>
            <w14:solidFill>
              <w14:schemeClr w14:val="tx1"/>
            </w14:solidFill>
          </w14:textFill>
        </w:rPr>
        <w:t>Får jeg alltid feilmeling selv om retultatene matcher output.</w:t>
      </w:r>
    </w:p>
    <w:p>
      <w:pPr>
        <w:jc w:val="both"/>
        <w:rPr>
          <w:rFonts w:hint="default"/>
          <w:i w:val="0"/>
          <w:iCs w:val="0"/>
          <w:color w:val="000000" w:themeColor="text1"/>
          <w:sz w:val="28"/>
          <w:szCs w:val="22"/>
          <w:lang w:val="nb-NO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i w:val="0"/>
          <w:iCs w:val="0"/>
          <w:color w:val="000000" w:themeColor="text1"/>
          <w:sz w:val="28"/>
          <w:szCs w:val="22"/>
          <w:lang w:val="nb-NO" w:eastAsia="zh-CN"/>
          <w14:textFill>
            <w14:solidFill>
              <w14:schemeClr w14:val="tx1"/>
            </w14:solidFill>
          </w14:textFill>
        </w:rPr>
        <w:t>Har prøvd legge til “ ” når jeg print, og har spurt gruppelæreren, men fikke ikke det til. Derfor fikk jeg ikke teste alle tests fra output_1000</w:t>
      </w:r>
    </w:p>
    <w:p>
      <w:pPr>
        <w:jc w:val="both"/>
        <w:rPr>
          <w:rFonts w:hint="default"/>
          <w:i w:val="0"/>
          <w:iCs w:val="0"/>
          <w:color w:val="000000" w:themeColor="text1"/>
          <w:sz w:val="28"/>
          <w:szCs w:val="22"/>
          <w:lang w:val="nb-NO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1"/>
        </w:numPr>
        <w:ind w:left="0" w:leftChars="0" w:firstLine="0" w:firstLineChars="0"/>
        <w:jc w:val="both"/>
        <w:rPr>
          <w:rFonts w:hint="default"/>
          <w:b/>
          <w:bCs/>
          <w:i w:val="0"/>
          <w:iCs w:val="0"/>
          <w:color w:val="000000" w:themeColor="text1"/>
          <w:sz w:val="28"/>
          <w:szCs w:val="22"/>
          <w:lang w:val="nb-NO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28"/>
          <w:szCs w:val="22"/>
          <w:lang w:val="nb-NO" w:eastAsia="zh-CN"/>
          <w14:textFill>
            <w14:solidFill>
              <w14:schemeClr w14:val="tx1"/>
            </w14:solidFill>
          </w14:textFill>
        </w:rPr>
        <w:t>For oblig 1-2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i w:val="0"/>
          <w:iCs w:val="0"/>
          <w:color w:val="000000" w:themeColor="text1"/>
          <w:sz w:val="28"/>
          <w:szCs w:val="22"/>
          <w:lang w:val="nb-NO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i w:val="0"/>
          <w:iCs w:val="0"/>
          <w:color w:val="000000" w:themeColor="text1"/>
          <w:sz w:val="28"/>
          <w:szCs w:val="22"/>
          <w:lang w:val="nb-NO" w:eastAsia="zh-CN"/>
          <w14:textFill>
            <w14:solidFill>
              <w14:schemeClr w14:val="tx1"/>
            </w14:solidFill>
          </w14:textFill>
        </w:rPr>
        <w:t xml:space="preserve">I oppgave2/output_100,    line 7 (get 33),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i w:val="0"/>
          <w:iCs w:val="0"/>
          <w:color w:val="000000" w:themeColor="text1"/>
          <w:sz w:val="28"/>
          <w:szCs w:val="22"/>
          <w:lang w:val="nb-NO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28"/>
          <w:szCs w:val="22"/>
          <w:u w:val="none"/>
          <w:lang w:val="nb-NO" w:eastAsia="zh-CN"/>
          <w14:textFill>
            <w14:solidFill>
              <w14:schemeClr w14:val="tx1"/>
            </w14:solidFill>
          </w14:textFill>
        </w:rPr>
        <w:t>forventer</w:t>
      </w:r>
      <w:r>
        <w:rPr>
          <w:rFonts w:hint="default"/>
          <w:b/>
          <w:bCs/>
          <w:i w:val="0"/>
          <w:iCs w:val="0"/>
          <w:color w:val="000000" w:themeColor="text1"/>
          <w:sz w:val="28"/>
          <w:szCs w:val="22"/>
          <w:u w:val="none"/>
          <w:lang w:val="nb-NO" w:eastAsia="zh-CN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/>
          <w:i w:val="0"/>
          <w:iCs w:val="0"/>
          <w:color w:val="000000" w:themeColor="text1"/>
          <w:sz w:val="28"/>
          <w:szCs w:val="22"/>
          <w:lang w:val="nb-NO" w:eastAsia="zh-CN"/>
          <w14:textFill>
            <w14:solidFill>
              <w14:schemeClr w14:val="tx1"/>
            </w14:solidFill>
          </w14:textFill>
        </w:rPr>
        <w:t xml:space="preserve">208034656 (som er inserted i line 11 i input_100),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i w:val="0"/>
          <w:iCs w:val="0"/>
          <w:color w:val="000000" w:themeColor="text1"/>
          <w:sz w:val="28"/>
          <w:szCs w:val="22"/>
          <w:lang w:val="nb-NO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28"/>
          <w:szCs w:val="22"/>
          <w:u w:val="none"/>
          <w:lang w:val="nb-NO" w:eastAsia="zh-CN"/>
          <w14:textFill>
            <w14:solidFill>
              <w14:schemeClr w14:val="tx1"/>
            </w14:solidFill>
          </w14:textFill>
        </w:rPr>
        <w:t xml:space="preserve">men jeg fikk    </w:t>
      </w:r>
      <w:r>
        <w:rPr>
          <w:rFonts w:hint="default"/>
          <w:i w:val="0"/>
          <w:iCs w:val="0"/>
          <w:color w:val="000000" w:themeColor="text1"/>
          <w:sz w:val="28"/>
          <w:szCs w:val="22"/>
          <w:lang w:val="nb-NO" w:eastAsia="zh-CN"/>
          <w14:textFill>
            <w14:solidFill>
              <w14:schemeClr w14:val="tx1"/>
            </w14:solidFill>
          </w14:textFill>
        </w:rPr>
        <w:t>94640931     (som er inserted i line 3 i input_100).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i w:val="0"/>
          <w:iCs w:val="0"/>
          <w:color w:val="000000" w:themeColor="text1"/>
          <w:sz w:val="28"/>
          <w:szCs w:val="22"/>
          <w:lang w:val="nb-NO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i w:val="0"/>
          <w:iCs w:val="0"/>
          <w:color w:val="000000" w:themeColor="text1"/>
          <w:sz w:val="28"/>
          <w:szCs w:val="22"/>
          <w:lang w:val="nb-NO" w:eastAsia="zh-CN"/>
          <w14:textFill>
            <w14:solidFill>
              <w14:schemeClr w14:val="tx1"/>
            </w14:solidFill>
          </w14:textFill>
        </w:rPr>
        <w:t>Dette er det eneste tall som er anneledes i oppgave2/output_100;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i w:val="0"/>
          <w:iCs w:val="0"/>
          <w:color w:val="000000" w:themeColor="text1"/>
          <w:sz w:val="28"/>
          <w:szCs w:val="22"/>
          <w:lang w:val="nb-NO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i w:val="0"/>
          <w:iCs w:val="0"/>
          <w:color w:val="000000" w:themeColor="text1"/>
          <w:sz w:val="28"/>
          <w:szCs w:val="22"/>
          <w:lang w:val="nb-NO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i w:val="0"/>
          <w:iCs w:val="0"/>
          <w:color w:val="000000" w:themeColor="text1"/>
          <w:sz w:val="28"/>
          <w:szCs w:val="22"/>
          <w:lang w:val="nb-NO" w:eastAsia="zh-CN"/>
          <w14:textFill>
            <w14:solidFill>
              <w14:schemeClr w14:val="tx1"/>
            </w14:solidFill>
          </w14:textFill>
        </w:rPr>
        <w:t xml:space="preserve">Vet ikke hva som er feil. Har spurt gruppelæreren, og han visste ikke heller. Men jeg har laget et log til testLogO1-2.txt, som logger ut alt som kjer i min Teque. </w:t>
      </w:r>
      <w:r>
        <w:rPr>
          <w:rFonts w:hint="default"/>
          <w:i w:val="0"/>
          <w:iCs w:val="0"/>
          <w:color w:val="000000" w:themeColor="text1"/>
          <w:sz w:val="28"/>
          <w:szCs w:val="22"/>
          <w:u w:val="single"/>
          <w:lang w:val="nb-NO" w:eastAsia="zh-CN"/>
          <w14:textFill>
            <w14:solidFill>
              <w14:schemeClr w14:val="tx1"/>
            </w14:solidFill>
          </w14:textFill>
        </w:rPr>
        <w:t>Line 89 i testLogO1-2.txt</w:t>
      </w:r>
      <w:r>
        <w:rPr>
          <w:rFonts w:hint="default"/>
          <w:i w:val="0"/>
          <w:iCs w:val="0"/>
          <w:color w:val="000000" w:themeColor="text1"/>
          <w:sz w:val="28"/>
          <w:szCs w:val="22"/>
          <w:lang w:val="nb-NO" w:eastAsia="zh-CN"/>
          <w14:textFill>
            <w14:solidFill>
              <w14:schemeClr w14:val="tx1"/>
            </w14:solidFill>
          </w14:textFill>
        </w:rPr>
        <w:t xml:space="preserve"> er hvor 208034656 og 94640931 møtes. Alt ser riktig ut for meg.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i w:val="0"/>
          <w:iCs w:val="0"/>
          <w:color w:val="000000" w:themeColor="text1"/>
          <w:sz w:val="28"/>
          <w:szCs w:val="22"/>
          <w:lang w:val="nb-NO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i w:val="0"/>
          <w:iCs w:val="0"/>
          <w:color w:val="000000" w:themeColor="text1"/>
          <w:sz w:val="28"/>
          <w:szCs w:val="22"/>
          <w:lang w:val="nb-NO" w:eastAsia="zh-CN"/>
          <w14:textFill>
            <w14:solidFill>
              <w14:schemeClr w14:val="tx1"/>
            </w14:solidFill>
          </w14:textFill>
        </w:rPr>
        <w:t>Kanskje noe feil etter dette??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i w:val="0"/>
          <w:iCs w:val="0"/>
          <w:color w:val="000000" w:themeColor="text1"/>
          <w:sz w:val="28"/>
          <w:szCs w:val="22"/>
          <w:lang w:val="nb-NO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i w:val="0"/>
          <w:iCs w:val="0"/>
          <w:color w:val="000000" w:themeColor="text1"/>
          <w:sz w:val="28"/>
          <w:szCs w:val="22"/>
          <w:lang w:val="nb-NO" w:eastAsia="zh-CN"/>
          <w14:textFill>
            <w14:solidFill>
              <w14:schemeClr w14:val="tx1"/>
            </w14:solidFill>
          </w14:textFill>
        </w:rPr>
        <w:t>Er det noe feil med push_middle kanskje??</w:t>
      </w:r>
    </w:p>
    <w:p>
      <w:pPr>
        <w:rPr>
          <w:rFonts w:hint="default"/>
          <w:lang w:val="nb-NO"/>
        </w:rPr>
      </w:pPr>
    </w:p>
    <w:p>
      <w:pPr>
        <w:rPr>
          <w:rFonts w:hint="default"/>
          <w:lang w:val="nb-NO"/>
        </w:rPr>
      </w:pPr>
    </w:p>
    <w:p>
      <w:pPr>
        <w:rPr>
          <w:rFonts w:hint="default"/>
          <w:lang w:val="nb-NO"/>
        </w:rPr>
      </w:pPr>
    </w:p>
    <w:p>
      <w:pPr>
        <w:rPr>
          <w:rFonts w:hint="default"/>
          <w:lang w:val="nb-NO"/>
        </w:rPr>
      </w:pPr>
    </w:p>
    <w:p>
      <w:pPr>
        <w:rPr>
          <w:rFonts w:hint="default"/>
          <w:lang w:val="nb-NO"/>
        </w:rPr>
      </w:pPr>
    </w:p>
    <w:p>
      <w:pPr>
        <w:pStyle w:val="3"/>
        <w:bidi w:val="0"/>
        <w:rPr>
          <w:rFonts w:hint="default"/>
          <w:lang w:val="nb-NO"/>
        </w:rPr>
      </w:pPr>
      <w:r>
        <w:rPr>
          <w:rFonts w:hint="default"/>
          <w:lang w:val="nb-NO"/>
        </w:rPr>
        <w:t>Oppgave 2</w:t>
      </w:r>
    </w:p>
    <w:p>
      <w:pPr>
        <w:pStyle w:val="4"/>
        <w:bidi w:val="0"/>
        <w:rPr>
          <w:rFonts w:hint="default"/>
          <w:lang w:val="nb-NO"/>
        </w:rPr>
      </w:pPr>
      <w:r>
        <w:rPr>
          <w:rFonts w:hint="default"/>
          <w:lang w:val="nb-NO"/>
        </w:rPr>
        <w:t xml:space="preserve">(a)Algorithm Teque: 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b/>
          <w:bCs/>
          <w:sz w:val="28"/>
          <w:szCs w:val="22"/>
          <w:lang w:val="nb-NO"/>
        </w:rPr>
        <w:t xml:space="preserve">Input: </w:t>
      </w:r>
      <w:r>
        <w:rPr>
          <w:rFonts w:hint="default"/>
          <w:sz w:val="28"/>
          <w:szCs w:val="22"/>
          <w:lang w:val="nb-NO"/>
        </w:rPr>
        <w:t>Et element x</w:t>
      </w:r>
    </w:p>
    <w:p>
      <w:pPr>
        <w:jc w:val="both"/>
        <w:rPr>
          <w:rFonts w:hint="default"/>
          <w:sz w:val="28"/>
          <w:szCs w:val="22"/>
          <w:lang w:val="nb-NO"/>
        </w:rPr>
      </w:pPr>
    </w:p>
    <w:p>
      <w:pPr>
        <w:jc w:val="both"/>
        <w:rPr>
          <w:rFonts w:hint="default"/>
          <w:b/>
          <w:bCs/>
          <w:sz w:val="28"/>
          <w:szCs w:val="22"/>
          <w:lang w:val="nb-NO"/>
        </w:rPr>
      </w:pPr>
      <w:r>
        <w:rPr>
          <w:rFonts w:hint="default"/>
          <w:b/>
          <w:bCs/>
          <w:sz w:val="28"/>
          <w:szCs w:val="22"/>
          <w:lang w:val="nb-NO"/>
        </w:rPr>
        <w:t>1.Procedure push_back(x)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backDque ← addLast(x) 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if |backDque| &gt; |frontDque|+1 then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  frontDque ← addLast(backDque[0]) </w:t>
      </w:r>
    </w:p>
    <w:p>
      <w:pPr>
        <w:jc w:val="both"/>
        <w:rPr>
          <w:rFonts w:hint="default"/>
          <w:sz w:val="28"/>
          <w:szCs w:val="22"/>
          <w:lang w:val="nb-NO"/>
        </w:rPr>
      </w:pPr>
    </w:p>
    <w:p>
      <w:pPr>
        <w:jc w:val="both"/>
        <w:rPr>
          <w:rFonts w:hint="default"/>
          <w:b/>
          <w:bCs/>
          <w:sz w:val="28"/>
          <w:szCs w:val="22"/>
          <w:lang w:val="nb-NO"/>
        </w:rPr>
      </w:pPr>
      <w:r>
        <w:rPr>
          <w:rFonts w:hint="default"/>
          <w:b/>
          <w:bCs/>
          <w:sz w:val="28"/>
          <w:szCs w:val="22"/>
          <w:lang w:val="nb-NO"/>
        </w:rPr>
        <w:t>2.Procedure push_front(x)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frontDque ← addFirst(x) 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if |frontDque| &gt; |backDque|+1 then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  backDque ← addFirst(frontDque[-1]) </w:t>
      </w:r>
    </w:p>
    <w:p>
      <w:pPr>
        <w:jc w:val="both"/>
        <w:rPr>
          <w:rFonts w:hint="default"/>
          <w:sz w:val="28"/>
          <w:szCs w:val="22"/>
          <w:lang w:val="nb-NO"/>
        </w:rPr>
      </w:pPr>
    </w:p>
    <w:p>
      <w:pPr>
        <w:jc w:val="both"/>
        <w:rPr>
          <w:rFonts w:hint="default"/>
          <w:b/>
          <w:bCs/>
          <w:sz w:val="28"/>
          <w:szCs w:val="22"/>
          <w:lang w:val="nb-NO"/>
        </w:rPr>
      </w:pPr>
      <w:r>
        <w:rPr>
          <w:rFonts w:hint="default"/>
          <w:b/>
          <w:bCs/>
          <w:sz w:val="28"/>
          <w:szCs w:val="22"/>
          <w:lang w:val="nb-NO"/>
        </w:rPr>
        <w:t>3.Procedure push_middle(x)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if (|frontDque| &lt; |backDque|) then </w:t>
      </w:r>
    </w:p>
    <w:p>
      <w:pPr>
        <w:ind w:firstLine="420" w:firstLineChars="150"/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frontDque ← addLast(x) 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else then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 backDque ← addFirst(x) </w:t>
      </w:r>
    </w:p>
    <w:p>
      <w:pPr>
        <w:jc w:val="both"/>
        <w:rPr>
          <w:rFonts w:hint="default"/>
          <w:sz w:val="28"/>
          <w:szCs w:val="22"/>
          <w:lang w:val="nb-NO"/>
        </w:rPr>
      </w:pP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if |frontDque| &gt; |backDque|+1 then 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  backDque ← addFirst(frontDque[-1]) 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else then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  frontDque ← addLast(backDque[0]) </w:t>
      </w:r>
    </w:p>
    <w:p>
      <w:pPr>
        <w:jc w:val="both"/>
        <w:rPr>
          <w:rFonts w:hint="default"/>
          <w:sz w:val="28"/>
          <w:szCs w:val="22"/>
          <w:lang w:val="nb-NO"/>
        </w:rPr>
      </w:pPr>
    </w:p>
    <w:p>
      <w:pPr>
        <w:jc w:val="both"/>
        <w:rPr>
          <w:rFonts w:hint="default"/>
          <w:b/>
          <w:bCs/>
          <w:sz w:val="28"/>
          <w:szCs w:val="22"/>
          <w:lang w:val="nb-NO"/>
        </w:rPr>
      </w:pPr>
      <w:r>
        <w:rPr>
          <w:rFonts w:hint="default"/>
          <w:b/>
          <w:bCs/>
          <w:sz w:val="28"/>
          <w:szCs w:val="22"/>
          <w:lang w:val="nb-NO"/>
        </w:rPr>
        <w:t>4.Procedure get(i)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if (i &lt; |frontDque|) then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  return frontDque[i]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else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  return backDque[i - |frontDque|]</w:t>
      </w:r>
    </w:p>
    <w:p>
      <w:pPr>
        <w:jc w:val="both"/>
        <w:rPr>
          <w:rFonts w:hint="default"/>
          <w:sz w:val="28"/>
          <w:szCs w:val="22"/>
          <w:lang w:val="nb-NO"/>
        </w:rPr>
      </w:pPr>
    </w:p>
    <w:p>
      <w:pPr>
        <w:pStyle w:val="4"/>
        <w:bidi w:val="0"/>
        <w:rPr>
          <w:rFonts w:hint="default"/>
          <w:lang w:val="nb-NO"/>
        </w:rPr>
      </w:pPr>
      <w:r>
        <w:rPr>
          <w:rFonts w:hint="default"/>
          <w:lang w:val="nb-NO"/>
        </w:rPr>
        <w:t>(c)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>Verste-tilfelle til get() er O(n), fordi size() til en deque er O(n).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>Verste-tilfelle til andre tre metoder er O(1),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>fordi både addFirst() og addLast() til en deque er O(1).</w:t>
      </w:r>
    </w:p>
    <w:p>
      <w:pPr>
        <w:jc w:val="both"/>
        <w:rPr>
          <w:rFonts w:hint="default"/>
          <w:sz w:val="28"/>
          <w:szCs w:val="22"/>
          <w:lang w:val="nb-NO"/>
        </w:rPr>
      </w:pPr>
    </w:p>
    <w:p>
      <w:pPr>
        <w:pStyle w:val="4"/>
        <w:bidi w:val="0"/>
        <w:rPr>
          <w:rFonts w:hint="default"/>
          <w:color w:val="auto"/>
          <w:lang w:val="nb-NO"/>
        </w:rPr>
      </w:pPr>
      <w:r>
        <w:rPr>
          <w:rFonts w:hint="default"/>
          <w:color w:val="auto"/>
          <w:lang w:val="nb-NO"/>
        </w:rPr>
        <w:t>(d)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>Hvis n er begrenset/en konstant</w:t>
      </w:r>
      <w:bookmarkStart w:id="0" w:name="_GoBack"/>
      <w:bookmarkEnd w:id="0"/>
      <w:r>
        <w:rPr>
          <w:rFonts w:hint="default"/>
          <w:sz w:val="28"/>
          <w:szCs w:val="22"/>
          <w:lang w:val="nb-NO"/>
        </w:rPr>
        <w:t>, så er O(106)=O(105)=.......=O(1)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>For size(), siden det er O(n),  for å sørge for at det ikke blir O(1), er det viktig å ferne begrensning på N;</w:t>
      </w:r>
    </w:p>
    <w:p>
      <w:pPr>
        <w:jc w:val="both"/>
        <w:rPr>
          <w:rFonts w:hint="default"/>
          <w:sz w:val="28"/>
          <w:szCs w:val="22"/>
          <w:lang w:val="nb-NO"/>
        </w:rPr>
      </w:pPr>
    </w:p>
    <w:p>
      <w:pPr>
        <w:pStyle w:val="3"/>
        <w:bidi w:val="0"/>
        <w:rPr>
          <w:rFonts w:hint="default"/>
          <w:lang w:val="nb-NO"/>
        </w:rPr>
      </w:pPr>
      <w:r>
        <w:rPr>
          <w:rFonts w:hint="default"/>
          <w:lang w:val="nb-NO"/>
        </w:rPr>
        <w:t>Oppgave 3</w:t>
      </w:r>
    </w:p>
    <w:p>
      <w:pPr>
        <w:pStyle w:val="4"/>
        <w:bidi w:val="0"/>
        <w:rPr>
          <w:rFonts w:hint="default"/>
          <w:lang w:val="nb-NO"/>
        </w:rPr>
      </w:pPr>
      <w:r>
        <w:rPr>
          <w:rFonts w:hint="default"/>
          <w:lang w:val="nb-NO"/>
        </w:rPr>
        <w:t xml:space="preserve">Algorithm ReversedTre: </w:t>
      </w:r>
    </w:p>
    <w:p>
      <w:pPr>
        <w:bidi w:val="0"/>
        <w:rPr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nb-NO"/>
        </w:rPr>
        <w:t>Input:</w:t>
      </w:r>
      <w:r>
        <w:rPr>
          <w:rFonts w:hint="default"/>
          <w:b w:val="0"/>
          <w:bCs w:val="0"/>
          <w:sz w:val="28"/>
          <w:szCs w:val="28"/>
          <w:lang w:val="nb-NO"/>
        </w:rPr>
        <w:t xml:space="preserve">  En fil som </w:t>
      </w:r>
      <w:r>
        <w:rPr>
          <w:b w:val="0"/>
          <w:bCs w:val="0"/>
          <w:sz w:val="28"/>
          <w:szCs w:val="28"/>
          <w:lang w:val="en-US" w:eastAsia="zh-CN"/>
        </w:rPr>
        <w:t>beskriver et tre</w:t>
      </w:r>
    </w:p>
    <w:p>
      <w:pPr>
        <w:jc w:val="both"/>
        <w:rPr>
          <w:rFonts w:hint="default"/>
          <w:b w:val="0"/>
          <w:bCs w:val="0"/>
          <w:lang w:val="nb-NO"/>
        </w:rPr>
      </w:pPr>
      <w:r>
        <w:rPr>
          <w:rFonts w:hint="default"/>
          <w:b/>
          <w:bCs/>
          <w:sz w:val="28"/>
          <w:szCs w:val="22"/>
          <w:lang w:val="nb-NO"/>
        </w:rPr>
        <w:t xml:space="preserve">Output: </w:t>
      </w:r>
      <w:r>
        <w:rPr>
          <w:rFonts w:hint="default"/>
          <w:b w:val="0"/>
          <w:bCs w:val="0"/>
          <w:sz w:val="28"/>
          <w:szCs w:val="22"/>
          <w:lang w:val="nb-NO"/>
        </w:rPr>
        <w:t xml:space="preserve"> Stien fra en viss node til rooten</w:t>
      </w:r>
    </w:p>
    <w:p>
      <w:pPr>
        <w:rPr>
          <w:rFonts w:hint="default"/>
          <w:lang w:val="nb-NO"/>
        </w:rPr>
      </w:pP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>kittenIndex ← fist line in the file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>nodeTree ← new Node[100]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>for i←0 to 100 do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nodeTree[i] ← new Node(i)  </w:t>
      </w:r>
    </w:p>
    <w:p>
      <w:pPr>
        <w:jc w:val="both"/>
        <w:rPr>
          <w:rFonts w:hint="default"/>
          <w:sz w:val="28"/>
          <w:szCs w:val="22"/>
          <w:lang w:val="nb-NO"/>
        </w:rPr>
      </w:pP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>for 2nd to last line in the input file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lineArr ← line.split(" ")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foreldreIndex ← lineArr[0]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if foreldreIndex != -1 then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       forelNode ← nodeTree[foreldreIndex]  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       for i←1 to |lineArr| do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            number ← lineArr[i]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            nodeTree[number].foreldre ← forelNode  </w:t>
      </w:r>
    </w:p>
    <w:p>
      <w:pPr>
        <w:jc w:val="both"/>
        <w:rPr>
          <w:rFonts w:hint="default"/>
          <w:sz w:val="28"/>
          <w:szCs w:val="22"/>
          <w:lang w:val="nb-NO"/>
        </w:rPr>
      </w:pP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peker ← nodeTree[kittenIndex] 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resultat ← "" 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>while peker!= null do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resultat += " "+peker.data;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peker ← peker.foreldre </w:t>
      </w:r>
    </w:p>
    <w:p>
      <w:pPr>
        <w:ind w:firstLine="420" w:firstLineChars="150"/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print resultat </w:t>
      </w:r>
    </w:p>
    <w:p>
      <w:pPr>
        <w:jc w:val="both"/>
        <w:rPr>
          <w:rFonts w:hint="default"/>
          <w:sz w:val="28"/>
          <w:szCs w:val="22"/>
          <w:lang w:val="nb-NO"/>
        </w:rPr>
      </w:pPr>
    </w:p>
    <w:p>
      <w:pPr>
        <w:pStyle w:val="3"/>
        <w:bidi w:val="0"/>
        <w:rPr>
          <w:rFonts w:hint="default"/>
          <w:lang w:val="nb-NO"/>
        </w:rPr>
      </w:pPr>
      <w:r>
        <w:rPr>
          <w:rFonts w:hint="default"/>
          <w:lang w:val="nb-NO"/>
        </w:rPr>
        <w:t>Oppgave 4</w:t>
      </w:r>
    </w:p>
    <w:p>
      <w:pPr>
        <w:pStyle w:val="4"/>
        <w:bidi w:val="0"/>
        <w:rPr>
          <w:rFonts w:hint="default"/>
          <w:lang w:val="nb-NO"/>
        </w:rPr>
      </w:pPr>
      <w:r>
        <w:rPr>
          <w:rFonts w:hint="default"/>
          <w:lang w:val="nb-NO"/>
        </w:rPr>
        <w:t xml:space="preserve">(a)Algorithm AvlArr: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8"/>
          <w:szCs w:val="28"/>
          <w:lang w:val="nb-NO"/>
        </w:rPr>
      </w:pPr>
      <w:r>
        <w:rPr>
          <w:rFonts w:hint="default"/>
          <w:b/>
          <w:bCs/>
          <w:sz w:val="28"/>
          <w:szCs w:val="28"/>
          <w:lang w:val="nb-NO"/>
        </w:rPr>
        <w:t>Input:</w:t>
      </w:r>
      <w:r>
        <w:rPr>
          <w:rFonts w:hint="default"/>
          <w:b w:val="0"/>
          <w:bCs w:val="0"/>
          <w:sz w:val="28"/>
          <w:szCs w:val="28"/>
          <w:lang w:val="nb-NO"/>
        </w:rPr>
        <w:t xml:space="preserve"> </w:t>
      </w:r>
      <w:r>
        <w:rPr>
          <w:rFonts w:hint="default" w:ascii="Times New Roman" w:hAnsi="Times New Roman" w:eastAsiaTheme="minorEastAsia" w:cstheme="minorBidi"/>
          <w:sz w:val="28"/>
          <w:szCs w:val="22"/>
          <w:lang w:val="nb-NO" w:eastAsia="zh-CN" w:bidi="ar-SA"/>
        </w:rPr>
        <w:t xml:space="preserve"> E</w:t>
      </w:r>
      <w:r>
        <w:rPr>
          <w:rFonts w:hint="default" w:ascii="Times New Roman" w:hAnsi="Times New Roman" w:eastAsiaTheme="minorEastAsia" w:cstheme="minorBidi"/>
          <w:sz w:val="28"/>
          <w:szCs w:val="22"/>
          <w:lang w:val="en-US" w:eastAsia="zh-CN" w:bidi="ar-SA"/>
        </w:rPr>
        <w:t>t sortert array med heltall</w:t>
      </w:r>
    </w:p>
    <w:p>
      <w:pPr>
        <w:jc w:val="both"/>
        <w:rPr>
          <w:rFonts w:hint="default"/>
          <w:lang w:val="nb-NO"/>
        </w:rPr>
      </w:pPr>
      <w:r>
        <w:rPr>
          <w:rFonts w:hint="default"/>
          <w:b/>
          <w:bCs/>
          <w:sz w:val="28"/>
          <w:szCs w:val="28"/>
          <w:lang w:val="nb-NO"/>
        </w:rPr>
        <w:t xml:space="preserve">Output: </w:t>
      </w:r>
      <w:r>
        <w:rPr>
          <w:rFonts w:hint="default"/>
          <w:sz w:val="28"/>
          <w:szCs w:val="22"/>
          <w:lang w:val="nb-NO"/>
        </w:rPr>
        <w:t xml:space="preserve"> E</w:t>
      </w:r>
      <w:r>
        <w:rPr>
          <w:rFonts w:hint="default"/>
          <w:sz w:val="28"/>
          <w:szCs w:val="22"/>
          <w:lang w:val="en-US" w:eastAsia="zh-CN"/>
        </w:rPr>
        <w:t>t balansert søketre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Procedure printBalanced(array, start, end) 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if (start &gt; end) do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    return;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mid ← (start + end) / 2;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print(arr[mid]);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printBalanced(arr, mid + 1, end);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printBalanced(arr, start, mid - 1);</w:t>
      </w:r>
    </w:p>
    <w:p>
      <w:pPr>
        <w:jc w:val="both"/>
        <w:rPr>
          <w:rFonts w:hint="default"/>
          <w:sz w:val="28"/>
          <w:szCs w:val="22"/>
          <w:lang w:val="nb-NO"/>
        </w:rPr>
      </w:pP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>arr ← empty array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>for all lines in the input file do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arr ← a new array with length |arr|+1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arr[|arr|-1] = value in the line;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>tree = new AvlArr();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>tree.printBalanced(arr, 0, |arr|-1);</w:t>
      </w:r>
    </w:p>
    <w:p>
      <w:pPr>
        <w:jc w:val="both"/>
        <w:rPr>
          <w:rFonts w:hint="default"/>
          <w:sz w:val="28"/>
          <w:szCs w:val="22"/>
          <w:lang w:val="nb-NO"/>
        </w:rPr>
      </w:pPr>
    </w:p>
    <w:p>
      <w:pPr>
        <w:jc w:val="both"/>
        <w:rPr>
          <w:rFonts w:hint="default"/>
          <w:sz w:val="28"/>
          <w:szCs w:val="22"/>
          <w:lang w:val="nb-NO"/>
        </w:rPr>
      </w:pPr>
    </w:p>
    <w:p>
      <w:pPr>
        <w:pStyle w:val="4"/>
        <w:bidi w:val="0"/>
        <w:rPr>
          <w:rFonts w:hint="default"/>
          <w:lang w:val="nb-NO"/>
        </w:rPr>
      </w:pPr>
      <w:r>
        <w:rPr>
          <w:rFonts w:hint="default"/>
          <w:sz w:val="28"/>
          <w:szCs w:val="22"/>
          <w:lang w:val="nb-NO"/>
        </w:rPr>
        <w:t>(b)</w:t>
      </w:r>
      <w:r>
        <w:rPr>
          <w:rFonts w:hint="default"/>
          <w:lang w:val="nb-NO"/>
        </w:rPr>
        <w:t xml:space="preserve">Algorithm AvlArr: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8"/>
          <w:szCs w:val="28"/>
          <w:lang w:val="nb-NO"/>
        </w:rPr>
      </w:pPr>
      <w:r>
        <w:rPr>
          <w:rFonts w:hint="default"/>
          <w:b/>
          <w:bCs/>
          <w:sz w:val="28"/>
          <w:szCs w:val="28"/>
          <w:lang w:val="nb-NO"/>
        </w:rPr>
        <w:t>Input:</w:t>
      </w:r>
      <w:r>
        <w:rPr>
          <w:rFonts w:hint="default"/>
          <w:b w:val="0"/>
          <w:bCs w:val="0"/>
          <w:sz w:val="28"/>
          <w:szCs w:val="28"/>
          <w:lang w:val="nb-NO"/>
        </w:rPr>
        <w:t xml:space="preserve"> </w:t>
      </w:r>
      <w:r>
        <w:rPr>
          <w:rFonts w:hint="default" w:ascii="Times New Roman" w:hAnsi="Times New Roman" w:eastAsiaTheme="minorEastAsia" w:cstheme="minorBidi"/>
          <w:sz w:val="28"/>
          <w:szCs w:val="22"/>
          <w:lang w:val="nb-NO" w:eastAsia="zh-CN" w:bidi="ar-SA"/>
        </w:rPr>
        <w:t xml:space="preserve"> </w:t>
      </w:r>
      <w:r>
        <w:rPr>
          <w:rFonts w:hint="default" w:cstheme="minorBidi"/>
          <w:sz w:val="28"/>
          <w:szCs w:val="22"/>
          <w:lang w:val="nb-NO" w:eastAsia="zh-CN" w:bidi="ar-SA"/>
        </w:rPr>
        <w:t>En heap</w:t>
      </w:r>
    </w:p>
    <w:p>
      <w:pPr>
        <w:jc w:val="both"/>
        <w:rPr>
          <w:rFonts w:hint="default"/>
          <w:lang w:val="nb-NO"/>
        </w:rPr>
      </w:pPr>
      <w:r>
        <w:rPr>
          <w:rFonts w:hint="default"/>
          <w:b/>
          <w:bCs/>
          <w:sz w:val="28"/>
          <w:szCs w:val="28"/>
          <w:lang w:val="nb-NO"/>
        </w:rPr>
        <w:t xml:space="preserve">Output: </w:t>
      </w:r>
      <w:r>
        <w:rPr>
          <w:rFonts w:hint="default"/>
          <w:sz w:val="28"/>
          <w:szCs w:val="22"/>
          <w:lang w:val="nb-NO"/>
        </w:rPr>
        <w:t xml:space="preserve"> E</w:t>
      </w:r>
      <w:r>
        <w:rPr>
          <w:rFonts w:hint="default"/>
          <w:sz w:val="28"/>
          <w:szCs w:val="22"/>
          <w:lang w:val="en-US" w:eastAsia="zh-CN"/>
        </w:rPr>
        <w:t>t balansert søketre</w:t>
      </w:r>
    </w:p>
    <w:p>
      <w:pPr>
        <w:jc w:val="both"/>
        <w:rPr>
          <w:rFonts w:hint="default"/>
          <w:sz w:val="28"/>
          <w:szCs w:val="22"/>
          <w:lang w:val="nb-NO"/>
        </w:rPr>
      </w:pP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Procedure printBalanced( mainQue) 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if (|mainQue| == 0) do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    return;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else if (|mainQue| == 1) do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    print(mainQue.poll())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else {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    left ← new PriorityQueue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    for i←0 to |mainQue|/2 do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          left.add(mainQue.poll());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    mid ← mainQue.poll();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    print(mid);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    printBalanced(mainQue);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     printBalanced(left);</w:t>
      </w:r>
    </w:p>
    <w:p>
      <w:pPr>
        <w:jc w:val="both"/>
        <w:rPr>
          <w:rFonts w:hint="default"/>
          <w:sz w:val="28"/>
          <w:szCs w:val="22"/>
          <w:lang w:val="nb-NO"/>
        </w:rPr>
      </w:pPr>
      <w:r>
        <w:rPr>
          <w:rFonts w:hint="default"/>
          <w:sz w:val="28"/>
          <w:szCs w:val="22"/>
          <w:lang w:val="nb-NO"/>
        </w:rPr>
        <w:t xml:space="preserve">    </w:t>
      </w:r>
    </w:p>
    <w:p>
      <w:pPr>
        <w:jc w:val="both"/>
        <w:rPr>
          <w:rFonts w:hint="default"/>
          <w:sz w:val="28"/>
          <w:szCs w:val="22"/>
          <w:lang w:val="nb-NO"/>
        </w:rPr>
      </w:pPr>
    </w:p>
    <w:p>
      <w:pPr>
        <w:rPr>
          <w:sz w:val="20"/>
          <w:szCs w:val="16"/>
        </w:rPr>
      </w:pPr>
    </w:p>
    <w:p>
      <w:pPr>
        <w:rPr>
          <w:sz w:val="20"/>
          <w:szCs w:val="16"/>
        </w:rPr>
      </w:pPr>
    </w:p>
    <w:p>
      <w:pPr>
        <w:rPr>
          <w:sz w:val="20"/>
          <w:szCs w:val="1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6D584F88"/>
    <w:multiLevelType w:val="singleLevel"/>
    <w:tmpl w:val="6D584F88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EE416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B75576"/>
    <w:rsid w:val="24253506"/>
    <w:rsid w:val="25C95704"/>
    <w:rsid w:val="28041969"/>
    <w:rsid w:val="330D3AE3"/>
    <w:rsid w:val="36B81B96"/>
    <w:rsid w:val="37CF4AD2"/>
    <w:rsid w:val="3C642B21"/>
    <w:rsid w:val="3F171001"/>
    <w:rsid w:val="44CD1324"/>
    <w:rsid w:val="4C0575F5"/>
    <w:rsid w:val="4FEE4160"/>
    <w:rsid w:val="56A92549"/>
    <w:rsid w:val="64B3014E"/>
    <w:rsid w:val="6FC91CF4"/>
    <w:rsid w:val="7D02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Times New Roman" w:hAnsi="Times New Roman" w:eastAsiaTheme="minorEastAsia" w:cstheme="minorBidi"/>
      <w:sz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9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240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2 Char"/>
    <w:link w:val="3"/>
    <w:qFormat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2022-09-19T10:59:00Z</dcterms:created>
  <dc:creator>Yingqian Zhou</dc:creator>
  <cp:lastModifiedBy>Yingqian Zhou</cp:lastModifiedBy>
  <dcterms:modified xsi:type="dcterms:W3CDTF">2022-09-20T11:33:37Z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37E9A72999B243AFB916CD339F32B1E6</vt:lpwstr>
  </property>
</Properties>
</file>